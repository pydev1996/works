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14" w:rsidRPr="000C2E33" w:rsidRDefault="004B67A4">
      <w:pPr>
        <w:rPr>
          <w:rFonts w:ascii="Times New Roman" w:hAnsi="Times New Roman" w:cs="Times New Roman"/>
          <w:sz w:val="28"/>
          <w:szCs w:val="28"/>
        </w:rPr>
      </w:pPr>
      <w:r w:rsidRPr="000C2E33">
        <w:rPr>
          <w:rFonts w:ascii="Times New Roman" w:hAnsi="Times New Roman" w:cs="Times New Roman"/>
          <w:sz w:val="28"/>
          <w:szCs w:val="28"/>
        </w:rPr>
        <w:t>INTRODUCTION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Over the past 2 decades, coronaviruses (CoVs)</w:t>
      </w:r>
      <w:r w:rsidRPr="000C2E33">
        <w:rPr>
          <w:rFonts w:ascii="Times New Roman" w:hAnsi="Times New Roman" w:cs="Times New Roman"/>
          <w:sz w:val="28"/>
          <w:szCs w:val="28"/>
        </w:rPr>
        <w:br/>
        <w:t>have been associated with significant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outbreaks in East Asia and the Middle East. The</w:t>
      </w:r>
      <w:r w:rsidRPr="000C2E33">
        <w:rPr>
          <w:rFonts w:ascii="Times New Roman" w:hAnsi="Times New Roman" w:cs="Times New Roman"/>
          <w:sz w:val="28"/>
          <w:szCs w:val="28"/>
        </w:rPr>
        <w:br/>
        <w:t>severe acute respiratory syndrome (SARS)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Middle East respiratory syndrome (MERS) began to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emerge in 2002 and 2012, respectively. Recently, a</w:t>
      </w:r>
      <w:r w:rsidRPr="000C2E33">
        <w:rPr>
          <w:rFonts w:ascii="Times New Roman" w:hAnsi="Times New Roman" w:cs="Times New Roman"/>
          <w:sz w:val="28"/>
          <w:szCs w:val="28"/>
        </w:rPr>
        <w:br/>
        <w:t>novel coronavirus, severe acute respiratory</w:t>
      </w:r>
      <w:r w:rsidRPr="000C2E33">
        <w:rPr>
          <w:rFonts w:ascii="Times New Roman" w:hAnsi="Times New Roman" w:cs="Times New Roman"/>
          <w:sz w:val="28"/>
          <w:szCs w:val="28"/>
        </w:rPr>
        <w:br/>
        <w:t>syndrome coronavirus 2 (SARS-CoV-2), causing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disease 2019 (COVID-19), emerged in</w:t>
      </w:r>
      <w:r w:rsidRPr="000C2E33">
        <w:rPr>
          <w:rFonts w:ascii="Times New Roman" w:hAnsi="Times New Roman" w:cs="Times New Roman"/>
          <w:sz w:val="28"/>
          <w:szCs w:val="28"/>
        </w:rPr>
        <w:br/>
        <w:t>late 2019, and it has posed a global health threat,</w:t>
      </w:r>
      <w:r w:rsidRPr="000C2E33">
        <w:rPr>
          <w:rFonts w:ascii="Times New Roman" w:hAnsi="Times New Roman" w:cs="Times New Roman"/>
          <w:sz w:val="28"/>
          <w:szCs w:val="28"/>
        </w:rPr>
        <w:br/>
        <w:t>causing an ongoi</w:t>
      </w:r>
      <w:r w:rsidRPr="000C2E33">
        <w:rPr>
          <w:rFonts w:ascii="Times New Roman" w:hAnsi="Times New Roman" w:cs="Times New Roman"/>
          <w:sz w:val="28"/>
          <w:szCs w:val="28"/>
        </w:rPr>
        <w:t>ng pandemic in many countries and</w:t>
      </w:r>
      <w:r w:rsidRPr="000C2E33">
        <w:rPr>
          <w:rFonts w:ascii="Times New Roman" w:hAnsi="Times New Roman" w:cs="Times New Roman"/>
          <w:sz w:val="28"/>
          <w:szCs w:val="28"/>
        </w:rPr>
        <w:br/>
        <w:t>territories (1).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Health workers worldwide are currently making</w:t>
      </w:r>
      <w:r w:rsidRPr="000C2E33">
        <w:rPr>
          <w:rFonts w:ascii="Times New Roman" w:hAnsi="Times New Roman" w:cs="Times New Roman"/>
          <w:sz w:val="28"/>
          <w:szCs w:val="28"/>
        </w:rPr>
        <w:br/>
        <w:t>efforts to control further disease outbreaks caused by</w:t>
      </w:r>
      <w:r w:rsidRPr="000C2E33">
        <w:rPr>
          <w:rFonts w:ascii="Times New Roman" w:hAnsi="Times New Roman" w:cs="Times New Roman"/>
          <w:sz w:val="28"/>
          <w:szCs w:val="28"/>
        </w:rPr>
        <w:br/>
        <w:t>the novel CoV (originally named 2019-nCoV),</w:t>
      </w:r>
      <w:r w:rsidRPr="000C2E33">
        <w:rPr>
          <w:rFonts w:ascii="Times New Roman" w:hAnsi="Times New Roman" w:cs="Times New Roman"/>
          <w:sz w:val="28"/>
          <w:szCs w:val="28"/>
        </w:rPr>
        <w:br/>
        <w:t>which was first identified in Wuhan City, Hubei</w:t>
      </w:r>
      <w:r w:rsidRPr="000C2E33">
        <w:rPr>
          <w:rFonts w:ascii="Times New Roman" w:hAnsi="Times New Roman" w:cs="Times New Roman"/>
          <w:sz w:val="28"/>
          <w:szCs w:val="28"/>
        </w:rPr>
        <w:br/>
        <w:t>Province, C</w:t>
      </w:r>
      <w:r w:rsidRPr="000C2E33">
        <w:rPr>
          <w:rFonts w:ascii="Times New Roman" w:hAnsi="Times New Roman" w:cs="Times New Roman"/>
          <w:sz w:val="28"/>
          <w:szCs w:val="28"/>
        </w:rPr>
        <w:t>hina, on 12 December 2019. On 11</w:t>
      </w:r>
      <w:r w:rsidRPr="000C2E33">
        <w:rPr>
          <w:rFonts w:ascii="Times New Roman" w:hAnsi="Times New Roman" w:cs="Times New Roman"/>
          <w:sz w:val="28"/>
          <w:szCs w:val="28"/>
        </w:rPr>
        <w:br/>
        <w:t>February 2020, the World Health Organization</w:t>
      </w:r>
      <w:r w:rsidRPr="000C2E33">
        <w:rPr>
          <w:rFonts w:ascii="Times New Roman" w:hAnsi="Times New Roman" w:cs="Times New Roman"/>
          <w:sz w:val="28"/>
          <w:szCs w:val="28"/>
        </w:rPr>
        <w:br/>
        <w:t>(WHO) announced the official designation for the</w:t>
      </w:r>
      <w:r w:rsidRPr="000C2E33">
        <w:rPr>
          <w:rFonts w:ascii="Times New Roman" w:hAnsi="Times New Roman" w:cs="Times New Roman"/>
          <w:sz w:val="28"/>
          <w:szCs w:val="28"/>
        </w:rPr>
        <w:br/>
        <w:t>current CoV-associated disease to be COVID-19,</w:t>
      </w:r>
      <w:r w:rsidRPr="000C2E33">
        <w:rPr>
          <w:rFonts w:ascii="Times New Roman" w:hAnsi="Times New Roman" w:cs="Times New Roman"/>
          <w:sz w:val="28"/>
          <w:szCs w:val="28"/>
        </w:rPr>
        <w:br/>
        <w:t>caused by SARS-CoV-2. The primary cluster of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was found to be connected wi</w:t>
      </w:r>
      <w:r w:rsidRPr="000C2E33">
        <w:rPr>
          <w:rFonts w:ascii="Times New Roman" w:hAnsi="Times New Roman" w:cs="Times New Roman"/>
          <w:sz w:val="28"/>
          <w:szCs w:val="28"/>
        </w:rPr>
        <w:t>th the Huanan</w:t>
      </w:r>
      <w:r w:rsidRPr="000C2E33">
        <w:rPr>
          <w:rFonts w:ascii="Times New Roman" w:hAnsi="Times New Roman" w:cs="Times New Roman"/>
          <w:sz w:val="28"/>
          <w:szCs w:val="28"/>
        </w:rPr>
        <w:br/>
        <w:t>South China Seafood Market in Wuhan (2). CoVs</w:t>
      </w:r>
      <w:r w:rsidRPr="000C2E33">
        <w:rPr>
          <w:rFonts w:ascii="Times New Roman" w:hAnsi="Times New Roman" w:cs="Times New Roman"/>
          <w:sz w:val="28"/>
          <w:szCs w:val="28"/>
        </w:rPr>
        <w:br/>
        <w:t>belong to the family Coronaviridae (subfamily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Coronavirinae), the members of which infect a broad</w:t>
      </w:r>
      <w:r w:rsidRPr="000C2E33">
        <w:rPr>
          <w:rFonts w:ascii="Times New Roman" w:hAnsi="Times New Roman" w:cs="Times New Roman"/>
          <w:sz w:val="28"/>
          <w:szCs w:val="28"/>
        </w:rPr>
        <w:br/>
        <w:t>stalk (45). Recentl</w:t>
      </w:r>
      <w:r>
        <w:rPr>
          <w:rFonts w:ascii="Times New Roman" w:hAnsi="Times New Roman" w:cs="Times New Roman"/>
          <w:sz w:val="28"/>
          <w:szCs w:val="28"/>
        </w:rPr>
        <w:t>y, structural analyses of the S</w:t>
      </w:r>
      <w:bookmarkStart w:id="0" w:name="_GoBack"/>
      <w:bookmarkEnd w:id="0"/>
      <w:r w:rsidRPr="000C2E33">
        <w:rPr>
          <w:rFonts w:ascii="Times New Roman" w:hAnsi="Times New Roman" w:cs="Times New Roman"/>
          <w:sz w:val="28"/>
          <w:szCs w:val="28"/>
        </w:rPr>
        <w:br/>
        <w:t>proteins of COVID-19 have revealed 27 amino ac</w:t>
      </w:r>
      <w:r w:rsidRPr="000C2E33">
        <w:rPr>
          <w:rFonts w:ascii="Times New Roman" w:hAnsi="Times New Roman" w:cs="Times New Roman"/>
          <w:sz w:val="28"/>
          <w:szCs w:val="28"/>
        </w:rPr>
        <w:t>id</w:t>
      </w:r>
      <w:r w:rsidRPr="000C2E33">
        <w:rPr>
          <w:rFonts w:ascii="Times New Roman" w:hAnsi="Times New Roman" w:cs="Times New Roman"/>
          <w:sz w:val="28"/>
          <w:szCs w:val="28"/>
        </w:rPr>
        <w:br/>
        <w:t>substitutions within a 1,273-amino-acid stretch (16).</w:t>
      </w:r>
      <w:r w:rsidRPr="000C2E33">
        <w:rPr>
          <w:rFonts w:ascii="Times New Roman" w:hAnsi="Times New Roman" w:cs="Times New Roman"/>
          <w:sz w:val="28"/>
          <w:szCs w:val="28"/>
        </w:rPr>
        <w:br/>
        <w:t>Six substitutions are located in the RBD (amino</w:t>
      </w:r>
      <w:r w:rsidRPr="000C2E33">
        <w:rPr>
          <w:rFonts w:ascii="Times New Roman" w:hAnsi="Times New Roman" w:cs="Times New Roman"/>
          <w:sz w:val="28"/>
          <w:szCs w:val="28"/>
        </w:rPr>
        <w:br/>
        <w:t>acids 357 to 528), while four substitutions are in the</w:t>
      </w:r>
      <w:r w:rsidRPr="000C2E33">
        <w:rPr>
          <w:rFonts w:ascii="Times New Roman" w:hAnsi="Times New Roman" w:cs="Times New Roman"/>
          <w:sz w:val="28"/>
          <w:szCs w:val="28"/>
        </w:rPr>
        <w:br/>
        <w:t>RBM at the CTD of the S1 domain (16). Of note, no</w:t>
      </w:r>
      <w:r w:rsidRPr="000C2E33">
        <w:rPr>
          <w:rFonts w:ascii="Times New Roman" w:hAnsi="Times New Roman" w:cs="Times New Roman"/>
          <w:sz w:val="28"/>
          <w:szCs w:val="28"/>
        </w:rPr>
        <w:br/>
        <w:t>amino acid change is seen in the RBM, which bi</w:t>
      </w:r>
      <w:r w:rsidRPr="000C2E33">
        <w:rPr>
          <w:rFonts w:ascii="Times New Roman" w:hAnsi="Times New Roman" w:cs="Times New Roman"/>
          <w:sz w:val="28"/>
          <w:szCs w:val="28"/>
        </w:rPr>
        <w:t>nds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directly to the angiotensin-converting enzyme-2</w:t>
      </w:r>
      <w:r w:rsidRPr="000C2E33">
        <w:rPr>
          <w:rFonts w:ascii="Times New Roman" w:hAnsi="Times New Roman" w:cs="Times New Roman"/>
          <w:sz w:val="28"/>
          <w:szCs w:val="28"/>
        </w:rPr>
        <w:br/>
        <w:t>(ACE2) receptor in SARS-CoV (16, 46). At present,</w:t>
      </w:r>
      <w:r w:rsidRPr="000C2E33">
        <w:rPr>
          <w:rFonts w:ascii="Times New Roman" w:hAnsi="Times New Roman" w:cs="Times New Roman"/>
          <w:sz w:val="28"/>
          <w:szCs w:val="28"/>
        </w:rPr>
        <w:br/>
        <w:t>the main emphasis is knowing how many differences</w:t>
      </w:r>
      <w:r w:rsidRPr="000C2E33">
        <w:rPr>
          <w:rFonts w:ascii="Times New Roman" w:hAnsi="Times New Roman" w:cs="Times New Roman"/>
          <w:sz w:val="28"/>
          <w:szCs w:val="28"/>
        </w:rPr>
        <w:br/>
        <w:t>would be required to change the host tropism.</w:t>
      </w:r>
      <w:r w:rsidRPr="000C2E33">
        <w:rPr>
          <w:rFonts w:ascii="Times New Roman" w:hAnsi="Times New Roman" w:cs="Times New Roman"/>
          <w:sz w:val="28"/>
          <w:szCs w:val="28"/>
        </w:rPr>
        <w:br/>
        <w:t>Sequence comparison revealed 17 nonsynonymous</w:t>
      </w:r>
      <w:r w:rsidRPr="000C2E33">
        <w:rPr>
          <w:rFonts w:ascii="Times New Roman" w:hAnsi="Times New Roman" w:cs="Times New Roman"/>
          <w:sz w:val="28"/>
          <w:szCs w:val="28"/>
        </w:rPr>
        <w:br/>
        <w:t>changes betw</w:t>
      </w:r>
      <w:r w:rsidRPr="000C2E33">
        <w:rPr>
          <w:rFonts w:ascii="Times New Roman" w:hAnsi="Times New Roman" w:cs="Times New Roman"/>
          <w:sz w:val="28"/>
          <w:szCs w:val="28"/>
        </w:rPr>
        <w:t>een the early sequence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and the later isolates of SARS-CoV. The changes</w:t>
      </w:r>
      <w:r w:rsidRPr="000C2E33">
        <w:rPr>
          <w:rFonts w:ascii="Times New Roman" w:hAnsi="Times New Roman" w:cs="Times New Roman"/>
          <w:sz w:val="28"/>
          <w:szCs w:val="28"/>
        </w:rPr>
        <w:br/>
        <w:t>were found scattered over the genome of the virus,</w:t>
      </w:r>
      <w:r w:rsidRPr="000C2E33">
        <w:rPr>
          <w:rFonts w:ascii="Times New Roman" w:hAnsi="Times New Roman" w:cs="Times New Roman"/>
          <w:sz w:val="28"/>
          <w:szCs w:val="28"/>
        </w:rPr>
        <w:br/>
        <w:t>with nine substitutions in ORFlab, ORF8 (4</w:t>
      </w:r>
      <w:r w:rsidRPr="000C2E33">
        <w:rPr>
          <w:rFonts w:ascii="Times New Roman" w:hAnsi="Times New Roman" w:cs="Times New Roman"/>
          <w:sz w:val="28"/>
          <w:szCs w:val="28"/>
        </w:rPr>
        <w:br/>
        <w:t>substitutions), the spike gene (3 substitutions), and</w:t>
      </w:r>
      <w:r w:rsidRPr="000C2E33">
        <w:rPr>
          <w:rFonts w:ascii="Times New Roman" w:hAnsi="Times New Roman" w:cs="Times New Roman"/>
          <w:sz w:val="28"/>
          <w:szCs w:val="28"/>
        </w:rPr>
        <w:br/>
        <w:t>ORF7a (single substitut</w:t>
      </w:r>
      <w:r w:rsidRPr="000C2E33">
        <w:rPr>
          <w:rFonts w:ascii="Times New Roman" w:hAnsi="Times New Roman" w:cs="Times New Roman"/>
          <w:sz w:val="28"/>
          <w:szCs w:val="28"/>
        </w:rPr>
        <w:t>ion) (4). Notably, the same</w:t>
      </w:r>
      <w:r w:rsidRPr="000C2E33">
        <w:rPr>
          <w:rFonts w:ascii="Times New Roman" w:hAnsi="Times New Roman" w:cs="Times New Roman"/>
          <w:sz w:val="28"/>
          <w:szCs w:val="28"/>
        </w:rPr>
        <w:br/>
        <w:t>nonsynonymous changes were found in a familial</w:t>
      </w:r>
      <w:r w:rsidRPr="000C2E33">
        <w:rPr>
          <w:rFonts w:ascii="Times New Roman" w:hAnsi="Times New Roman" w:cs="Times New Roman"/>
          <w:sz w:val="28"/>
          <w:szCs w:val="28"/>
        </w:rPr>
        <w:br/>
        <w:t>cluster, indicating that the viral evolution happened</w:t>
      </w:r>
      <w:r w:rsidRPr="000C2E33">
        <w:rPr>
          <w:rFonts w:ascii="Times New Roman" w:hAnsi="Times New Roman" w:cs="Times New Roman"/>
          <w:sz w:val="28"/>
          <w:szCs w:val="28"/>
        </w:rPr>
        <w:br/>
        <w:t>during person-to-person transmission (4, 47). Such</w:t>
      </w:r>
      <w:r w:rsidRPr="000C2E33">
        <w:rPr>
          <w:rFonts w:ascii="Times New Roman" w:hAnsi="Times New Roman" w:cs="Times New Roman"/>
          <w:sz w:val="28"/>
          <w:szCs w:val="28"/>
        </w:rPr>
        <w:br/>
        <w:t>adaptive evolution events are frequent and constitute</w:t>
      </w:r>
      <w:r w:rsidRPr="000C2E33">
        <w:rPr>
          <w:rFonts w:ascii="Times New Roman" w:hAnsi="Times New Roman" w:cs="Times New Roman"/>
          <w:sz w:val="28"/>
          <w:szCs w:val="28"/>
        </w:rPr>
        <w:br/>
        <w:t>a constantly ongoing p</w:t>
      </w:r>
      <w:r w:rsidRPr="000C2E33">
        <w:rPr>
          <w:rFonts w:ascii="Times New Roman" w:hAnsi="Times New Roman" w:cs="Times New Roman"/>
          <w:sz w:val="28"/>
          <w:szCs w:val="28"/>
        </w:rPr>
        <w:t>rocess once the virus spreads</w:t>
      </w:r>
      <w:r w:rsidRPr="000C2E33">
        <w:rPr>
          <w:rFonts w:ascii="Times New Roman" w:hAnsi="Times New Roman" w:cs="Times New Roman"/>
          <w:sz w:val="28"/>
          <w:szCs w:val="28"/>
        </w:rPr>
        <w:br/>
        <w:t>among new hosts (47). Even though no functional</w:t>
      </w:r>
      <w:r w:rsidRPr="000C2E33">
        <w:rPr>
          <w:rFonts w:ascii="Times New Roman" w:hAnsi="Times New Roman" w:cs="Times New Roman"/>
          <w:sz w:val="28"/>
          <w:szCs w:val="28"/>
        </w:rPr>
        <w:br/>
        <w:t>changes occur in the virus associated with this</w:t>
      </w:r>
      <w:r w:rsidRPr="000C2E33">
        <w:rPr>
          <w:rFonts w:ascii="Times New Roman" w:hAnsi="Times New Roman" w:cs="Times New Roman"/>
          <w:sz w:val="28"/>
          <w:szCs w:val="28"/>
        </w:rPr>
        <w:br/>
        <w:t>adaptive evolution, close monitoring of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virulence of coronaviruses due to changes in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morphology and tropism (54). The E </w:t>
      </w:r>
      <w:r w:rsidRPr="000C2E33">
        <w:rPr>
          <w:rFonts w:ascii="Times New Roman" w:hAnsi="Times New Roman" w:cs="Times New Roman"/>
          <w:sz w:val="28"/>
          <w:szCs w:val="28"/>
        </w:rPr>
        <w:t>protein consists</w:t>
      </w:r>
      <w:r w:rsidRPr="000C2E33">
        <w:rPr>
          <w:rFonts w:ascii="Times New Roman" w:hAnsi="Times New Roman" w:cs="Times New Roman"/>
          <w:sz w:val="28"/>
          <w:szCs w:val="28"/>
        </w:rPr>
        <w:br/>
        <w:t>of three domains, namely, a short hydrophilic amino</w:t>
      </w:r>
      <w:r w:rsidRPr="000C2E33">
        <w:rPr>
          <w:rFonts w:ascii="Times New Roman" w:hAnsi="Times New Roman" w:cs="Times New Roman"/>
          <w:sz w:val="28"/>
          <w:szCs w:val="28"/>
        </w:rPr>
        <w:br/>
        <w:t>terminal, a large hydrophobic transmembrane</w:t>
      </w:r>
      <w:r w:rsidRPr="000C2E33">
        <w:rPr>
          <w:rFonts w:ascii="Times New Roman" w:hAnsi="Times New Roman" w:cs="Times New Roman"/>
          <w:sz w:val="28"/>
          <w:szCs w:val="28"/>
        </w:rPr>
        <w:br/>
        <w:t>domain, and an efficient C-terminal domain (51).</w:t>
      </w:r>
      <w:r w:rsidRPr="000C2E33">
        <w:rPr>
          <w:rFonts w:ascii="Times New Roman" w:hAnsi="Times New Roman" w:cs="Times New Roman"/>
          <w:sz w:val="28"/>
          <w:szCs w:val="28"/>
        </w:rPr>
        <w:br/>
        <w:t>The SARS-CoV-2 E protein reveals a similar amino</w:t>
      </w:r>
      <w:r w:rsidRPr="000C2E33">
        <w:rPr>
          <w:rFonts w:ascii="Times New Roman" w:hAnsi="Times New Roman" w:cs="Times New Roman"/>
          <w:sz w:val="28"/>
          <w:szCs w:val="28"/>
        </w:rPr>
        <w:br/>
        <w:t>acid constitution without any substitution (1</w:t>
      </w:r>
      <w:r w:rsidRPr="000C2E33">
        <w:rPr>
          <w:rFonts w:ascii="Times New Roman" w:hAnsi="Times New Roman" w:cs="Times New Roman"/>
          <w:sz w:val="28"/>
          <w:szCs w:val="28"/>
        </w:rPr>
        <w:t>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 Protein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N protein of coronavirus is multipurpose.</w:t>
      </w:r>
      <w:r w:rsidRPr="000C2E33">
        <w:rPr>
          <w:rFonts w:ascii="Times New Roman" w:hAnsi="Times New Roman" w:cs="Times New Roman"/>
          <w:sz w:val="28"/>
          <w:szCs w:val="28"/>
        </w:rPr>
        <w:br/>
        <w:t>Among several functions, it plays a role in complex</w:t>
      </w:r>
      <w:r w:rsidRPr="000C2E33">
        <w:rPr>
          <w:rFonts w:ascii="Times New Roman" w:hAnsi="Times New Roman" w:cs="Times New Roman"/>
          <w:sz w:val="28"/>
          <w:szCs w:val="28"/>
        </w:rPr>
        <w:br/>
        <w:t>formation with the viral genome, facilitates M</w:t>
      </w:r>
      <w:r w:rsidRPr="000C2E33">
        <w:rPr>
          <w:rFonts w:ascii="Times New Roman" w:hAnsi="Times New Roman" w:cs="Times New Roman"/>
          <w:sz w:val="28"/>
          <w:szCs w:val="28"/>
        </w:rPr>
        <w:br/>
        <w:t>protein interaction needed during virion assembly,</w:t>
      </w:r>
      <w:r w:rsidRPr="000C2E33">
        <w:rPr>
          <w:rFonts w:ascii="Times New Roman" w:hAnsi="Times New Roman" w:cs="Times New Roman"/>
          <w:sz w:val="28"/>
          <w:szCs w:val="28"/>
        </w:rPr>
        <w:br/>
        <w:t>and enhances the transcription efficiency of</w:t>
      </w:r>
      <w:r w:rsidRPr="000C2E33">
        <w:rPr>
          <w:rFonts w:ascii="Times New Roman" w:hAnsi="Times New Roman" w:cs="Times New Roman"/>
          <w:sz w:val="28"/>
          <w:szCs w:val="28"/>
        </w:rPr>
        <w:t xml:space="preserve"> the virus</w:t>
      </w:r>
      <w:r w:rsidRPr="000C2E33">
        <w:rPr>
          <w:rFonts w:ascii="Times New Roman" w:hAnsi="Times New Roman" w:cs="Times New Roman"/>
          <w:sz w:val="28"/>
          <w:szCs w:val="28"/>
        </w:rPr>
        <w:br/>
        <w:t>(55, 56). It contains three highly conserved and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distinct domains, namely, an NTD, an RNA-binding</w:t>
      </w:r>
      <w:r w:rsidRPr="000C2E33">
        <w:rPr>
          <w:rFonts w:ascii="Times New Roman" w:hAnsi="Times New Roman" w:cs="Times New Roman"/>
          <w:sz w:val="28"/>
          <w:szCs w:val="28"/>
        </w:rPr>
        <w:br/>
        <w:t>domain or a linker region (LKR), and a CTD (57).</w:t>
      </w:r>
      <w:r w:rsidRPr="000C2E33">
        <w:rPr>
          <w:rFonts w:ascii="Times New Roman" w:hAnsi="Times New Roman" w:cs="Times New Roman"/>
          <w:sz w:val="28"/>
          <w:szCs w:val="28"/>
        </w:rPr>
        <w:br/>
        <w:t>The NTD binds with the 3’ end of the viral genome,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perhaps via electrostatic interactions, and is </w:t>
      </w:r>
      <w:r w:rsidRPr="000C2E33">
        <w:rPr>
          <w:rFonts w:ascii="Times New Roman" w:hAnsi="Times New Roman" w:cs="Times New Roman"/>
          <w:sz w:val="28"/>
          <w:szCs w:val="28"/>
        </w:rPr>
        <w:t>highly</w:t>
      </w:r>
      <w:r w:rsidRPr="000C2E33">
        <w:rPr>
          <w:rFonts w:ascii="Times New Roman" w:hAnsi="Times New Roman" w:cs="Times New Roman"/>
          <w:sz w:val="28"/>
          <w:szCs w:val="28"/>
        </w:rPr>
        <w:br/>
        <w:t>diverged both in length and sequence (58). The</w:t>
      </w:r>
      <w:r w:rsidRPr="000C2E33">
        <w:rPr>
          <w:rFonts w:ascii="Times New Roman" w:hAnsi="Times New Roman" w:cs="Times New Roman"/>
          <w:sz w:val="28"/>
          <w:szCs w:val="28"/>
        </w:rPr>
        <w:br/>
        <w:t>charged LKR is serine and arginine rich and is also</w:t>
      </w:r>
      <w:r w:rsidRPr="000C2E33">
        <w:rPr>
          <w:rFonts w:ascii="Times New Roman" w:hAnsi="Times New Roman" w:cs="Times New Roman"/>
          <w:sz w:val="28"/>
          <w:szCs w:val="28"/>
        </w:rPr>
        <w:br/>
        <w:t>known as the SR (serine and arginine) domain (59).</w:t>
      </w:r>
      <w:r w:rsidRPr="000C2E33">
        <w:rPr>
          <w:rFonts w:ascii="Times New Roman" w:hAnsi="Times New Roman" w:cs="Times New Roman"/>
          <w:sz w:val="28"/>
          <w:szCs w:val="28"/>
        </w:rPr>
        <w:br/>
        <w:t>The LKR is capable of direct interaction with in vitro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RNA interaction and is responsible for cell </w:t>
      </w:r>
      <w:r w:rsidRPr="000C2E33">
        <w:rPr>
          <w:rFonts w:ascii="Times New Roman" w:hAnsi="Times New Roman" w:cs="Times New Roman"/>
          <w:sz w:val="28"/>
          <w:szCs w:val="28"/>
        </w:rPr>
        <w:t>signaling</w:t>
      </w:r>
      <w:r w:rsidRPr="000C2E33">
        <w:rPr>
          <w:rFonts w:ascii="Times New Roman" w:hAnsi="Times New Roman" w:cs="Times New Roman"/>
          <w:sz w:val="28"/>
          <w:szCs w:val="28"/>
        </w:rPr>
        <w:br/>
        <w:t>(60, 61). It also modulates the antiviral response of</w:t>
      </w:r>
      <w:r w:rsidRPr="000C2E33">
        <w:rPr>
          <w:rFonts w:ascii="Times New Roman" w:hAnsi="Times New Roman" w:cs="Times New Roman"/>
          <w:sz w:val="28"/>
          <w:szCs w:val="28"/>
        </w:rPr>
        <w:br/>
        <w:t>the host by working as an antagonist for interferon</w:t>
      </w:r>
      <w:r w:rsidRPr="000C2E33">
        <w:rPr>
          <w:rFonts w:ascii="Times New Roman" w:hAnsi="Times New Roman" w:cs="Times New Roman"/>
          <w:sz w:val="28"/>
          <w:szCs w:val="28"/>
        </w:rPr>
        <w:br/>
        <w:t>nsps and Accessory Proteins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Besides the important structural proteins, the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genome contains 15 nsps, nspl to</w:t>
      </w:r>
      <w:r w:rsidRPr="000C2E33">
        <w:rPr>
          <w:rFonts w:ascii="Times New Roman" w:hAnsi="Times New Roman" w:cs="Times New Roman"/>
          <w:sz w:val="28"/>
          <w:szCs w:val="28"/>
        </w:rPr>
        <w:br/>
        <w:t>nspl0 and nsp12 to n</w:t>
      </w:r>
      <w:r w:rsidRPr="000C2E33">
        <w:rPr>
          <w:rFonts w:ascii="Times New Roman" w:hAnsi="Times New Roman" w:cs="Times New Roman"/>
          <w:sz w:val="28"/>
          <w:szCs w:val="28"/>
        </w:rPr>
        <w:t>sp16, and 8 accessory proteins</w:t>
      </w:r>
      <w:r w:rsidRPr="000C2E33">
        <w:rPr>
          <w:rFonts w:ascii="Times New Roman" w:hAnsi="Times New Roman" w:cs="Times New Roman"/>
          <w:sz w:val="28"/>
          <w:szCs w:val="28"/>
        </w:rPr>
        <w:br/>
        <w:t>(3a, 3b, p6, 7a, 7b, 8b, 9b, and ORF14) (16). All</w:t>
      </w:r>
      <w:r w:rsidRPr="000C2E33">
        <w:rPr>
          <w:rFonts w:ascii="Times New Roman" w:hAnsi="Times New Roman" w:cs="Times New Roman"/>
          <w:sz w:val="28"/>
          <w:szCs w:val="28"/>
        </w:rPr>
        <w:br/>
        <w:t>these proteins play a specific role in viral replication</w:t>
      </w:r>
      <w:r w:rsidRPr="000C2E33">
        <w:rPr>
          <w:rFonts w:ascii="Times New Roman" w:hAnsi="Times New Roman" w:cs="Times New Roman"/>
          <w:sz w:val="28"/>
          <w:szCs w:val="28"/>
        </w:rPr>
        <w:br/>
        <w:t>(27). Unlike the accessory proteins of SARS-CoV,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does not contain 8a protein and has a</w:t>
      </w:r>
      <w:r w:rsidRPr="000C2E33">
        <w:rPr>
          <w:rFonts w:ascii="Times New Roman" w:hAnsi="Times New Roman" w:cs="Times New Roman"/>
          <w:sz w:val="28"/>
          <w:szCs w:val="28"/>
        </w:rPr>
        <w:br/>
        <w:t>longer 8b and shorte</w:t>
      </w:r>
      <w:r w:rsidRPr="000C2E33">
        <w:rPr>
          <w:rFonts w:ascii="Times New Roman" w:hAnsi="Times New Roman" w:cs="Times New Roman"/>
          <w:sz w:val="28"/>
          <w:szCs w:val="28"/>
        </w:rPr>
        <w:t>r 3b protein (16). The nsp7,</w:t>
      </w:r>
      <w:r w:rsidRPr="000C2E33">
        <w:rPr>
          <w:rFonts w:ascii="Times New Roman" w:hAnsi="Times New Roman" w:cs="Times New Roman"/>
          <w:sz w:val="28"/>
          <w:szCs w:val="28"/>
        </w:rPr>
        <w:br/>
        <w:t>nsp13, envelope, matrix, and p6 and 8b accessory</w:t>
      </w:r>
      <w:r w:rsidRPr="000C2E33">
        <w:rPr>
          <w:rFonts w:ascii="Times New Roman" w:hAnsi="Times New Roman" w:cs="Times New Roman"/>
          <w:sz w:val="28"/>
          <w:szCs w:val="28"/>
        </w:rPr>
        <w:br/>
        <w:t>proteins have not been detected with any amino acid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substitutions compared to the sequences of other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(16).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virus structure of SARS-CoV-2 is depicted in</w:t>
      </w:r>
      <w:r w:rsidRPr="000C2E33">
        <w:rPr>
          <w:rFonts w:ascii="Times New Roman" w:hAnsi="Times New Roman" w:cs="Times New Roman"/>
          <w:sz w:val="28"/>
          <w:szCs w:val="28"/>
        </w:rPr>
        <w:br/>
        <w:t>Fig. 2</w:t>
      </w:r>
      <w:r w:rsidRPr="000C2E33">
        <w:rPr>
          <w:rFonts w:ascii="Times New Roman" w:hAnsi="Times New Roman" w:cs="Times New Roman"/>
          <w:sz w:val="28"/>
          <w:szCs w:val="28"/>
        </w:rPr>
        <w:t>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Spike glycoprotein (S)</w:t>
      </w:r>
      <w:r w:rsidRPr="000C2E33">
        <w:rPr>
          <w:rFonts w:ascii="Times New Roman" w:hAnsi="Times New Roman" w:cs="Times New Roman"/>
          <w:sz w:val="28"/>
          <w:szCs w:val="28"/>
        </w:rPr>
        <w:br/>
        <w:t>(required for the entry of the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infectious virion particle)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Membrane protein (M)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br/>
        <w:t>(most abundant viral protein) Major structural proteins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Envelope glycoprotein (E)</w:t>
      </w:r>
      <w:r w:rsidRPr="000C2E33">
        <w:rPr>
          <w:rFonts w:ascii="Times New Roman" w:hAnsi="Times New Roman" w:cs="Times New Roman"/>
          <w:sz w:val="28"/>
          <w:szCs w:val="28"/>
        </w:rPr>
        <w:br/>
        <w:t>(smallest among the major</w:t>
      </w:r>
      <w:r w:rsidRPr="000C2E33">
        <w:rPr>
          <w:rFonts w:ascii="Times New Roman" w:hAnsi="Times New Roman" w:cs="Times New Roman"/>
          <w:sz w:val="28"/>
          <w:szCs w:val="28"/>
        </w:rPr>
        <w:br/>
        <w:t>structural proteins)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Nucleocapsid prot</w:t>
      </w:r>
      <w:r w:rsidRPr="000C2E33">
        <w:rPr>
          <w:rFonts w:ascii="Times New Roman" w:hAnsi="Times New Roman" w:cs="Times New Roman"/>
          <w:sz w:val="28"/>
          <w:szCs w:val="28"/>
        </w:rPr>
        <w:t>ein (N)</w:t>
      </w:r>
      <w:r w:rsidRPr="000C2E33">
        <w:rPr>
          <w:rFonts w:ascii="Times New Roman" w:hAnsi="Times New Roman" w:cs="Times New Roman"/>
          <w:sz w:val="28"/>
          <w:szCs w:val="28"/>
        </w:rPr>
        <w:br/>
        <w:t>+ single-stranded positive</w:t>
      </w:r>
      <w:r w:rsidRPr="000C2E33">
        <w:rPr>
          <w:rFonts w:ascii="Times New Roman" w:hAnsi="Times New Roman" w:cs="Times New Roman"/>
          <w:sz w:val="28"/>
          <w:szCs w:val="28"/>
        </w:rPr>
        <w:br/>
        <w:t>sense RNA genome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Lipid bilayer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FIG 2 SARS-CoV-2 virus structure.</w:t>
      </w:r>
      <w:r w:rsidRPr="000C2E33">
        <w:rPr>
          <w:rFonts w:ascii="Times New Roman" w:hAnsi="Times New Roman" w:cs="Times New Roman"/>
          <w:sz w:val="28"/>
          <w:szCs w:val="28"/>
        </w:rPr>
        <w:br/>
        <w:t>Initially, the epicenter of the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pandemic was China, which reported a significant</w:t>
      </w:r>
      <w:r w:rsidRPr="000C2E33">
        <w:rPr>
          <w:rFonts w:ascii="Times New Roman" w:hAnsi="Times New Roman" w:cs="Times New Roman"/>
          <w:sz w:val="28"/>
          <w:szCs w:val="28"/>
        </w:rPr>
        <w:br/>
        <w:t>number of deaths associated with COVID-19, with</w:t>
      </w:r>
      <w:r w:rsidRPr="000C2E33">
        <w:rPr>
          <w:rFonts w:ascii="Times New Roman" w:hAnsi="Times New Roman" w:cs="Times New Roman"/>
          <w:sz w:val="28"/>
          <w:szCs w:val="28"/>
        </w:rPr>
        <w:br/>
        <w:t>84,458 laborat</w:t>
      </w:r>
      <w:r w:rsidRPr="000C2E33">
        <w:rPr>
          <w:rFonts w:ascii="Times New Roman" w:hAnsi="Times New Roman" w:cs="Times New Roman"/>
          <w:sz w:val="28"/>
          <w:szCs w:val="28"/>
        </w:rPr>
        <w:t>ory-confirmed cases and 4,644 deaths</w:t>
      </w:r>
      <w:r w:rsidRPr="000C2E33">
        <w:rPr>
          <w:rFonts w:ascii="Times New Roman" w:hAnsi="Times New Roman" w:cs="Times New Roman"/>
          <w:sz w:val="28"/>
          <w:szCs w:val="28"/>
        </w:rPr>
        <w:br/>
        <w:t>as of 13 May 2020 (Fig. 4). As of 13 May 2020,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confirmed cases have been reported in</w:t>
      </w:r>
      <w:r w:rsidRPr="000C2E33">
        <w:rPr>
          <w:rFonts w:ascii="Times New Roman" w:hAnsi="Times New Roman" w:cs="Times New Roman"/>
          <w:sz w:val="28"/>
          <w:szCs w:val="28"/>
        </w:rPr>
        <w:br/>
        <w:t>more than 210 countries apart from China (Fig. 3</w:t>
      </w:r>
      <w:r w:rsidRPr="000C2E33">
        <w:rPr>
          <w:rFonts w:ascii="Times New Roman" w:hAnsi="Times New Roman" w:cs="Times New Roman"/>
          <w:sz w:val="28"/>
          <w:szCs w:val="28"/>
        </w:rPr>
        <w:br/>
        <w:t>and 4) (WHO Situation Report 114) (25, 64).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COVID-19 has been reported on </w:t>
      </w:r>
      <w:r w:rsidRPr="000C2E33">
        <w:rPr>
          <w:rFonts w:ascii="Times New Roman" w:hAnsi="Times New Roman" w:cs="Times New Roman"/>
          <w:sz w:val="28"/>
          <w:szCs w:val="28"/>
        </w:rPr>
        <w:t>all continents</w:t>
      </w:r>
      <w:r w:rsidRPr="000C2E33">
        <w:rPr>
          <w:rFonts w:ascii="Times New Roman" w:hAnsi="Times New Roman" w:cs="Times New Roman"/>
          <w:sz w:val="28"/>
          <w:szCs w:val="28"/>
        </w:rPr>
        <w:br/>
        <w:t>except Antarctica. For many weeks, Italy was the</w:t>
      </w:r>
      <w:r w:rsidRPr="000C2E33">
        <w:rPr>
          <w:rFonts w:ascii="Times New Roman" w:hAnsi="Times New Roman" w:cs="Times New Roman"/>
          <w:sz w:val="28"/>
          <w:szCs w:val="28"/>
        </w:rPr>
        <w:br/>
        <w:t>focus of concerns regarding the large number of</w:t>
      </w:r>
      <w:r w:rsidRPr="000C2E33">
        <w:rPr>
          <w:rFonts w:ascii="Times New Roman" w:hAnsi="Times New Roman" w:cs="Times New Roman"/>
          <w:sz w:val="28"/>
          <w:szCs w:val="28"/>
        </w:rPr>
        <w:br/>
        <w:t>cases, with 221,216 cases and 30,911 deaths, but</w:t>
      </w:r>
      <w:r w:rsidRPr="000C2E33">
        <w:rPr>
          <w:rFonts w:ascii="Times New Roman" w:hAnsi="Times New Roman" w:cs="Times New Roman"/>
          <w:sz w:val="28"/>
          <w:szCs w:val="28"/>
        </w:rPr>
        <w:br/>
        <w:t>now, the United States is the country with the largest</w:t>
      </w:r>
      <w:r w:rsidRPr="000C2E33">
        <w:rPr>
          <w:rFonts w:ascii="Times New Roman" w:hAnsi="Times New Roman" w:cs="Times New Roman"/>
          <w:sz w:val="28"/>
          <w:szCs w:val="28"/>
        </w:rPr>
        <w:br/>
        <w:t>number of cases, 1,322,054, and 79,634 d</w:t>
      </w:r>
      <w:r w:rsidRPr="000C2E33">
        <w:rPr>
          <w:rFonts w:ascii="Times New Roman" w:hAnsi="Times New Roman" w:cs="Times New Roman"/>
          <w:sz w:val="28"/>
          <w:szCs w:val="28"/>
        </w:rPr>
        <w:t>eaths.</w:t>
      </w:r>
      <w:r w:rsidRPr="000C2E33">
        <w:rPr>
          <w:rFonts w:ascii="Times New Roman" w:hAnsi="Times New Roman" w:cs="Times New Roman"/>
          <w:sz w:val="28"/>
          <w:szCs w:val="28"/>
        </w:rPr>
        <w:br/>
        <w:t>Now, the United Kingdom has even more cases</w:t>
      </w:r>
      <w:r w:rsidRPr="000C2E33">
        <w:rPr>
          <w:rFonts w:ascii="Times New Roman" w:hAnsi="Times New Roman" w:cs="Times New Roman"/>
          <w:sz w:val="28"/>
          <w:szCs w:val="28"/>
        </w:rPr>
        <w:br/>
        <w:t>(226,4671) and deaths (32,692) than Italy. A John</w:t>
      </w:r>
      <w:r w:rsidRPr="000C2E33">
        <w:rPr>
          <w:rFonts w:ascii="Times New Roman" w:hAnsi="Times New Roman" w:cs="Times New Roman"/>
          <w:sz w:val="28"/>
          <w:szCs w:val="28"/>
        </w:rPr>
        <w:br/>
        <w:t>Hopkins University web platform has provided daily</w:t>
      </w:r>
      <w:r w:rsidRPr="000C2E33">
        <w:rPr>
          <w:rFonts w:ascii="Times New Roman" w:hAnsi="Times New Roman" w:cs="Times New Roman"/>
          <w:sz w:val="28"/>
          <w:szCs w:val="28"/>
        </w:rPr>
        <w:br/>
        <w:t>updates on the basic epidemiology of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</w:t>
      </w:r>
      <w:r w:rsidRPr="000C2E33">
        <w:rPr>
          <w:rFonts w:ascii="Times New Roman" w:hAnsi="Times New Roman" w:cs="Times New Roman"/>
          <w:sz w:val="28"/>
          <w:szCs w:val="28"/>
        </w:rPr>
        <w:br/>
        <w:t>ship, named Diamond Princess, quarantined 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Japanese waters (Port of Yokohama), as well as on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other cruise ships around the world (239) (Fig. 3).</w:t>
      </w:r>
      <w:r w:rsidRPr="000C2E33">
        <w:rPr>
          <w:rFonts w:ascii="Times New Roman" w:hAnsi="Times New Roman" w:cs="Times New Roman"/>
          <w:sz w:val="28"/>
          <w:szCs w:val="28"/>
        </w:rPr>
        <w:br/>
        <w:t>The significant events of the SARS-CoV-2/COVID-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virus outbreak occurring since 8 December 2019</w:t>
      </w:r>
      <w:r w:rsidRPr="000C2E33">
        <w:rPr>
          <w:rFonts w:ascii="Times New Roman" w:hAnsi="Times New Roman" w:cs="Times New Roman"/>
          <w:sz w:val="28"/>
          <w:szCs w:val="28"/>
        </w:rPr>
        <w:br/>
        <w:t>are presented as a timeline in Fig. 5.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Major events of </w:t>
      </w:r>
      <w:r w:rsidRPr="000C2E33">
        <w:rPr>
          <w:rFonts w:ascii="Times New Roman" w:hAnsi="Times New Roman" w:cs="Times New Roman"/>
          <w:sz w:val="28"/>
          <w:szCs w:val="28"/>
        </w:rPr>
        <w:t>current coronavirus COVID-19 disease outbreak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B Jan, 2020 from Aapar WN Feb, 2020</w:t>
      </w:r>
      <w:r w:rsidRPr="000C2E33">
        <w:rPr>
          <w:rFonts w:ascii="Times New Roman" w:hAnsi="Times New Roman" w:cs="Times New Roman"/>
          <w:sz w:val="28"/>
          <w:szCs w:val="28"/>
        </w:rPr>
        <w:br/>
        <w:t>San. 2020 COOK announces 4 “151 pera WHO names the</w:t>
      </w:r>
      <w:r w:rsidRPr="000C2E33">
        <w:rPr>
          <w:rFonts w:ascii="Times New Roman" w:hAnsi="Times New Roman" w:cs="Times New Roman"/>
          <w:sz w:val="28"/>
          <w:szCs w:val="28"/>
        </w:rPr>
        <w:br/>
        <w:t>31 Dec, 2019 Wuhan health committee novel comonavirus 24 Jan, 2020 quarantined by the Japanese: * sense COND.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Wuhan notes </w:t>
      </w:r>
      <w:r w:rsidRPr="000C2E33">
        <w:rPr>
          <w:rFonts w:ascii="Times New Roman" w:hAnsi="Times New Roman" w:cs="Times New Roman"/>
          <w:sz w:val="28"/>
          <w:szCs w:val="28"/>
        </w:rPr>
        <w:t>27 exclude SARS and MERS as reccosalenetonsiay Fest complete 9 ar Aacer the painting 6 Virus was named</w:t>
      </w:r>
      <w:r w:rsidRPr="000C2E33">
        <w:rPr>
          <w:rFonts w:ascii="Times New Roman" w:hAnsi="Times New Roman" w:cs="Times New Roman"/>
          <w:sz w:val="28"/>
          <w:szCs w:val="28"/>
        </w:rPr>
        <w:br/>
        <w:t>Preumonia caves pons cause of preumoria genome from USA SARS-ColV-2 by ICTY</w:t>
      </w:r>
      <w:r w:rsidRPr="000C2E33">
        <w:rPr>
          <w:rFonts w:ascii="Times New Roman" w:hAnsi="Times New Roman" w:cs="Times New Roman"/>
          <w:sz w:val="28"/>
          <w:szCs w:val="28"/>
        </w:rPr>
        <w:br/>
        <w:t>C3 * ° *</w:t>
      </w:r>
      <w:r w:rsidRPr="000C2E33">
        <w:rPr>
          <w:rFonts w:ascii="Times New Roman" w:hAnsi="Times New Roman" w:cs="Times New Roman"/>
          <w:sz w:val="28"/>
          <w:szCs w:val="28"/>
        </w:rPr>
        <w:br/>
        <w:t>Tan, 9,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&amp; Cy *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22 Apr, 2020 02 Apr, 2020 flings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The U.S. CDC and </w:t>
      </w:r>
      <w:r w:rsidRPr="000C2E33">
        <w:rPr>
          <w:rFonts w:ascii="Times New Roman" w:hAnsi="Times New Roman" w:cs="Times New Roman"/>
          <w:sz w:val="28"/>
          <w:szCs w:val="28"/>
        </w:rPr>
        <w:t>the USDA National Total confirmed cases Wo dadens CONDS1D roratogtontin pe ocipiomene</w:t>
      </w:r>
      <w:r w:rsidRPr="000C2E33">
        <w:rPr>
          <w:rFonts w:ascii="Times New Roman" w:hAnsi="Times New Roman" w:cs="Times New Roman"/>
          <w:sz w:val="28"/>
          <w:szCs w:val="28"/>
        </w:rPr>
        <w:br/>
        <w:t>Veterinary Services Laboratories peaches BR6A50 with a3 global pandemic Hoeloablg ryt from Tawan-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(NVSL) confirms cases of SARS-Co¥-2 45,526 deaths workwide: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scovowupat</w:t>
      </w:r>
      <w:r w:rsidRPr="000C2E33">
        <w:rPr>
          <w:rFonts w:ascii="Times New Roman" w:hAnsi="Times New Roman" w:cs="Times New Roman"/>
          <w:sz w:val="28"/>
          <w:szCs w:val="28"/>
        </w:rPr>
        <w:t>er</w:t>
      </w:r>
      <w:r w:rsidRPr="000C2E33">
        <w:rPr>
          <w:rFonts w:ascii="Times New Roman" w:hAnsi="Times New Roman" w:cs="Times New Roman"/>
          <w:sz w:val="28"/>
          <w:szCs w:val="28"/>
        </w:rPr>
        <w:br/>
        <w:t>in two pet cats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FIG 5 Timeline depicting the significant events that</w:t>
      </w:r>
      <w:r w:rsidRPr="000C2E33">
        <w:rPr>
          <w:rFonts w:ascii="Times New Roman" w:hAnsi="Times New Roman" w:cs="Times New Roman"/>
          <w:sz w:val="28"/>
          <w:szCs w:val="28"/>
        </w:rPr>
        <w:br/>
        <w:t>occurred during the SARS-CoV-2/COVID-19 virus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outbreak. The timeline describes the significant events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during the current SARS-CoV-2 outbreak, from 8</w:t>
      </w:r>
      <w:r w:rsidRPr="000C2E33">
        <w:rPr>
          <w:rFonts w:ascii="Times New Roman" w:hAnsi="Times New Roman" w:cs="Times New Roman"/>
          <w:sz w:val="28"/>
          <w:szCs w:val="28"/>
        </w:rPr>
        <w:br/>
        <w:t>December 2019 to 13 May 2020.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At </w:t>
      </w:r>
      <w:r w:rsidRPr="000C2E33">
        <w:rPr>
          <w:rFonts w:ascii="Times New Roman" w:hAnsi="Times New Roman" w:cs="Times New Roman"/>
          <w:sz w:val="28"/>
          <w:szCs w:val="28"/>
        </w:rPr>
        <w:t>the beginning, China experienced the majority</w:t>
      </w:r>
      <w:r w:rsidRPr="000C2E33">
        <w:rPr>
          <w:rFonts w:ascii="Times New Roman" w:hAnsi="Times New Roman" w:cs="Times New Roman"/>
          <w:sz w:val="28"/>
          <w:szCs w:val="28"/>
        </w:rPr>
        <w:br/>
        <w:t>of the burden associated with COVID-19 in the form</w:t>
      </w:r>
      <w:r w:rsidRPr="000C2E33">
        <w:rPr>
          <w:rFonts w:ascii="Times New Roman" w:hAnsi="Times New Roman" w:cs="Times New Roman"/>
          <w:sz w:val="28"/>
          <w:szCs w:val="28"/>
        </w:rPr>
        <w:br/>
        <w:t>of disease morbidity and mortality (65), but over</w:t>
      </w:r>
      <w:r w:rsidRPr="000C2E33">
        <w:rPr>
          <w:rFonts w:ascii="Times New Roman" w:hAnsi="Times New Roman" w:cs="Times New Roman"/>
          <w:sz w:val="28"/>
          <w:szCs w:val="28"/>
        </w:rPr>
        <w:br/>
        <w:t>time the COVID-19 menace moved to Europe,</w:t>
      </w:r>
      <w:r w:rsidRPr="000C2E33">
        <w:rPr>
          <w:rFonts w:ascii="Times New Roman" w:hAnsi="Times New Roman" w:cs="Times New Roman"/>
          <w:sz w:val="28"/>
          <w:szCs w:val="28"/>
        </w:rPr>
        <w:br/>
        <w:t>particularly Italy and Spain, and now the United</w:t>
      </w:r>
      <w:r w:rsidRPr="000C2E33">
        <w:rPr>
          <w:rFonts w:ascii="Times New Roman" w:hAnsi="Times New Roman" w:cs="Times New Roman"/>
          <w:sz w:val="28"/>
          <w:szCs w:val="28"/>
        </w:rPr>
        <w:br/>
        <w:t>States has the hic</w:t>
      </w:r>
      <w:r w:rsidRPr="000C2E33">
        <w:rPr>
          <w:rFonts w:ascii="Times New Roman" w:hAnsi="Times New Roman" w:cs="Times New Roman"/>
          <w:sz w:val="28"/>
          <w:szCs w:val="28"/>
        </w:rPr>
        <w:t>hest number of confirmed cases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was found to be 3.28, which is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significantly higher than the initial WHO estimate of</w:t>
      </w:r>
      <w:r w:rsidRPr="000C2E33">
        <w:rPr>
          <w:rFonts w:ascii="Times New Roman" w:hAnsi="Times New Roman" w:cs="Times New Roman"/>
          <w:sz w:val="28"/>
          <w:szCs w:val="28"/>
        </w:rPr>
        <w:br/>
        <w:t>1.4 to 2.5 (77). It is too early to obtain the exact Ro</w:t>
      </w:r>
      <w:r w:rsidRPr="000C2E33">
        <w:rPr>
          <w:rFonts w:ascii="Times New Roman" w:hAnsi="Times New Roman" w:cs="Times New Roman"/>
          <w:sz w:val="28"/>
          <w:szCs w:val="28"/>
        </w:rPr>
        <w:br/>
        <w:t>value, since there is a possibility of bias due to</w:t>
      </w:r>
      <w:r w:rsidRPr="000C2E33">
        <w:rPr>
          <w:rFonts w:ascii="Times New Roman" w:hAnsi="Times New Roman" w:cs="Times New Roman"/>
          <w:sz w:val="28"/>
          <w:szCs w:val="28"/>
        </w:rPr>
        <w:br/>
        <w:t>insufficient data. The h</w:t>
      </w:r>
      <w:r w:rsidRPr="000C2E33">
        <w:rPr>
          <w:rFonts w:ascii="Times New Roman" w:hAnsi="Times New Roman" w:cs="Times New Roman"/>
          <w:sz w:val="28"/>
          <w:szCs w:val="28"/>
        </w:rPr>
        <w:t>igher Rg value is indicative of</w:t>
      </w:r>
      <w:r w:rsidRPr="000C2E33">
        <w:rPr>
          <w:rFonts w:ascii="Times New Roman" w:hAnsi="Times New Roman" w:cs="Times New Roman"/>
          <w:sz w:val="28"/>
          <w:szCs w:val="28"/>
        </w:rPr>
        <w:br/>
        <w:t>the more significant potential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in a susceptible population. This is not</w:t>
      </w:r>
      <w:r w:rsidRPr="000C2E33">
        <w:rPr>
          <w:rFonts w:ascii="Times New Roman" w:hAnsi="Times New Roman" w:cs="Times New Roman"/>
          <w:sz w:val="28"/>
          <w:szCs w:val="28"/>
        </w:rPr>
        <w:br/>
        <w:t>the first time where the culinary practices of China</w:t>
      </w:r>
      <w:r w:rsidRPr="000C2E33">
        <w:rPr>
          <w:rFonts w:ascii="Times New Roman" w:hAnsi="Times New Roman" w:cs="Times New Roman"/>
          <w:sz w:val="28"/>
          <w:szCs w:val="28"/>
        </w:rPr>
        <w:br/>
        <w:t>have been blamed for the origin of novel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in humans</w:t>
      </w:r>
      <w:r w:rsidRPr="000C2E33">
        <w:rPr>
          <w:rFonts w:ascii="Times New Roman" w:hAnsi="Times New Roman" w:cs="Times New Roman"/>
          <w:sz w:val="28"/>
          <w:szCs w:val="28"/>
        </w:rPr>
        <w:t>. Previously, the animals present</w:t>
      </w:r>
      <w:r w:rsidRPr="000C2E33">
        <w:rPr>
          <w:rFonts w:ascii="Times New Roman" w:hAnsi="Times New Roman" w:cs="Times New Roman"/>
          <w:sz w:val="28"/>
          <w:szCs w:val="28"/>
        </w:rPr>
        <w:br/>
        <w:t>in the live-animal market were identified to be the</w:t>
      </w:r>
      <w:r w:rsidRPr="000C2E33">
        <w:rPr>
          <w:rFonts w:ascii="Times New Roman" w:hAnsi="Times New Roman" w:cs="Times New Roman"/>
          <w:sz w:val="28"/>
          <w:szCs w:val="28"/>
        </w:rPr>
        <w:br/>
        <w:t>intermediate hosts of the SARS outbreak in China</w:t>
      </w:r>
      <w:r w:rsidRPr="000C2E33">
        <w:rPr>
          <w:rFonts w:ascii="Times New Roman" w:hAnsi="Times New Roman" w:cs="Times New Roman"/>
          <w:sz w:val="28"/>
          <w:szCs w:val="28"/>
        </w:rPr>
        <w:br/>
        <w:t>(78). Several wildlife species were found to harbor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potentially evolving coronavirus strains that can</w:t>
      </w:r>
      <w:r w:rsidRPr="000C2E33">
        <w:rPr>
          <w:rFonts w:ascii="Times New Roman" w:hAnsi="Times New Roman" w:cs="Times New Roman"/>
          <w:sz w:val="28"/>
          <w:szCs w:val="28"/>
        </w:rPr>
        <w:br/>
        <w:t>overcome the specie</w:t>
      </w:r>
      <w:r w:rsidRPr="000C2E33">
        <w:rPr>
          <w:rFonts w:ascii="Times New Roman" w:hAnsi="Times New Roman" w:cs="Times New Roman"/>
          <w:sz w:val="28"/>
          <w:szCs w:val="28"/>
        </w:rPr>
        <w:t>s barrier (79). One of the main</w:t>
      </w:r>
      <w:r w:rsidRPr="000C2E33">
        <w:rPr>
          <w:rFonts w:ascii="Times New Roman" w:hAnsi="Times New Roman" w:cs="Times New Roman"/>
          <w:sz w:val="28"/>
          <w:szCs w:val="28"/>
        </w:rPr>
        <w:br/>
        <w:t>principles of Chinese food culture is that live-</w:t>
      </w:r>
      <w:r w:rsidRPr="000C2E33">
        <w:rPr>
          <w:rFonts w:ascii="Times New Roman" w:hAnsi="Times New Roman" w:cs="Times New Roman"/>
          <w:sz w:val="28"/>
          <w:szCs w:val="28"/>
        </w:rPr>
        <w:br/>
        <w:t>slaughtered animals are considered more nutritious</w:t>
      </w:r>
      <w:r w:rsidRPr="000C2E33">
        <w:rPr>
          <w:rFonts w:ascii="Times New Roman" w:hAnsi="Times New Roman" w:cs="Times New Roman"/>
          <w:sz w:val="28"/>
          <w:szCs w:val="28"/>
        </w:rPr>
        <w:br/>
        <w:t>(5).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After 4 months of struggle that lasted from</w:t>
      </w:r>
      <w:r w:rsidRPr="000C2E33">
        <w:rPr>
          <w:rFonts w:ascii="Times New Roman" w:hAnsi="Times New Roman" w:cs="Times New Roman"/>
          <w:sz w:val="28"/>
          <w:szCs w:val="28"/>
        </w:rPr>
        <w:br/>
        <w:t>December 2019 to March 2020,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situation now seems under contro</w:t>
      </w:r>
      <w:r w:rsidRPr="000C2E33">
        <w:rPr>
          <w:rFonts w:ascii="Times New Roman" w:hAnsi="Times New Roman" w:cs="Times New Roman"/>
          <w:sz w:val="28"/>
          <w:szCs w:val="28"/>
        </w:rPr>
        <w:t>l in China. The wet</w:t>
      </w:r>
      <w:r w:rsidRPr="000C2E33">
        <w:rPr>
          <w:rFonts w:ascii="Times New Roman" w:hAnsi="Times New Roman" w:cs="Times New Roman"/>
          <w:sz w:val="28"/>
          <w:szCs w:val="28"/>
        </w:rPr>
        <w:br/>
        <w:t>animal markets have reopened, and people have</w:t>
      </w:r>
      <w:r w:rsidRPr="000C2E33">
        <w:rPr>
          <w:rFonts w:ascii="Times New Roman" w:hAnsi="Times New Roman" w:cs="Times New Roman"/>
          <w:sz w:val="28"/>
          <w:szCs w:val="28"/>
        </w:rPr>
        <w:br/>
        <w:t>started buying bats, dogs, cats, birds, scorpions,</w:t>
      </w:r>
      <w:r w:rsidRPr="000C2E33">
        <w:rPr>
          <w:rFonts w:ascii="Times New Roman" w:hAnsi="Times New Roman" w:cs="Times New Roman"/>
          <w:sz w:val="28"/>
          <w:szCs w:val="28"/>
        </w:rPr>
        <w:br/>
        <w:t>badgers, rabbits, pangolins (scaly anteaters), minks,</w:t>
      </w:r>
      <w:r w:rsidRPr="000C2E33">
        <w:rPr>
          <w:rFonts w:ascii="Times New Roman" w:hAnsi="Times New Roman" w:cs="Times New Roman"/>
          <w:sz w:val="28"/>
          <w:szCs w:val="28"/>
        </w:rPr>
        <w:br/>
        <w:t>soup from palm civet, ostriches, hamsters, snapping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turtles, ducks, fish, Siamese cro</w:t>
      </w:r>
      <w:r w:rsidRPr="000C2E33">
        <w:rPr>
          <w:rFonts w:ascii="Times New Roman" w:hAnsi="Times New Roman" w:cs="Times New Roman"/>
          <w:sz w:val="28"/>
          <w:szCs w:val="28"/>
        </w:rPr>
        <w:t>codiles, and other</w:t>
      </w:r>
      <w:r w:rsidRPr="000C2E33">
        <w:rPr>
          <w:rFonts w:ascii="Times New Roman" w:hAnsi="Times New Roman" w:cs="Times New Roman"/>
          <w:sz w:val="28"/>
          <w:szCs w:val="28"/>
        </w:rPr>
        <w:br/>
        <w:t>to that of SARS-CoV (17, 87, 254, 255). Several</w:t>
      </w:r>
      <w:r w:rsidRPr="000C2E33">
        <w:rPr>
          <w:rFonts w:ascii="Times New Roman" w:hAnsi="Times New Roman" w:cs="Times New Roman"/>
          <w:sz w:val="28"/>
          <w:szCs w:val="28"/>
        </w:rPr>
        <w:br/>
        <w:t>countries have provided recommendations to their</w:t>
      </w:r>
      <w:r w:rsidRPr="000C2E33">
        <w:rPr>
          <w:rFonts w:ascii="Times New Roman" w:hAnsi="Times New Roman" w:cs="Times New Roman"/>
          <w:sz w:val="28"/>
          <w:szCs w:val="28"/>
        </w:rPr>
        <w:br/>
        <w:t>people traveling to China (88, 89). Compared to the</w:t>
      </w:r>
      <w:r w:rsidRPr="000C2E33">
        <w:rPr>
          <w:rFonts w:ascii="Times New Roman" w:hAnsi="Times New Roman" w:cs="Times New Roman"/>
          <w:sz w:val="28"/>
          <w:szCs w:val="28"/>
        </w:rPr>
        <w:br/>
        <w:t>previous coronavirus outbreaks caused by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 and MERS-CoV, the efficiency of SARS-</w:t>
      </w:r>
      <w:r w:rsidRPr="000C2E33">
        <w:rPr>
          <w:rFonts w:ascii="Times New Roman" w:hAnsi="Times New Roman" w:cs="Times New Roman"/>
          <w:sz w:val="28"/>
          <w:szCs w:val="28"/>
        </w:rPr>
        <w:t>CoV-</w:t>
      </w:r>
      <w:r w:rsidRPr="000C2E33">
        <w:rPr>
          <w:rFonts w:ascii="Times New Roman" w:hAnsi="Times New Roman" w:cs="Times New Roman"/>
          <w:sz w:val="28"/>
          <w:szCs w:val="28"/>
        </w:rPr>
        <w:br/>
        <w:t>2 human-to-human transmission was thought to be</w:t>
      </w:r>
      <w:r w:rsidRPr="000C2E33">
        <w:rPr>
          <w:rFonts w:ascii="Times New Roman" w:hAnsi="Times New Roman" w:cs="Times New Roman"/>
          <w:sz w:val="28"/>
          <w:szCs w:val="28"/>
        </w:rPr>
        <w:br/>
        <w:t>less. This assumption was based on the finding that</w:t>
      </w:r>
      <w:r w:rsidRPr="000C2E33">
        <w:rPr>
          <w:rFonts w:ascii="Times New Roman" w:hAnsi="Times New Roman" w:cs="Times New Roman"/>
          <w:sz w:val="28"/>
          <w:szCs w:val="28"/>
        </w:rPr>
        <w:br/>
        <w:t>health workers were affected less than they were in</w:t>
      </w:r>
      <w:r w:rsidRPr="000C2E33">
        <w:rPr>
          <w:rFonts w:ascii="Times New Roman" w:hAnsi="Times New Roman" w:cs="Times New Roman"/>
          <w:sz w:val="28"/>
          <w:szCs w:val="28"/>
        </w:rPr>
        <w:br/>
        <w:t>previous outbreaks of fatal coronaviruses (2).</w:t>
      </w:r>
      <w:r w:rsidRPr="000C2E33">
        <w:rPr>
          <w:rFonts w:ascii="Times New Roman" w:hAnsi="Times New Roman" w:cs="Times New Roman"/>
          <w:sz w:val="28"/>
          <w:szCs w:val="28"/>
        </w:rPr>
        <w:br/>
        <w:t>Superspreading events are considered the main</w:t>
      </w:r>
      <w:r w:rsidRPr="000C2E33">
        <w:rPr>
          <w:rFonts w:ascii="Times New Roman" w:hAnsi="Times New Roman" w:cs="Times New Roman"/>
          <w:sz w:val="28"/>
          <w:szCs w:val="28"/>
        </w:rPr>
        <w:br/>
        <w:t>culpri</w:t>
      </w:r>
      <w:r w:rsidRPr="000C2E33">
        <w:rPr>
          <w:rFonts w:ascii="Times New Roman" w:hAnsi="Times New Roman" w:cs="Times New Roman"/>
          <w:sz w:val="28"/>
          <w:szCs w:val="28"/>
        </w:rPr>
        <w:t>t for the extensive transmission of SARS and</w:t>
      </w:r>
      <w:r w:rsidRPr="000C2E33">
        <w:rPr>
          <w:rFonts w:ascii="Times New Roman" w:hAnsi="Times New Roman" w:cs="Times New Roman"/>
          <w:sz w:val="28"/>
          <w:szCs w:val="28"/>
        </w:rPr>
        <w:br/>
        <w:t>MERS (90, 91). Almost half of the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cases reported in Saudi Arabia are of secondary</w:t>
      </w:r>
      <w:r w:rsidRPr="000C2E33">
        <w:rPr>
          <w:rFonts w:ascii="Times New Roman" w:hAnsi="Times New Roman" w:cs="Times New Roman"/>
          <w:sz w:val="28"/>
          <w:szCs w:val="28"/>
        </w:rPr>
        <w:br/>
        <w:t>origin that occurred through contact with infected</w:t>
      </w:r>
      <w:r w:rsidRPr="000C2E33">
        <w:rPr>
          <w:rFonts w:ascii="Times New Roman" w:hAnsi="Times New Roman" w:cs="Times New Roman"/>
          <w:sz w:val="28"/>
          <w:szCs w:val="28"/>
        </w:rPr>
        <w:br/>
        <w:t>asymptomatic or symptomatic individuals through</w:t>
      </w:r>
      <w:r w:rsidRPr="000C2E33">
        <w:rPr>
          <w:rFonts w:ascii="Times New Roman" w:hAnsi="Times New Roman" w:cs="Times New Roman"/>
          <w:sz w:val="28"/>
          <w:szCs w:val="28"/>
        </w:rPr>
        <w:br/>
        <w:t>human-to-human transm</w:t>
      </w:r>
      <w:r w:rsidRPr="000C2E33">
        <w:rPr>
          <w:rFonts w:ascii="Times New Roman" w:hAnsi="Times New Roman" w:cs="Times New Roman"/>
          <w:sz w:val="28"/>
          <w:szCs w:val="28"/>
        </w:rPr>
        <w:t>ission (92). The occurrence</w:t>
      </w:r>
      <w:r w:rsidRPr="000C2E33">
        <w:rPr>
          <w:rFonts w:ascii="Times New Roman" w:hAnsi="Times New Roman" w:cs="Times New Roman"/>
          <w:sz w:val="28"/>
          <w:szCs w:val="28"/>
        </w:rPr>
        <w:br/>
        <w:t>of superspreading events in the COVID-19 outbreak</w:t>
      </w:r>
      <w:r w:rsidRPr="000C2E33">
        <w:rPr>
          <w:rFonts w:ascii="Times New Roman" w:hAnsi="Times New Roman" w:cs="Times New Roman"/>
          <w:sz w:val="28"/>
          <w:szCs w:val="28"/>
        </w:rPr>
        <w:br/>
        <w:t>cannot be ruled out until its possibility is evaluated.</w:t>
      </w:r>
      <w:r w:rsidRPr="000C2E33">
        <w:rPr>
          <w:rFonts w:ascii="Times New Roman" w:hAnsi="Times New Roman" w:cs="Times New Roman"/>
          <w:sz w:val="28"/>
          <w:szCs w:val="28"/>
        </w:rPr>
        <w:br/>
        <w:t>Like SARS and MERS, COVID-19 can also infect</w:t>
      </w:r>
      <w:r w:rsidRPr="000C2E33">
        <w:rPr>
          <w:rFonts w:ascii="Times New Roman" w:hAnsi="Times New Roman" w:cs="Times New Roman"/>
          <w:sz w:val="28"/>
          <w:szCs w:val="28"/>
        </w:rPr>
        <w:br/>
        <w:t>the lower respiratory tract, with milder symptoms</w:t>
      </w:r>
      <w:r w:rsidRPr="000C2E33">
        <w:rPr>
          <w:rFonts w:ascii="Times New Roman" w:hAnsi="Times New Roman" w:cs="Times New Roman"/>
          <w:sz w:val="28"/>
          <w:szCs w:val="28"/>
        </w:rPr>
        <w:br/>
        <w:t>(27). The basic reproductio</w:t>
      </w:r>
      <w:r w:rsidRPr="000C2E33">
        <w:rPr>
          <w:rFonts w:ascii="Times New Roman" w:hAnsi="Times New Roman" w:cs="Times New Roman"/>
          <w:sz w:val="28"/>
          <w:szCs w:val="28"/>
        </w:rPr>
        <w:t>n number of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has been found to be in the range of 2.8 to 3.3 based</w:t>
      </w:r>
      <w:r w:rsidRPr="000C2E33">
        <w:rPr>
          <w:rFonts w:ascii="Times New Roman" w:hAnsi="Times New Roman" w:cs="Times New Roman"/>
          <w:sz w:val="28"/>
          <w:szCs w:val="28"/>
        </w:rPr>
        <w:br/>
        <w:t>on real-time reports and 3.2 to 3.9 based on predicted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cases (84).</w:t>
      </w:r>
      <w:r w:rsidRPr="000C2E33">
        <w:rPr>
          <w:rFonts w:ascii="Times New Roman" w:hAnsi="Times New Roman" w:cs="Times New Roman"/>
          <w:sz w:val="28"/>
          <w:szCs w:val="28"/>
        </w:rPr>
        <w:br/>
        <w:t>ciiic i . tii BLLLINJUAUIL LIVE VU) LIN ClLiI VY’ iw CA YViical</w:t>
      </w:r>
      <w:r w:rsidRPr="000C2E33">
        <w:rPr>
          <w:rFonts w:ascii="Times New Roman" w:hAnsi="Times New Roman" w:cs="Times New Roman"/>
          <w:sz w:val="28"/>
          <w:szCs w:val="28"/>
        </w:rPr>
        <w:br/>
        <w:t>c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nucleic acid test results as one of th</w:t>
      </w:r>
      <w:r w:rsidRPr="000C2E33">
        <w:rPr>
          <w:rFonts w:ascii="Times New Roman" w:hAnsi="Times New Roman" w:cs="Times New Roman"/>
          <w:sz w:val="28"/>
          <w:szCs w:val="28"/>
        </w:rPr>
        <w:t>e additiona</w:t>
      </w:r>
      <w:r w:rsidRPr="000C2E33">
        <w:rPr>
          <w:rFonts w:ascii="Times New Roman" w:hAnsi="Times New Roman" w:cs="Times New Roman"/>
          <w:sz w:val="28"/>
          <w:szCs w:val="28"/>
        </w:rPr>
        <w:br/>
        <w:t>discharge criteria in laboratory-confirmed cases of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(326).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COVID-19 pandemic does not have any</w:t>
      </w:r>
      <w:r w:rsidRPr="000C2E33">
        <w:rPr>
          <w:rFonts w:ascii="Times New Roman" w:hAnsi="Times New Roman" w:cs="Times New Roman"/>
          <w:sz w:val="28"/>
          <w:szCs w:val="28"/>
        </w:rPr>
        <w:br/>
        <w:t>novel factors, other than the genetically unique</w:t>
      </w:r>
      <w:r w:rsidRPr="000C2E33">
        <w:rPr>
          <w:rFonts w:ascii="Times New Roman" w:hAnsi="Times New Roman" w:cs="Times New Roman"/>
          <w:sz w:val="28"/>
          <w:szCs w:val="28"/>
        </w:rPr>
        <w:br/>
        <w:t>pathogen and a further possible reservoir. The cause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and the likely future outcome are</w:t>
      </w:r>
      <w:r w:rsidRPr="000C2E33">
        <w:rPr>
          <w:rFonts w:ascii="Times New Roman" w:hAnsi="Times New Roman" w:cs="Times New Roman"/>
          <w:sz w:val="28"/>
          <w:szCs w:val="28"/>
        </w:rPr>
        <w:t xml:space="preserve"> just repetitions of</w:t>
      </w:r>
      <w:r w:rsidRPr="000C2E33">
        <w:rPr>
          <w:rFonts w:ascii="Times New Roman" w:hAnsi="Times New Roman" w:cs="Times New Roman"/>
          <w:sz w:val="28"/>
          <w:szCs w:val="28"/>
        </w:rPr>
        <w:br/>
        <w:t>our previous interactions with fatal coronaviruses.</w:t>
      </w:r>
      <w:r w:rsidRPr="000C2E33">
        <w:rPr>
          <w:rFonts w:ascii="Times New Roman" w:hAnsi="Times New Roman" w:cs="Times New Roman"/>
          <w:sz w:val="28"/>
          <w:szCs w:val="28"/>
        </w:rPr>
        <w:br/>
        <w:t>The only difference is the time of occurrence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genetic distinctness of the pathogen involved.</w:t>
      </w:r>
      <w:r w:rsidRPr="000C2E33">
        <w:rPr>
          <w:rFonts w:ascii="Times New Roman" w:hAnsi="Times New Roman" w:cs="Times New Roman"/>
          <w:sz w:val="28"/>
          <w:szCs w:val="28"/>
        </w:rPr>
        <w:br/>
        <w:t>Mutations on the RBD of CoVs facilitated their</w:t>
      </w:r>
      <w:r w:rsidRPr="000C2E33">
        <w:rPr>
          <w:rFonts w:ascii="Times New Roman" w:hAnsi="Times New Roman" w:cs="Times New Roman"/>
          <w:sz w:val="28"/>
          <w:szCs w:val="28"/>
        </w:rPr>
        <w:br/>
        <w:t>capability of infecting newer hosts</w:t>
      </w:r>
      <w:r w:rsidRPr="000C2E33">
        <w:rPr>
          <w:rFonts w:ascii="Times New Roman" w:hAnsi="Times New Roman" w:cs="Times New Roman"/>
          <w:sz w:val="28"/>
          <w:szCs w:val="28"/>
        </w:rPr>
        <w:t>, thereby</w:t>
      </w:r>
      <w:r w:rsidRPr="000C2E33">
        <w:rPr>
          <w:rFonts w:ascii="Times New Roman" w:hAnsi="Times New Roman" w:cs="Times New Roman"/>
          <w:sz w:val="28"/>
          <w:szCs w:val="28"/>
        </w:rPr>
        <w:br/>
        <w:t>expanding their reach to all corners of the world</w:t>
      </w:r>
      <w:r w:rsidRPr="000C2E33">
        <w:rPr>
          <w:rFonts w:ascii="Times New Roman" w:hAnsi="Times New Roman" w:cs="Times New Roman"/>
          <w:sz w:val="28"/>
          <w:szCs w:val="28"/>
        </w:rPr>
        <w:br/>
        <w:t>(85). This is a potential threat to the health of both</w:t>
      </w:r>
      <w:r w:rsidRPr="000C2E33">
        <w:rPr>
          <w:rFonts w:ascii="Times New Roman" w:hAnsi="Times New Roman" w:cs="Times New Roman"/>
          <w:sz w:val="28"/>
          <w:szCs w:val="28"/>
        </w:rPr>
        <w:br/>
        <w:t>animals and humans. Advanced studies using</w:t>
      </w:r>
      <w:r w:rsidRPr="000C2E33">
        <w:rPr>
          <w:rFonts w:ascii="Times New Roman" w:hAnsi="Times New Roman" w:cs="Times New Roman"/>
          <w:sz w:val="28"/>
          <w:szCs w:val="28"/>
        </w:rPr>
        <w:br/>
        <w:t>Bayesian phylogeographic reconstruction identified</w:t>
      </w:r>
      <w:r w:rsidRPr="000C2E33">
        <w:rPr>
          <w:rFonts w:ascii="Times New Roman" w:hAnsi="Times New Roman" w:cs="Times New Roman"/>
          <w:sz w:val="28"/>
          <w:szCs w:val="28"/>
        </w:rPr>
        <w:br/>
        <w:t>the most probable origin of SARS-CoV-2 as the b</w:t>
      </w:r>
      <w:r w:rsidRPr="000C2E33">
        <w:rPr>
          <w:rFonts w:ascii="Times New Roman" w:hAnsi="Times New Roman" w:cs="Times New Roman"/>
          <w:sz w:val="28"/>
          <w:szCs w:val="28"/>
        </w:rPr>
        <w:t>at</w:t>
      </w:r>
      <w:r w:rsidRPr="000C2E33">
        <w:rPr>
          <w:rFonts w:ascii="Times New Roman" w:hAnsi="Times New Roman" w:cs="Times New Roman"/>
          <w:sz w:val="28"/>
          <w:szCs w:val="28"/>
        </w:rPr>
        <w:br/>
        <w:t>SARS-like coronavirus, circulating in the</w:t>
      </w:r>
      <w:r w:rsidRPr="000C2E33">
        <w:rPr>
          <w:rFonts w:ascii="Times New Roman" w:hAnsi="Times New Roman" w:cs="Times New Roman"/>
          <w:sz w:val="28"/>
          <w:szCs w:val="28"/>
        </w:rPr>
        <w:br/>
        <w:t>Rhinolophus bat family (86).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Phylogenetic analysis of 10 whole-genome</w:t>
      </w:r>
      <w:r w:rsidRPr="000C2E33">
        <w:rPr>
          <w:rFonts w:ascii="Times New Roman" w:hAnsi="Times New Roman" w:cs="Times New Roman"/>
          <w:sz w:val="28"/>
          <w:szCs w:val="28"/>
        </w:rPr>
        <w:br/>
        <w:t>sequences of SARS-CoV-2 showed that they are</w:t>
      </w:r>
      <w:r w:rsidRPr="000C2E33">
        <w:rPr>
          <w:rFonts w:ascii="Times New Roman" w:hAnsi="Times New Roman" w:cs="Times New Roman"/>
          <w:sz w:val="28"/>
          <w:szCs w:val="28"/>
        </w:rPr>
        <w:br/>
        <w:t>related to two CoVs of bat origin, namely, bat-SL-</w:t>
      </w:r>
      <w:r w:rsidRPr="000C2E33">
        <w:rPr>
          <w:rFonts w:ascii="Times New Roman" w:hAnsi="Times New Roman" w:cs="Times New Roman"/>
          <w:sz w:val="28"/>
          <w:szCs w:val="28"/>
        </w:rPr>
        <w:br/>
        <w:t>CoVZC45 and bat-SL-CoVZXC21, which were</w:t>
      </w:r>
      <w:r w:rsidRPr="000C2E33">
        <w:rPr>
          <w:rFonts w:ascii="Times New Roman" w:hAnsi="Times New Roman" w:cs="Times New Roman"/>
          <w:sz w:val="28"/>
          <w:szCs w:val="28"/>
        </w:rPr>
        <w:br/>
        <w:t>repo</w:t>
      </w:r>
      <w:r w:rsidRPr="000C2E33">
        <w:rPr>
          <w:rFonts w:ascii="Times New Roman" w:hAnsi="Times New Roman" w:cs="Times New Roman"/>
          <w:sz w:val="28"/>
          <w:szCs w:val="28"/>
        </w:rPr>
        <w:t>rted during 2018 in China (17). It was reported</w:t>
      </w:r>
      <w:r w:rsidRPr="000C2E33">
        <w:rPr>
          <w:rFonts w:ascii="Times New Roman" w:hAnsi="Times New Roman" w:cs="Times New Roman"/>
          <w:sz w:val="28"/>
          <w:szCs w:val="28"/>
        </w:rPr>
        <w:br/>
        <w:t>that SARS-CoV-2 had been confirmed to use ACE2</w:t>
      </w:r>
      <w:r w:rsidRPr="000C2E33">
        <w:rPr>
          <w:rFonts w:ascii="Times New Roman" w:hAnsi="Times New Roman" w:cs="Times New Roman"/>
          <w:sz w:val="28"/>
          <w:szCs w:val="28"/>
        </w:rPr>
        <w:br/>
        <w:t>as an entry receptor while exhibiting an RBD similar</w:t>
      </w:r>
      <w:r w:rsidRPr="000C2E33">
        <w:rPr>
          <w:rFonts w:ascii="Times New Roman" w:hAnsi="Times New Roman" w:cs="Times New Roman"/>
          <w:sz w:val="28"/>
          <w:szCs w:val="28"/>
        </w:rPr>
        <w:br/>
        <w:t>must be on the look-out for the possible occurrence</w:t>
      </w:r>
      <w:r w:rsidRPr="000C2E33">
        <w:rPr>
          <w:rFonts w:ascii="Times New Roman" w:hAnsi="Times New Roman" w:cs="Times New Roman"/>
          <w:sz w:val="28"/>
          <w:szCs w:val="28"/>
        </w:rPr>
        <w:br/>
        <w:t>of atypical clinical manifestations to avoid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possibi</w:t>
      </w:r>
      <w:r w:rsidRPr="000C2E33">
        <w:rPr>
          <w:rFonts w:ascii="Times New Roman" w:hAnsi="Times New Roman" w:cs="Times New Roman"/>
          <w:sz w:val="28"/>
          <w:szCs w:val="28"/>
        </w:rPr>
        <w:t>lity of missed diagnosis. The early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ability of SARS-CoV-2 was found to be</w:t>
      </w:r>
      <w:r w:rsidRPr="000C2E33">
        <w:rPr>
          <w:rFonts w:ascii="Times New Roman" w:hAnsi="Times New Roman" w:cs="Times New Roman"/>
          <w:sz w:val="28"/>
          <w:szCs w:val="28"/>
        </w:rPr>
        <w:br/>
        <w:t>similar to or slightly higher than that of SARS-CoV,</w:t>
      </w:r>
      <w:r w:rsidRPr="000C2E33">
        <w:rPr>
          <w:rFonts w:ascii="Times New Roman" w:hAnsi="Times New Roman" w:cs="Times New Roman"/>
          <w:sz w:val="28"/>
          <w:szCs w:val="28"/>
        </w:rPr>
        <w:br/>
        <w:t>reflecting that it could be controlled despite</w:t>
      </w:r>
      <w:r w:rsidRPr="000C2E33">
        <w:rPr>
          <w:rFonts w:ascii="Times New Roman" w:hAnsi="Times New Roman" w:cs="Times New Roman"/>
          <w:sz w:val="28"/>
          <w:szCs w:val="28"/>
        </w:rPr>
        <w:br/>
        <w:t>moderate to high transmissibility (84).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Increasing reports of SARS-C</w:t>
      </w:r>
      <w:r w:rsidRPr="000C2E33">
        <w:rPr>
          <w:rFonts w:ascii="Times New Roman" w:hAnsi="Times New Roman" w:cs="Times New Roman"/>
          <w:sz w:val="28"/>
          <w:szCs w:val="28"/>
        </w:rPr>
        <w:t>oV-2 in sewage and</w:t>
      </w:r>
      <w:r w:rsidRPr="000C2E33">
        <w:rPr>
          <w:rFonts w:ascii="Times New Roman" w:hAnsi="Times New Roman" w:cs="Times New Roman"/>
          <w:sz w:val="28"/>
          <w:szCs w:val="28"/>
        </w:rPr>
        <w:br/>
        <w:t>wastewater warrants the need _ for further</w:t>
      </w:r>
      <w:r w:rsidRPr="000C2E33">
        <w:rPr>
          <w:rFonts w:ascii="Times New Roman" w:hAnsi="Times New Roman" w:cs="Times New Roman"/>
          <w:sz w:val="28"/>
          <w:szCs w:val="28"/>
        </w:rPr>
        <w:br/>
        <w:t>investigation due to the possibility of fecal-oral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transmission. SARS-CoV-2 present in environmental</w:t>
      </w:r>
      <w:r w:rsidRPr="000C2E33">
        <w:rPr>
          <w:rFonts w:ascii="Times New Roman" w:hAnsi="Times New Roman" w:cs="Times New Roman"/>
          <w:sz w:val="28"/>
          <w:szCs w:val="28"/>
        </w:rPr>
        <w:br/>
        <w:t>compartments such as soil and water will finally end</w:t>
      </w:r>
      <w:r w:rsidRPr="000C2E33">
        <w:rPr>
          <w:rFonts w:ascii="Times New Roman" w:hAnsi="Times New Roman" w:cs="Times New Roman"/>
          <w:sz w:val="28"/>
          <w:szCs w:val="28"/>
        </w:rPr>
        <w:br/>
        <w:t>up in the wastewater and sewage sludge o</w:t>
      </w:r>
      <w:r w:rsidRPr="000C2E33">
        <w:rPr>
          <w:rFonts w:ascii="Times New Roman" w:hAnsi="Times New Roman" w:cs="Times New Roman"/>
          <w:sz w:val="28"/>
          <w:szCs w:val="28"/>
        </w:rPr>
        <w:t>f treatment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plants (328). Therefore, we have to reevaluate the</w:t>
      </w:r>
      <w:r w:rsidRPr="000C2E33">
        <w:rPr>
          <w:rFonts w:ascii="Times New Roman" w:hAnsi="Times New Roman" w:cs="Times New Roman"/>
          <w:sz w:val="28"/>
          <w:szCs w:val="28"/>
        </w:rPr>
        <w:br/>
        <w:t>current wastewater and sewage sludge treatment</w:t>
      </w:r>
      <w:r w:rsidRPr="000C2E33">
        <w:rPr>
          <w:rFonts w:ascii="Times New Roman" w:hAnsi="Times New Roman" w:cs="Times New Roman"/>
          <w:sz w:val="28"/>
          <w:szCs w:val="28"/>
        </w:rPr>
        <w:br/>
        <w:t>procedures and introduce advanced techniques that</w:t>
      </w:r>
      <w:r w:rsidRPr="000C2E33">
        <w:rPr>
          <w:rFonts w:ascii="Times New Roman" w:hAnsi="Times New Roman" w:cs="Times New Roman"/>
          <w:sz w:val="28"/>
          <w:szCs w:val="28"/>
        </w:rPr>
        <w:br/>
        <w:t>are specific and effective against SARS-CoV-2.</w:t>
      </w:r>
      <w:r w:rsidRPr="000C2E33">
        <w:rPr>
          <w:rFonts w:ascii="Times New Roman" w:hAnsi="Times New Roman" w:cs="Times New Roman"/>
          <w:sz w:val="28"/>
          <w:szCs w:val="28"/>
        </w:rPr>
        <w:br/>
        <w:t>Since there is active shedding of SARS-CoV-2 in t</w:t>
      </w:r>
      <w:r w:rsidRPr="000C2E33">
        <w:rPr>
          <w:rFonts w:ascii="Times New Roman" w:hAnsi="Times New Roman" w:cs="Times New Roman"/>
          <w:sz w:val="28"/>
          <w:szCs w:val="28"/>
        </w:rPr>
        <w:t>he</w:t>
      </w:r>
      <w:r w:rsidRPr="000C2E33">
        <w:rPr>
          <w:rFonts w:ascii="Times New Roman" w:hAnsi="Times New Roman" w:cs="Times New Roman"/>
          <w:sz w:val="28"/>
          <w:szCs w:val="28"/>
        </w:rPr>
        <w:br/>
        <w:t>stool, the prevalence of infections in a_ large</w:t>
      </w:r>
      <w:r w:rsidRPr="000C2E33">
        <w:rPr>
          <w:rFonts w:ascii="Times New Roman" w:hAnsi="Times New Roman" w:cs="Times New Roman"/>
          <w:sz w:val="28"/>
          <w:szCs w:val="28"/>
        </w:rPr>
        <w:br/>
        <w:t>population can be studied using wastewater-based</w:t>
      </w:r>
      <w:r w:rsidRPr="000C2E33">
        <w:rPr>
          <w:rFonts w:ascii="Times New Roman" w:hAnsi="Times New Roman" w:cs="Times New Roman"/>
          <w:sz w:val="28"/>
          <w:szCs w:val="28"/>
        </w:rPr>
        <w:br/>
        <w:t>epidemiology. Recently, reverse  transcription-</w:t>
      </w:r>
      <w:r w:rsidRPr="000C2E33">
        <w:rPr>
          <w:rFonts w:ascii="Times New Roman" w:hAnsi="Times New Roman" w:cs="Times New Roman"/>
          <w:sz w:val="28"/>
          <w:szCs w:val="28"/>
        </w:rPr>
        <w:br/>
        <w:t>quantitative PCR (RT-qPCR) was used to enumerate</w:t>
      </w:r>
      <w:r w:rsidRPr="000C2E33">
        <w:rPr>
          <w:rFonts w:ascii="Times New Roman" w:hAnsi="Times New Roman" w:cs="Times New Roman"/>
          <w:sz w:val="28"/>
          <w:szCs w:val="28"/>
        </w:rPr>
        <w:br/>
        <w:t>the copies of SARS-CoV-2 RNA concentrated from</w:t>
      </w:r>
      <w:r w:rsidRPr="000C2E33">
        <w:rPr>
          <w:rFonts w:ascii="Times New Roman" w:hAnsi="Times New Roman" w:cs="Times New Roman"/>
          <w:sz w:val="28"/>
          <w:szCs w:val="28"/>
        </w:rPr>
        <w:br/>
        <w:t>wastewater c</w:t>
      </w:r>
      <w:r w:rsidRPr="000C2E33">
        <w:rPr>
          <w:rFonts w:ascii="Times New Roman" w:hAnsi="Times New Roman" w:cs="Times New Roman"/>
          <w:sz w:val="28"/>
          <w:szCs w:val="28"/>
        </w:rPr>
        <w:t>ollected from a wastewater treatment</w:t>
      </w:r>
      <w:r w:rsidRPr="000C2E33">
        <w:rPr>
          <w:rFonts w:ascii="Times New Roman" w:hAnsi="Times New Roman" w:cs="Times New Roman"/>
          <w:sz w:val="28"/>
          <w:szCs w:val="28"/>
        </w:rPr>
        <w:br/>
        <w:t>plant (327). The calculated viral RNA copy numbers</w:t>
      </w:r>
      <w:r w:rsidRPr="000C2E33">
        <w:rPr>
          <w:rFonts w:ascii="Times New Roman" w:hAnsi="Times New Roman" w:cs="Times New Roman"/>
          <w:sz w:val="28"/>
          <w:szCs w:val="28"/>
        </w:rPr>
        <w:br/>
        <w:t>determine the number of infected individuals. The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ye * ye</w:t>
      </w:r>
      <w:r w:rsidRPr="000C2E33">
        <w:rPr>
          <w:rFonts w:ascii="Times New Roman" w:hAnsi="Times New Roman" w:cs="Times New Roman"/>
          <w:sz w:val="28"/>
          <w:szCs w:val="28"/>
        </w:rPr>
        <w:br/>
        <w:t>suffering trom novel SARS-CoV-2, with more than</w:t>
      </w:r>
      <w:r w:rsidRPr="000C2E33">
        <w:rPr>
          <w:rFonts w:ascii="Times New Roman" w:hAnsi="Times New Roman" w:cs="Times New Roman"/>
          <w:sz w:val="28"/>
          <w:szCs w:val="28"/>
        </w:rPr>
        <w:br/>
        <w:t>4,170,424 cases and 287,399 deaths across the globe.</w:t>
      </w:r>
      <w:r w:rsidRPr="000C2E33">
        <w:rPr>
          <w:rFonts w:ascii="Times New Roman" w:hAnsi="Times New Roman" w:cs="Times New Roman"/>
          <w:sz w:val="28"/>
          <w:szCs w:val="28"/>
        </w:rPr>
        <w:br/>
        <w:t>There is</w:t>
      </w:r>
      <w:r w:rsidRPr="000C2E33">
        <w:rPr>
          <w:rFonts w:ascii="Times New Roman" w:hAnsi="Times New Roman" w:cs="Times New Roman"/>
          <w:sz w:val="28"/>
          <w:szCs w:val="28"/>
        </w:rPr>
        <w:t xml:space="preserve"> an urgent need for a rational international</w:t>
      </w:r>
      <w:r w:rsidRPr="000C2E33">
        <w:rPr>
          <w:rFonts w:ascii="Times New Roman" w:hAnsi="Times New Roman" w:cs="Times New Roman"/>
          <w:sz w:val="28"/>
          <w:szCs w:val="28"/>
        </w:rPr>
        <w:br/>
        <w:t>campaign against the unhealthy food practices of</w:t>
      </w:r>
      <w:r w:rsidRPr="000C2E33">
        <w:rPr>
          <w:rFonts w:ascii="Times New Roman" w:hAnsi="Times New Roman" w:cs="Times New Roman"/>
          <w:sz w:val="28"/>
          <w:szCs w:val="28"/>
        </w:rPr>
        <w:br/>
        <w:t>China to encourage the sellers to increase hygienic</w:t>
      </w:r>
      <w:r w:rsidRPr="000C2E33">
        <w:rPr>
          <w:rFonts w:ascii="Times New Roman" w:hAnsi="Times New Roman" w:cs="Times New Roman"/>
          <w:sz w:val="28"/>
          <w:szCs w:val="28"/>
        </w:rPr>
        <w:br/>
        <w:t>food practices or close the crude live-dead animal</w:t>
      </w:r>
      <w:r w:rsidRPr="000C2E33">
        <w:rPr>
          <w:rFonts w:ascii="Times New Roman" w:hAnsi="Times New Roman" w:cs="Times New Roman"/>
          <w:sz w:val="28"/>
          <w:szCs w:val="28"/>
        </w:rPr>
        <w:br/>
        <w:t>wet markets. There is a need to modify food policies</w:t>
      </w:r>
      <w:r w:rsidRPr="000C2E33">
        <w:rPr>
          <w:rFonts w:ascii="Times New Roman" w:hAnsi="Times New Roman" w:cs="Times New Roman"/>
          <w:sz w:val="28"/>
          <w:szCs w:val="28"/>
        </w:rPr>
        <w:br/>
        <w:t>at nat</w:t>
      </w:r>
      <w:r w:rsidRPr="000C2E33">
        <w:rPr>
          <w:rFonts w:ascii="Times New Roman" w:hAnsi="Times New Roman" w:cs="Times New Roman"/>
          <w:sz w:val="28"/>
          <w:szCs w:val="28"/>
        </w:rPr>
        <w:t>ional and international levels to avoid further</w:t>
      </w:r>
      <w:r w:rsidRPr="000C2E33">
        <w:rPr>
          <w:rFonts w:ascii="Times New Roman" w:hAnsi="Times New Roman" w:cs="Times New Roman"/>
          <w:sz w:val="28"/>
          <w:szCs w:val="28"/>
        </w:rPr>
        <w:br/>
        <w:t>life threats and economic consequences from any</w:t>
      </w:r>
      <w:r w:rsidRPr="000C2E33">
        <w:rPr>
          <w:rFonts w:ascii="Times New Roman" w:hAnsi="Times New Roman" w:cs="Times New Roman"/>
          <w:sz w:val="28"/>
          <w:szCs w:val="28"/>
        </w:rPr>
        <w:br/>
        <w:t>emerging or reemerging pandemic due to close</w:t>
      </w:r>
      <w:r w:rsidRPr="000C2E33">
        <w:rPr>
          <w:rFonts w:ascii="Times New Roman" w:hAnsi="Times New Roman" w:cs="Times New Roman"/>
          <w:sz w:val="28"/>
          <w:szCs w:val="28"/>
        </w:rPr>
        <w:br/>
        <w:t>animal-human interaction (285).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Even though individuals of all ages and sexes are</w:t>
      </w:r>
      <w:r w:rsidRPr="000C2E33">
        <w:rPr>
          <w:rFonts w:ascii="Times New Roman" w:hAnsi="Times New Roman" w:cs="Times New Roman"/>
          <w:sz w:val="28"/>
          <w:szCs w:val="28"/>
        </w:rPr>
        <w:br/>
        <w:t>susceptible to COVID-19, older p</w:t>
      </w:r>
      <w:r w:rsidRPr="000C2E33">
        <w:rPr>
          <w:rFonts w:ascii="Times New Roman" w:hAnsi="Times New Roman" w:cs="Times New Roman"/>
          <w:sz w:val="28"/>
          <w:szCs w:val="28"/>
        </w:rPr>
        <w:t>eople with an</w:t>
      </w:r>
      <w:r w:rsidRPr="000C2E33">
        <w:rPr>
          <w:rFonts w:ascii="Times New Roman" w:hAnsi="Times New Roman" w:cs="Times New Roman"/>
          <w:sz w:val="28"/>
          <w:szCs w:val="28"/>
        </w:rPr>
        <w:br/>
        <w:t>underlying chronic disease are more likely to</w:t>
      </w:r>
      <w:r w:rsidRPr="000C2E33">
        <w:rPr>
          <w:rFonts w:ascii="Times New Roman" w:hAnsi="Times New Roman" w:cs="Times New Roman"/>
          <w:sz w:val="28"/>
          <w:szCs w:val="28"/>
        </w:rPr>
        <w:br/>
        <w:t>become severely infected (80). Recently, individuals</w:t>
      </w:r>
      <w:r w:rsidRPr="000C2E33">
        <w:rPr>
          <w:rFonts w:ascii="Times New Roman" w:hAnsi="Times New Roman" w:cs="Times New Roman"/>
          <w:sz w:val="28"/>
          <w:szCs w:val="28"/>
        </w:rPr>
        <w:br/>
        <w:t>with asymptomatic infection were also found to act</w:t>
      </w:r>
      <w:r w:rsidRPr="000C2E33">
        <w:rPr>
          <w:rFonts w:ascii="Times New Roman" w:hAnsi="Times New Roman" w:cs="Times New Roman"/>
          <w:sz w:val="28"/>
          <w:szCs w:val="28"/>
        </w:rPr>
        <w:br/>
        <w:t>as a source of infection to susceptible individuals</w:t>
      </w:r>
      <w:r w:rsidRPr="000C2E33">
        <w:rPr>
          <w:rFonts w:ascii="Times New Roman" w:hAnsi="Times New Roman" w:cs="Times New Roman"/>
          <w:sz w:val="28"/>
          <w:szCs w:val="28"/>
        </w:rPr>
        <w:br/>
        <w:t>(81). Both the asymptomatic and symptoma</w:t>
      </w:r>
      <w:r w:rsidRPr="000C2E33">
        <w:rPr>
          <w:rFonts w:ascii="Times New Roman" w:hAnsi="Times New Roman" w:cs="Times New Roman"/>
          <w:sz w:val="28"/>
          <w:szCs w:val="28"/>
        </w:rPr>
        <w:t>tic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secrete similar viral loads, which indicates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that the transmission capacity of asymptomatic or</w:t>
      </w:r>
      <w:r w:rsidRPr="000C2E33">
        <w:rPr>
          <w:rFonts w:ascii="Times New Roman" w:hAnsi="Times New Roman" w:cs="Times New Roman"/>
          <w:sz w:val="28"/>
          <w:szCs w:val="28"/>
        </w:rPr>
        <w:br/>
        <w:t>minimally symptomatic patients is very high. Thus,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transmission can happen early in the</w:t>
      </w:r>
      <w:r w:rsidRPr="000C2E33">
        <w:rPr>
          <w:rFonts w:ascii="Times New Roman" w:hAnsi="Times New Roman" w:cs="Times New Roman"/>
          <w:sz w:val="28"/>
          <w:szCs w:val="28"/>
        </w:rPr>
        <w:br/>
        <w:t>course of infection (82). Atypical clinical</w:t>
      </w:r>
      <w:r w:rsidRPr="000C2E33">
        <w:rPr>
          <w:rFonts w:ascii="Times New Roman" w:hAnsi="Times New Roman" w:cs="Times New Roman"/>
          <w:sz w:val="28"/>
          <w:szCs w:val="28"/>
        </w:rPr>
        <w:br/>
        <w:t>manif</w:t>
      </w:r>
      <w:r w:rsidRPr="000C2E33">
        <w:rPr>
          <w:rFonts w:ascii="Times New Roman" w:hAnsi="Times New Roman" w:cs="Times New Roman"/>
          <w:sz w:val="28"/>
          <w:szCs w:val="28"/>
        </w:rPr>
        <w:t>estations have also been reported in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in which the only reporting symptom was fatigue.</w:t>
      </w:r>
      <w:r w:rsidRPr="000C2E33">
        <w:rPr>
          <w:rFonts w:ascii="Times New Roman" w:hAnsi="Times New Roman" w:cs="Times New Roman"/>
          <w:sz w:val="28"/>
          <w:szCs w:val="28"/>
        </w:rPr>
        <w:br/>
        <w:t>Such patients may lack respiratory signs, such as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fever, cough, and sputum (83). Hence, the clinicians</w:t>
      </w:r>
      <w:r w:rsidRPr="000C2E33">
        <w:rPr>
          <w:rFonts w:ascii="Times New Roman" w:hAnsi="Times New Roman" w:cs="Times New Roman"/>
          <w:sz w:val="28"/>
          <w:szCs w:val="28"/>
        </w:rPr>
        <w:br/>
        <w:t>animal meats without any fear of COVID-19. The</w:t>
      </w:r>
      <w:r w:rsidRPr="000C2E33">
        <w:rPr>
          <w:rFonts w:ascii="Times New Roman" w:hAnsi="Times New Roman" w:cs="Times New Roman"/>
          <w:sz w:val="28"/>
          <w:szCs w:val="28"/>
        </w:rPr>
        <w:br/>
        <w:t>Chinese go</w:t>
      </w:r>
      <w:r w:rsidRPr="000C2E33">
        <w:rPr>
          <w:rFonts w:ascii="Times New Roman" w:hAnsi="Times New Roman" w:cs="Times New Roman"/>
          <w:sz w:val="28"/>
          <w:szCs w:val="28"/>
        </w:rPr>
        <w:t>vernment is encouraging people to feel</w:t>
      </w:r>
      <w:r w:rsidRPr="000C2E33">
        <w:rPr>
          <w:rFonts w:ascii="Times New Roman" w:hAnsi="Times New Roman" w:cs="Times New Roman"/>
          <w:sz w:val="28"/>
          <w:szCs w:val="28"/>
        </w:rPr>
        <w:br/>
        <w:t>they can return to normalcy. However, this could be</w:t>
      </w:r>
      <w:r w:rsidRPr="000C2E33">
        <w:rPr>
          <w:rFonts w:ascii="Times New Roman" w:hAnsi="Times New Roman" w:cs="Times New Roman"/>
          <w:sz w:val="28"/>
          <w:szCs w:val="28"/>
        </w:rPr>
        <w:br/>
        <w:t>a risk, as it has been mentioned in advisories that</w:t>
      </w:r>
      <w:r w:rsidRPr="000C2E33">
        <w:rPr>
          <w:rFonts w:ascii="Times New Roman" w:hAnsi="Times New Roman" w:cs="Times New Roman"/>
          <w:sz w:val="28"/>
          <w:szCs w:val="28"/>
        </w:rPr>
        <w:br/>
        <w:t>people should avoid contact with live-dead animals</w:t>
      </w:r>
      <w:r w:rsidRPr="000C2E33">
        <w:rPr>
          <w:rFonts w:ascii="Times New Roman" w:hAnsi="Times New Roman" w:cs="Times New Roman"/>
          <w:sz w:val="28"/>
          <w:szCs w:val="28"/>
        </w:rPr>
        <w:br/>
        <w:t>as much as possible, as SARS-CoV-2 has shown</w:t>
      </w:r>
      <w:r w:rsidRPr="000C2E33">
        <w:rPr>
          <w:rFonts w:ascii="Times New Roman" w:hAnsi="Times New Roman" w:cs="Times New Roman"/>
          <w:sz w:val="28"/>
          <w:szCs w:val="28"/>
        </w:rPr>
        <w:br/>
        <w:t>zoonotic spillove</w:t>
      </w:r>
      <w:r w:rsidRPr="000C2E33">
        <w:rPr>
          <w:rFonts w:ascii="Times New Roman" w:hAnsi="Times New Roman" w:cs="Times New Roman"/>
          <w:sz w:val="28"/>
          <w:szCs w:val="28"/>
        </w:rPr>
        <w:t>r. Additionally, we cannot rule out</w:t>
      </w:r>
      <w:r w:rsidRPr="000C2E33">
        <w:rPr>
          <w:rFonts w:ascii="Times New Roman" w:hAnsi="Times New Roman" w:cs="Times New Roman"/>
          <w:sz w:val="28"/>
          <w:szCs w:val="28"/>
        </w:rPr>
        <w:br/>
        <w:t>the possibility of new mutations in the same virus</w:t>
      </w:r>
      <w:r w:rsidRPr="000C2E33">
        <w:rPr>
          <w:rFonts w:ascii="Times New Roman" w:hAnsi="Times New Roman" w:cs="Times New Roman"/>
          <w:sz w:val="28"/>
          <w:szCs w:val="28"/>
        </w:rPr>
        <w:br/>
        <w:t>being closely related to contact with both animals</w:t>
      </w:r>
      <w:r w:rsidRPr="000C2E33">
        <w:rPr>
          <w:rFonts w:ascii="Times New Roman" w:hAnsi="Times New Roman" w:cs="Times New Roman"/>
          <w:sz w:val="28"/>
          <w:szCs w:val="28"/>
        </w:rPr>
        <w:br/>
        <w:t>and humans at the market (284). In January 2020,</w:t>
      </w:r>
      <w:r w:rsidRPr="000C2E33">
        <w:rPr>
          <w:rFonts w:ascii="Times New Roman" w:hAnsi="Times New Roman" w:cs="Times New Roman"/>
          <w:sz w:val="28"/>
          <w:szCs w:val="28"/>
        </w:rPr>
        <w:br/>
        <w:t>China imposed a temporary ban on the sale of live-</w:t>
      </w:r>
      <w:r w:rsidRPr="000C2E33">
        <w:rPr>
          <w:rFonts w:ascii="Times New Roman" w:hAnsi="Times New Roman" w:cs="Times New Roman"/>
          <w:sz w:val="28"/>
          <w:szCs w:val="28"/>
        </w:rPr>
        <w:br/>
        <w:t>dead animals in we</w:t>
      </w:r>
      <w:r w:rsidRPr="000C2E33">
        <w:rPr>
          <w:rFonts w:ascii="Times New Roman" w:hAnsi="Times New Roman" w:cs="Times New Roman"/>
          <w:sz w:val="28"/>
          <w:szCs w:val="28"/>
        </w:rPr>
        <w:t>t markets. However, now</w:t>
      </w:r>
      <w:r w:rsidRPr="000C2E33">
        <w:rPr>
          <w:rFonts w:ascii="Times New Roman" w:hAnsi="Times New Roman" w:cs="Times New Roman"/>
          <w:sz w:val="28"/>
          <w:szCs w:val="28"/>
        </w:rPr>
        <w:br/>
        <w:t>hundreds of such wet markets have been reopened</w:t>
      </w:r>
      <w:r w:rsidRPr="000C2E33">
        <w:rPr>
          <w:rFonts w:ascii="Times New Roman" w:hAnsi="Times New Roman" w:cs="Times New Roman"/>
          <w:sz w:val="28"/>
          <w:szCs w:val="28"/>
        </w:rPr>
        <w:br/>
        <w:t>without optimizing standard food safety and</w:t>
      </w:r>
      <w:r w:rsidRPr="000C2E33">
        <w:rPr>
          <w:rFonts w:ascii="Times New Roman" w:hAnsi="Times New Roman" w:cs="Times New Roman"/>
          <w:sz w:val="28"/>
          <w:szCs w:val="28"/>
        </w:rPr>
        <w:br/>
        <w:t>sanitation practices (286).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With China being the most populated country in</w:t>
      </w:r>
      <w:r w:rsidRPr="000C2E33">
        <w:rPr>
          <w:rFonts w:ascii="Times New Roman" w:hAnsi="Times New Roman" w:cs="Times New Roman"/>
          <w:sz w:val="28"/>
          <w:szCs w:val="28"/>
        </w:rPr>
        <w:br/>
        <w:t>the world and due to its domestic and international</w:t>
      </w:r>
      <w:r w:rsidRPr="000C2E33">
        <w:rPr>
          <w:rFonts w:ascii="Times New Roman" w:hAnsi="Times New Roman" w:cs="Times New Roman"/>
          <w:sz w:val="28"/>
          <w:szCs w:val="28"/>
        </w:rPr>
        <w:br/>
        <w:t>food exporta</w:t>
      </w:r>
      <w:r w:rsidRPr="000C2E33">
        <w:rPr>
          <w:rFonts w:ascii="Times New Roman" w:hAnsi="Times New Roman" w:cs="Times New Roman"/>
          <w:sz w:val="28"/>
          <w:szCs w:val="28"/>
        </w:rPr>
        <w:t>tion policies, the whole world is now</w:t>
      </w:r>
      <w:r w:rsidRPr="000C2E33">
        <w:rPr>
          <w:rFonts w:ascii="Times New Roman" w:hAnsi="Times New Roman" w:cs="Times New Roman"/>
          <w:sz w:val="28"/>
          <w:szCs w:val="28"/>
        </w:rPr>
        <w:br/>
        <w:t>facing the menace of COVID-19, including China</w:t>
      </w:r>
      <w:r w:rsidRPr="000C2E33">
        <w:rPr>
          <w:rFonts w:ascii="Times New Roman" w:hAnsi="Times New Roman" w:cs="Times New Roman"/>
          <w:sz w:val="28"/>
          <w:szCs w:val="28"/>
        </w:rPr>
        <w:br/>
        <w:t>itself. Wet markets of live-dead animals do not</w:t>
      </w:r>
      <w:r w:rsidRPr="000C2E33">
        <w:rPr>
          <w:rFonts w:ascii="Times New Roman" w:hAnsi="Times New Roman" w:cs="Times New Roman"/>
          <w:sz w:val="28"/>
          <w:szCs w:val="28"/>
        </w:rPr>
        <w:br/>
        <w:t>maintain strict food hygienic practices. Fresh blood</w:t>
      </w:r>
      <w:r w:rsidRPr="000C2E33">
        <w:rPr>
          <w:rFonts w:ascii="Times New Roman" w:hAnsi="Times New Roman" w:cs="Times New Roman"/>
          <w:sz w:val="28"/>
          <w:szCs w:val="28"/>
        </w:rPr>
        <w:br/>
        <w:t>splashes are present everywhere, on the floor and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tabletops, and such </w:t>
      </w:r>
      <w:r w:rsidRPr="000C2E33">
        <w:rPr>
          <w:rFonts w:ascii="Times New Roman" w:hAnsi="Times New Roman" w:cs="Times New Roman"/>
          <w:sz w:val="28"/>
          <w:szCs w:val="28"/>
        </w:rPr>
        <w:t>food customs could encourage</w:t>
      </w:r>
      <w:r w:rsidRPr="000C2E33">
        <w:rPr>
          <w:rFonts w:ascii="Times New Roman" w:hAnsi="Times New Roman" w:cs="Times New Roman"/>
          <w:sz w:val="28"/>
          <w:szCs w:val="28"/>
        </w:rPr>
        <w:br/>
        <w:t>many pathogens to adapt, mutate, and jump the</w:t>
      </w:r>
      <w:r w:rsidRPr="000C2E33">
        <w:rPr>
          <w:rFonts w:ascii="Times New Roman" w:hAnsi="Times New Roman" w:cs="Times New Roman"/>
          <w:sz w:val="28"/>
          <w:szCs w:val="28"/>
        </w:rPr>
        <w:br/>
        <w:t>species barrier. As a result, the whole world is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suffering from novel SARS-CoV-2, with more than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known emerging viruses, higher</w:t>
      </w:r>
      <w:r w:rsidRPr="000C2E33">
        <w:rPr>
          <w:rFonts w:ascii="Times New Roman" w:hAnsi="Times New Roman" w:cs="Times New Roman"/>
          <w:sz w:val="28"/>
          <w:szCs w:val="28"/>
        </w:rPr>
        <w:br/>
        <w:t>pathogenicity of a virus is often ass</w:t>
      </w:r>
      <w:r w:rsidRPr="000C2E33">
        <w:rPr>
          <w:rFonts w:ascii="Times New Roman" w:hAnsi="Times New Roman" w:cs="Times New Roman"/>
          <w:sz w:val="28"/>
          <w:szCs w:val="28"/>
        </w:rPr>
        <w:t>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lower transmissibility. Compared to emerging</w:t>
      </w:r>
      <w:r w:rsidRPr="000C2E33">
        <w:rPr>
          <w:rFonts w:ascii="Times New Roman" w:hAnsi="Times New Roman" w:cs="Times New Roman"/>
          <w:sz w:val="28"/>
          <w:szCs w:val="28"/>
        </w:rPr>
        <w:br/>
        <w:t>viruses like Ebola virus, avian H7N9, SARS-CoV,</w:t>
      </w:r>
      <w:r w:rsidRPr="000C2E33">
        <w:rPr>
          <w:rFonts w:ascii="Times New Roman" w:hAnsi="Times New Roman" w:cs="Times New Roman"/>
          <w:sz w:val="28"/>
          <w:szCs w:val="28"/>
        </w:rPr>
        <w:br/>
        <w:t>and MERS-CoV, SARS-CoV-2 has relatively lower</w:t>
      </w:r>
      <w:r w:rsidRPr="000C2E33">
        <w:rPr>
          <w:rFonts w:ascii="Times New Roman" w:hAnsi="Times New Roman" w:cs="Times New Roman"/>
          <w:sz w:val="28"/>
          <w:szCs w:val="28"/>
        </w:rPr>
        <w:br/>
        <w:t>pathogenicity and moderate transmissibility (15).</w:t>
      </w:r>
      <w:r w:rsidRPr="000C2E33">
        <w:rPr>
          <w:rFonts w:ascii="Times New Roman" w:hAnsi="Times New Roman" w:cs="Times New Roman"/>
          <w:sz w:val="28"/>
          <w:szCs w:val="28"/>
        </w:rPr>
        <w:br/>
        <w:t>The risk of death among individuals infected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COVI</w:t>
      </w:r>
      <w:r w:rsidRPr="000C2E33">
        <w:rPr>
          <w:rFonts w:ascii="Times New Roman" w:hAnsi="Times New Roman" w:cs="Times New Roman"/>
          <w:sz w:val="28"/>
          <w:szCs w:val="28"/>
        </w:rPr>
        <w:t>D-19 was calculated using the infection</w:t>
      </w:r>
      <w:r w:rsidRPr="000C2E33">
        <w:rPr>
          <w:rFonts w:ascii="Times New Roman" w:hAnsi="Times New Roman" w:cs="Times New Roman"/>
          <w:sz w:val="28"/>
          <w:szCs w:val="28"/>
        </w:rPr>
        <w:br/>
        <w:t>fatality risk (IFR). The IFR was found to be in the</w:t>
      </w:r>
      <w:r w:rsidRPr="000C2E33">
        <w:rPr>
          <w:rFonts w:ascii="Times New Roman" w:hAnsi="Times New Roman" w:cs="Times New Roman"/>
          <w:sz w:val="28"/>
          <w:szCs w:val="28"/>
        </w:rPr>
        <w:br/>
        <w:t>range of 0.3% to 0.6%, which is comparable to that</w:t>
      </w:r>
      <w:r w:rsidRPr="000C2E33">
        <w:rPr>
          <w:rFonts w:ascii="Times New Roman" w:hAnsi="Times New Roman" w:cs="Times New Roman"/>
          <w:sz w:val="28"/>
          <w:szCs w:val="28"/>
        </w:rPr>
        <w:br/>
        <w:t>of a previous Asian influenza pandemic (1957 to</w:t>
      </w:r>
      <w:r w:rsidRPr="000C2E33">
        <w:rPr>
          <w:rFonts w:ascii="Times New Roman" w:hAnsi="Times New Roman" w:cs="Times New Roman"/>
          <w:sz w:val="28"/>
          <w:szCs w:val="28"/>
        </w:rPr>
        <w:br/>
        <w:t>1958) (73, 277).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Notably, the reanalysis of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pandemi</w:t>
      </w:r>
      <w:r w:rsidRPr="000C2E33">
        <w:rPr>
          <w:rFonts w:ascii="Times New Roman" w:hAnsi="Times New Roman" w:cs="Times New Roman"/>
          <w:sz w:val="28"/>
          <w:szCs w:val="28"/>
        </w:rPr>
        <w:t>c curve from the initial cluster of cases</w:t>
      </w:r>
      <w:r w:rsidRPr="000C2E33">
        <w:rPr>
          <w:rFonts w:ascii="Times New Roman" w:hAnsi="Times New Roman" w:cs="Times New Roman"/>
          <w:sz w:val="28"/>
          <w:szCs w:val="28"/>
        </w:rPr>
        <w:br/>
        <w:t>pointed to considerable human-to-human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transmission. It is opined that the exposure history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SARS-CoV-2. at the Wuhan seafood market</w:t>
      </w:r>
      <w:r w:rsidRPr="000C2E33">
        <w:rPr>
          <w:rFonts w:ascii="Times New Roman" w:hAnsi="Times New Roman" w:cs="Times New Roman"/>
          <w:sz w:val="28"/>
          <w:szCs w:val="28"/>
        </w:rPr>
        <w:br/>
        <w:t>originated from human-to-human transmission rather</w:t>
      </w:r>
      <w:r w:rsidRPr="000C2E33">
        <w:rPr>
          <w:rFonts w:ascii="Times New Roman" w:hAnsi="Times New Roman" w:cs="Times New Roman"/>
          <w:sz w:val="28"/>
          <w:szCs w:val="28"/>
        </w:rPr>
        <w:br/>
        <w:t>than animal-to-human transmi</w:t>
      </w:r>
      <w:r w:rsidRPr="000C2E33">
        <w:rPr>
          <w:rFonts w:ascii="Times New Roman" w:hAnsi="Times New Roman" w:cs="Times New Roman"/>
          <w:sz w:val="28"/>
          <w:szCs w:val="28"/>
        </w:rPr>
        <w:t>ssion (74); however, in</w:t>
      </w:r>
      <w:r w:rsidRPr="000C2E33">
        <w:rPr>
          <w:rFonts w:ascii="Times New Roman" w:hAnsi="Times New Roman" w:cs="Times New Roman"/>
          <w:sz w:val="28"/>
          <w:szCs w:val="28"/>
        </w:rPr>
        <w:br/>
        <w:t>light of the zoonotic spillover in COVID-19, is too</w:t>
      </w:r>
      <w:r w:rsidRPr="000C2E33">
        <w:rPr>
          <w:rFonts w:ascii="Times New Roman" w:hAnsi="Times New Roman" w:cs="Times New Roman"/>
          <w:sz w:val="28"/>
          <w:szCs w:val="28"/>
        </w:rPr>
        <w:br/>
        <w:t>early to fully endorse this idea (1). Following the</w:t>
      </w:r>
      <w:r w:rsidRPr="000C2E33">
        <w:rPr>
          <w:rFonts w:ascii="Times New Roman" w:hAnsi="Times New Roman" w:cs="Times New Roman"/>
          <w:sz w:val="28"/>
          <w:szCs w:val="28"/>
        </w:rPr>
        <w:br/>
        <w:t>initial infection, human-to-human transmission has</w:t>
      </w:r>
      <w:r w:rsidRPr="000C2E33">
        <w:rPr>
          <w:rFonts w:ascii="Times New Roman" w:hAnsi="Times New Roman" w:cs="Times New Roman"/>
          <w:sz w:val="28"/>
          <w:szCs w:val="28"/>
        </w:rPr>
        <w:br/>
        <w:t>been observed with a preliminary reproduction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number (Ro) estimate of 1.4 to </w:t>
      </w:r>
      <w:r w:rsidRPr="000C2E33">
        <w:rPr>
          <w:rFonts w:ascii="Times New Roman" w:hAnsi="Times New Roman" w:cs="Times New Roman"/>
          <w:sz w:val="28"/>
          <w:szCs w:val="28"/>
        </w:rPr>
        <w:t>2.5 (70, 75), and</w:t>
      </w:r>
      <w:r w:rsidRPr="000C2E33">
        <w:rPr>
          <w:rFonts w:ascii="Times New Roman" w:hAnsi="Times New Roman" w:cs="Times New Roman"/>
          <w:sz w:val="28"/>
          <w:szCs w:val="28"/>
        </w:rPr>
        <w:br/>
        <w:t>recently it is estimated to be 2.24 to 3.58 (76). In</w:t>
      </w:r>
      <w:r w:rsidRPr="000C2E33">
        <w:rPr>
          <w:rFonts w:ascii="Times New Roman" w:hAnsi="Times New Roman" w:cs="Times New Roman"/>
          <w:sz w:val="28"/>
          <w:szCs w:val="28"/>
        </w:rPr>
        <w:br/>
        <w:t>another study, the average reproductive number of</w:t>
      </w:r>
      <w:r w:rsidRPr="000C2E33">
        <w:rPr>
          <w:rFonts w:ascii="Times New Roman" w:hAnsi="Times New Roman" w:cs="Times New Roman"/>
          <w:sz w:val="28"/>
          <w:szCs w:val="28"/>
        </w:rPr>
        <w:br/>
        <w:t>disease transmission are not yet identified (70).</w:t>
      </w:r>
      <w:r w:rsidRPr="000C2E33">
        <w:rPr>
          <w:rFonts w:ascii="Times New Roman" w:hAnsi="Times New Roman" w:cs="Times New Roman"/>
          <w:sz w:val="28"/>
          <w:szCs w:val="28"/>
        </w:rPr>
        <w:br/>
        <w:t>Analysis of the initial cluster of infections suggests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that the infected individuals </w:t>
      </w:r>
      <w:r w:rsidRPr="000C2E33">
        <w:rPr>
          <w:rFonts w:ascii="Times New Roman" w:hAnsi="Times New Roman" w:cs="Times New Roman"/>
          <w:sz w:val="28"/>
          <w:szCs w:val="28"/>
        </w:rPr>
        <w:t>had a common exposure</w:t>
      </w:r>
      <w:r w:rsidRPr="000C2E33">
        <w:rPr>
          <w:rFonts w:ascii="Times New Roman" w:hAnsi="Times New Roman" w:cs="Times New Roman"/>
          <w:sz w:val="28"/>
          <w:szCs w:val="28"/>
        </w:rPr>
        <w:br/>
        <w:t>point, a seafood market in Wuhan, Hubei Province,</w:t>
      </w:r>
      <w:r w:rsidRPr="000C2E33">
        <w:rPr>
          <w:rFonts w:ascii="Times New Roman" w:hAnsi="Times New Roman" w:cs="Times New Roman"/>
          <w:sz w:val="28"/>
          <w:szCs w:val="28"/>
        </w:rPr>
        <w:br/>
        <w:t>China (Fig. 6). The restaurants of this market are</w:t>
      </w:r>
      <w:r w:rsidRPr="000C2E33">
        <w:rPr>
          <w:rFonts w:ascii="Times New Roman" w:hAnsi="Times New Roman" w:cs="Times New Roman"/>
          <w:sz w:val="28"/>
          <w:szCs w:val="28"/>
        </w:rPr>
        <w:br/>
        <w:t>well-known for providing different types of wild</w:t>
      </w:r>
      <w:r w:rsidRPr="000C2E33">
        <w:rPr>
          <w:rFonts w:ascii="Times New Roman" w:hAnsi="Times New Roman" w:cs="Times New Roman"/>
          <w:sz w:val="28"/>
          <w:szCs w:val="28"/>
        </w:rPr>
        <w:br/>
        <w:t>animals for human consumption (71). The Huanan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South China Seafood Market also sells</w:t>
      </w:r>
      <w:r w:rsidRPr="000C2E33">
        <w:rPr>
          <w:rFonts w:ascii="Times New Roman" w:hAnsi="Times New Roman" w:cs="Times New Roman"/>
          <w:sz w:val="28"/>
          <w:szCs w:val="28"/>
        </w:rPr>
        <w:t xml:space="preserve"> live animals,</w:t>
      </w:r>
      <w:r w:rsidRPr="000C2E33">
        <w:rPr>
          <w:rFonts w:ascii="Times New Roman" w:hAnsi="Times New Roman" w:cs="Times New Roman"/>
          <w:sz w:val="28"/>
          <w:szCs w:val="28"/>
        </w:rPr>
        <w:br/>
        <w:t>such as poultry, bats, snakes, and marmots (72). This</w:t>
      </w:r>
      <w:r w:rsidRPr="000C2E33">
        <w:rPr>
          <w:rFonts w:ascii="Times New Roman" w:hAnsi="Times New Roman" w:cs="Times New Roman"/>
          <w:sz w:val="28"/>
          <w:szCs w:val="28"/>
        </w:rPr>
        <w:br/>
        <w:t>might be the point where zoonotic (animal-to-</w:t>
      </w:r>
      <w:r w:rsidRPr="000C2E33">
        <w:rPr>
          <w:rFonts w:ascii="Times New Roman" w:hAnsi="Times New Roman" w:cs="Times New Roman"/>
          <w:sz w:val="28"/>
          <w:szCs w:val="28"/>
        </w:rPr>
        <w:br/>
        <w:t>human) transmission occurred (71). Although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is alleged to have originated from an</w:t>
      </w:r>
      <w:r w:rsidRPr="000C2E33">
        <w:rPr>
          <w:rFonts w:ascii="Times New Roman" w:hAnsi="Times New Roman" w:cs="Times New Roman"/>
          <w:sz w:val="28"/>
          <w:szCs w:val="28"/>
        </w:rPr>
        <w:br/>
        <w:t>animal host (zoonotic origin) with further human</w:t>
      </w:r>
      <w:r w:rsidRPr="000C2E33">
        <w:rPr>
          <w:rFonts w:ascii="Times New Roman" w:hAnsi="Times New Roman" w:cs="Times New Roman"/>
          <w:sz w:val="28"/>
          <w:szCs w:val="28"/>
        </w:rPr>
        <w:t>-to-</w:t>
      </w:r>
      <w:r w:rsidRPr="000C2E33">
        <w:rPr>
          <w:rFonts w:ascii="Times New Roman" w:hAnsi="Times New Roman" w:cs="Times New Roman"/>
          <w:sz w:val="28"/>
          <w:szCs w:val="28"/>
        </w:rPr>
        <w:br/>
        <w:t>human transmission (Fig. 6), the likelihood of</w:t>
      </w:r>
      <w:r w:rsidRPr="000C2E33">
        <w:rPr>
          <w:rFonts w:ascii="Times New Roman" w:hAnsi="Times New Roman" w:cs="Times New Roman"/>
          <w:sz w:val="28"/>
          <w:szCs w:val="28"/>
        </w:rPr>
        <w:br/>
        <w:t>foodborne transmission should be ruled out with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investigations, since it is a latent possibility</w:t>
      </w:r>
      <w:r w:rsidRPr="000C2E33">
        <w:rPr>
          <w:rFonts w:ascii="Times New Roman" w:hAnsi="Times New Roman" w:cs="Times New Roman"/>
          <w:sz w:val="28"/>
          <w:szCs w:val="28"/>
        </w:rPr>
        <w:br/>
        <w:t>(1). Additionally, other potential and expected routes</w:t>
      </w:r>
      <w:r w:rsidRPr="000C2E33">
        <w:rPr>
          <w:rFonts w:ascii="Times New Roman" w:hAnsi="Times New Roman" w:cs="Times New Roman"/>
          <w:sz w:val="28"/>
          <w:szCs w:val="28"/>
        </w:rPr>
        <w:br/>
        <w:t>would be associated with transmission, as in</w:t>
      </w:r>
      <w:r w:rsidRPr="000C2E33">
        <w:rPr>
          <w:rFonts w:ascii="Times New Roman" w:hAnsi="Times New Roman" w:cs="Times New Roman"/>
          <w:sz w:val="28"/>
          <w:szCs w:val="28"/>
        </w:rPr>
        <w:t xml:space="preserve"> other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viruses, by direct contact, such as shaking</w:t>
      </w:r>
      <w:r w:rsidRPr="000C2E33">
        <w:rPr>
          <w:rFonts w:ascii="Times New Roman" w:hAnsi="Times New Roman" w:cs="Times New Roman"/>
          <w:sz w:val="28"/>
          <w:szCs w:val="28"/>
        </w:rPr>
        <w:br/>
        <w:t>contaminated hands, or by direct contact with</w:t>
      </w:r>
      <w:r w:rsidRPr="000C2E33">
        <w:rPr>
          <w:rFonts w:ascii="Times New Roman" w:hAnsi="Times New Roman" w:cs="Times New Roman"/>
          <w:sz w:val="28"/>
          <w:szCs w:val="28"/>
        </w:rPr>
        <w:br/>
        <w:t>contaminated surfaces (Fig. 6). Still, whether blood</w:t>
      </w:r>
      <w:r w:rsidRPr="000C2E33">
        <w:rPr>
          <w:rFonts w:ascii="Times New Roman" w:hAnsi="Times New Roman" w:cs="Times New Roman"/>
          <w:sz w:val="28"/>
          <w:szCs w:val="28"/>
        </w:rPr>
        <w:br/>
        <w:t>transfusion and organ transplantation (276), as well</w:t>
      </w:r>
      <w:r w:rsidRPr="000C2E33">
        <w:rPr>
          <w:rFonts w:ascii="Times New Roman" w:hAnsi="Times New Roman" w:cs="Times New Roman"/>
          <w:sz w:val="28"/>
          <w:szCs w:val="28"/>
        </w:rPr>
        <w:br/>
        <w:t>as transplacental and perinatal routes, a</w:t>
      </w:r>
      <w:r w:rsidRPr="000C2E33">
        <w:rPr>
          <w:rFonts w:ascii="Times New Roman" w:hAnsi="Times New Roman" w:cs="Times New Roman"/>
          <w:sz w:val="28"/>
          <w:szCs w:val="28"/>
        </w:rPr>
        <w:t>re possible</w:t>
      </w:r>
      <w:r w:rsidRPr="000C2E33">
        <w:rPr>
          <w:rFonts w:ascii="Times New Roman" w:hAnsi="Times New Roman" w:cs="Times New Roman"/>
          <w:sz w:val="28"/>
          <w:szCs w:val="28"/>
        </w:rPr>
        <w:br/>
        <w:t>routes for SARS-CoV-2 transmission needs to be</w:t>
      </w:r>
      <w:r w:rsidRPr="000C2E33">
        <w:rPr>
          <w:rFonts w:ascii="Times New Roman" w:hAnsi="Times New Roman" w:cs="Times New Roman"/>
          <w:sz w:val="28"/>
          <w:szCs w:val="28"/>
        </w:rPr>
        <w:br/>
        <w:t>determined (Fig. 6).</w:t>
      </w:r>
      <w:r w:rsidRPr="000C2E33">
        <w:rPr>
          <w:rFonts w:ascii="Times New Roman" w:hAnsi="Times New Roman" w:cs="Times New Roman"/>
          <w:sz w:val="28"/>
          <w:szCs w:val="28"/>
        </w:rPr>
        <w:br/>
        <w:t>responsible for MERS-COV and SARS-COV (5). Lhe</w:t>
      </w:r>
      <w:r w:rsidRPr="000C2E33">
        <w:rPr>
          <w:rFonts w:ascii="Times New Roman" w:hAnsi="Times New Roman" w:cs="Times New Roman"/>
          <w:sz w:val="28"/>
          <w:szCs w:val="28"/>
        </w:rPr>
        <w:br/>
        <w:t>newly emerged SARS-CoV-2 is a group 2B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(2). The genome sequences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obtained from patients share 79.5% se</w:t>
      </w:r>
      <w:r w:rsidRPr="000C2E33">
        <w:rPr>
          <w:rFonts w:ascii="Times New Roman" w:hAnsi="Times New Roman" w:cs="Times New Roman"/>
          <w:sz w:val="28"/>
          <w:szCs w:val="28"/>
        </w:rPr>
        <w:t>quence</w:t>
      </w:r>
      <w:r w:rsidRPr="000C2E33">
        <w:rPr>
          <w:rFonts w:ascii="Times New Roman" w:hAnsi="Times New Roman" w:cs="Times New Roman"/>
          <w:sz w:val="28"/>
          <w:szCs w:val="28"/>
        </w:rPr>
        <w:br/>
        <w:t>similarity to the sequence of SARS-CoV (63).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As of 13 May 2020, a total of 4,170,424</w:t>
      </w:r>
      <w:r w:rsidRPr="000C2E33">
        <w:rPr>
          <w:rFonts w:ascii="Times New Roman" w:hAnsi="Times New Roman" w:cs="Times New Roman"/>
          <w:sz w:val="28"/>
          <w:szCs w:val="28"/>
        </w:rPr>
        <w:br/>
        <w:t>confirmed cases of COVID-19 (with 287,399 deaths)</w:t>
      </w:r>
      <w:r w:rsidRPr="000C2E33">
        <w:rPr>
          <w:rFonts w:ascii="Times New Roman" w:hAnsi="Times New Roman" w:cs="Times New Roman"/>
          <w:sz w:val="28"/>
          <w:szCs w:val="28"/>
        </w:rPr>
        <w:br/>
        <w:t>have been reported in more than 210 affected</w:t>
      </w:r>
      <w:r w:rsidRPr="000C2E33">
        <w:rPr>
          <w:rFonts w:ascii="Times New Roman" w:hAnsi="Times New Roman" w:cs="Times New Roman"/>
          <w:sz w:val="28"/>
          <w:szCs w:val="28"/>
        </w:rPr>
        <w:br/>
        <w:t>countries worldwide (WHO Situation Report 114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severe</w:t>
      </w:r>
      <w:r w:rsidRPr="000C2E33">
        <w:rPr>
          <w:rFonts w:ascii="Times New Roman" w:hAnsi="Times New Roman" w:cs="Times New Roman"/>
          <w:sz w:val="28"/>
          <w:szCs w:val="28"/>
        </w:rPr>
        <w:t xml:space="preserve"> economic impacts globally</w:t>
      </w:r>
      <w:r w:rsidRPr="000C2E33">
        <w:rPr>
          <w:rFonts w:ascii="Times New Roman" w:hAnsi="Times New Roman" w:cs="Times New Roman"/>
          <w:sz w:val="28"/>
          <w:szCs w:val="28"/>
        </w:rPr>
        <w:br/>
        <w:t>due to the sudden interruption of global trade and</w:t>
      </w:r>
      <w:r w:rsidRPr="000C2E33">
        <w:rPr>
          <w:rFonts w:ascii="Times New Roman" w:hAnsi="Times New Roman" w:cs="Times New Roman"/>
          <w:sz w:val="28"/>
          <w:szCs w:val="28"/>
        </w:rPr>
        <w:br/>
        <w:t>supply chains that forced multinational companies to</w:t>
      </w:r>
      <w:r w:rsidRPr="000C2E33">
        <w:rPr>
          <w:rFonts w:ascii="Times New Roman" w:hAnsi="Times New Roman" w:cs="Times New Roman"/>
          <w:sz w:val="28"/>
          <w:szCs w:val="28"/>
        </w:rPr>
        <w:br/>
        <w:t>make decisions that led to significant economic</w:t>
      </w:r>
      <w:r w:rsidRPr="000C2E33">
        <w:rPr>
          <w:rFonts w:ascii="Times New Roman" w:hAnsi="Times New Roman" w:cs="Times New Roman"/>
          <w:sz w:val="28"/>
          <w:szCs w:val="28"/>
        </w:rPr>
        <w:br/>
        <w:t>losses (66). The recent increase in the number of</w:t>
      </w:r>
      <w:r w:rsidRPr="000C2E33">
        <w:rPr>
          <w:rFonts w:ascii="Times New Roman" w:hAnsi="Times New Roman" w:cs="Times New Roman"/>
          <w:sz w:val="28"/>
          <w:szCs w:val="28"/>
        </w:rPr>
        <w:br/>
        <w:t>confirmed critically ill pa</w:t>
      </w:r>
      <w:r w:rsidRPr="000C2E33">
        <w:rPr>
          <w:rFonts w:ascii="Times New Roman" w:hAnsi="Times New Roman" w:cs="Times New Roman"/>
          <w:sz w:val="28"/>
          <w:szCs w:val="28"/>
        </w:rPr>
        <w:t>tients with COVID-19 has</w:t>
      </w:r>
      <w:r w:rsidRPr="000C2E33">
        <w:rPr>
          <w:rFonts w:ascii="Times New Roman" w:hAnsi="Times New Roman" w:cs="Times New Roman"/>
          <w:sz w:val="28"/>
          <w:szCs w:val="28"/>
        </w:rPr>
        <w:br/>
        <w:t>already surpassed the intensive care supplies,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limiting intensive care services to only a small</w:t>
      </w:r>
      <w:r w:rsidRPr="000C2E33">
        <w:rPr>
          <w:rFonts w:ascii="Times New Roman" w:hAnsi="Times New Roman" w:cs="Times New Roman"/>
          <w:sz w:val="28"/>
          <w:szCs w:val="28"/>
        </w:rPr>
        <w:br/>
        <w:t>portion of critically ill patients (67). This might also</w:t>
      </w:r>
      <w:r w:rsidRPr="000C2E33">
        <w:rPr>
          <w:rFonts w:ascii="Times New Roman" w:hAnsi="Times New Roman" w:cs="Times New Roman"/>
          <w:sz w:val="28"/>
          <w:szCs w:val="28"/>
        </w:rPr>
        <w:br/>
        <w:t>have contributed to the increased case fatality rate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observed in the COVID-19 </w:t>
      </w:r>
      <w:r w:rsidRPr="000C2E33">
        <w:rPr>
          <w:rFonts w:ascii="Times New Roman" w:hAnsi="Times New Roman" w:cs="Times New Roman"/>
          <w:sz w:val="28"/>
          <w:szCs w:val="28"/>
        </w:rPr>
        <w:t>outbreak.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Viewpoint on SARS-CoV-2 Transmission,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Spread, and Emergence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novel coronavirus was identified within |</w:t>
      </w:r>
      <w:r w:rsidRPr="000C2E33">
        <w:rPr>
          <w:rFonts w:ascii="Times New Roman" w:hAnsi="Times New Roman" w:cs="Times New Roman"/>
          <w:sz w:val="28"/>
          <w:szCs w:val="28"/>
        </w:rPr>
        <w:br/>
        <w:t>month (28 days) of the outbreak. This is impressively</w:t>
      </w:r>
      <w:r w:rsidRPr="000C2E33">
        <w:rPr>
          <w:rFonts w:ascii="Times New Roman" w:hAnsi="Times New Roman" w:cs="Times New Roman"/>
          <w:sz w:val="28"/>
          <w:szCs w:val="28"/>
        </w:rPr>
        <w:br/>
        <w:t>fast compared to the time taken to identify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 reported in Foshan, Guangdong</w:t>
      </w:r>
      <w:r w:rsidRPr="000C2E33">
        <w:rPr>
          <w:rFonts w:ascii="Times New Roman" w:hAnsi="Times New Roman" w:cs="Times New Roman"/>
          <w:sz w:val="28"/>
          <w:szCs w:val="28"/>
        </w:rPr>
        <w:t xml:space="preserve"> Province,</w:t>
      </w:r>
      <w:r w:rsidRPr="000C2E33">
        <w:rPr>
          <w:rFonts w:ascii="Times New Roman" w:hAnsi="Times New Roman" w:cs="Times New Roman"/>
          <w:sz w:val="28"/>
          <w:szCs w:val="28"/>
        </w:rPr>
        <w:br/>
        <w:t>China (125days) (68). Immediately after the</w:t>
      </w:r>
      <w:r w:rsidRPr="000C2E33">
        <w:rPr>
          <w:rFonts w:ascii="Times New Roman" w:hAnsi="Times New Roman" w:cs="Times New Roman"/>
          <w:sz w:val="28"/>
          <w:szCs w:val="28"/>
        </w:rPr>
        <w:br/>
        <w:t>confirmation of viral etiology, the Chinese</w:t>
      </w:r>
      <w:r w:rsidRPr="000C2E33">
        <w:rPr>
          <w:rFonts w:ascii="Times New Roman" w:hAnsi="Times New Roman" w:cs="Times New Roman"/>
          <w:sz w:val="28"/>
          <w:szCs w:val="28"/>
        </w:rPr>
        <w:br/>
        <w:t>virologists rapidly released the genomic sequence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SARS-CoV-2, which played a crucial role in</w:t>
      </w:r>
      <w:r w:rsidRPr="000C2E33">
        <w:rPr>
          <w:rFonts w:ascii="Times New Roman" w:hAnsi="Times New Roman" w:cs="Times New Roman"/>
          <w:sz w:val="28"/>
          <w:szCs w:val="28"/>
        </w:rPr>
        <w:br/>
        <w:t>controlling the spread of this newly emerged novel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</w:t>
      </w:r>
      <w:r w:rsidRPr="000C2E33">
        <w:rPr>
          <w:rFonts w:ascii="Times New Roman" w:hAnsi="Times New Roman" w:cs="Times New Roman"/>
          <w:sz w:val="28"/>
          <w:szCs w:val="28"/>
        </w:rPr>
        <w:t>s to other parts of the world (69).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possible origin of SARS-CoV-2 and the first mode of</w:t>
      </w:r>
      <w:r w:rsidRPr="000C2E33">
        <w:rPr>
          <w:rFonts w:ascii="Times New Roman" w:hAnsi="Times New Roman" w:cs="Times New Roman"/>
          <w:sz w:val="28"/>
          <w:szCs w:val="28"/>
        </w:rPr>
        <w:br/>
        <w:t>Splits Tree phylogeny analysis.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 the unrooted phylogenetic tree of different</w:t>
      </w:r>
      <w:r w:rsidRPr="000C2E33">
        <w:rPr>
          <w:rFonts w:ascii="Times New Roman" w:hAnsi="Times New Roman" w:cs="Times New Roman"/>
          <w:sz w:val="28"/>
          <w:szCs w:val="28"/>
        </w:rPr>
        <w:br/>
        <w:t>betacoronaviruses based on the S protein, virus</w:t>
      </w:r>
      <w:r w:rsidRPr="000C2E33">
        <w:rPr>
          <w:rFonts w:ascii="Times New Roman" w:hAnsi="Times New Roman" w:cs="Times New Roman"/>
          <w:sz w:val="28"/>
          <w:szCs w:val="28"/>
        </w:rPr>
        <w:br/>
        <w:t>sequences from different subgenera g</w:t>
      </w:r>
      <w:r w:rsidRPr="000C2E33">
        <w:rPr>
          <w:rFonts w:ascii="Times New Roman" w:hAnsi="Times New Roman" w:cs="Times New Roman"/>
          <w:sz w:val="28"/>
          <w:szCs w:val="28"/>
        </w:rPr>
        <w:t>rouped into</w:t>
      </w:r>
      <w:r w:rsidRPr="000C2E33">
        <w:rPr>
          <w:rFonts w:ascii="Times New Roman" w:hAnsi="Times New Roman" w:cs="Times New Roman"/>
          <w:sz w:val="28"/>
          <w:szCs w:val="28"/>
        </w:rPr>
        <w:br/>
        <w:t>separate clusters. SARS-CoV-2 sequences from</w:t>
      </w:r>
      <w:r w:rsidRPr="000C2E33">
        <w:rPr>
          <w:rFonts w:ascii="Times New Roman" w:hAnsi="Times New Roman" w:cs="Times New Roman"/>
          <w:sz w:val="28"/>
          <w:szCs w:val="28"/>
        </w:rPr>
        <w:br/>
        <w:t>Wuhan and other countries exhibited a close</w:t>
      </w:r>
      <w:r w:rsidRPr="000C2E33">
        <w:rPr>
          <w:rFonts w:ascii="Times New Roman" w:hAnsi="Times New Roman" w:cs="Times New Roman"/>
          <w:sz w:val="28"/>
          <w:szCs w:val="28"/>
        </w:rPr>
        <w:br/>
        <w:t>relationship and appeared in a single cluster (Fig. 1).</w:t>
      </w:r>
      <w:r w:rsidRPr="000C2E33">
        <w:rPr>
          <w:rFonts w:ascii="Times New Roman" w:hAnsi="Times New Roman" w:cs="Times New Roman"/>
          <w:sz w:val="28"/>
          <w:szCs w:val="28"/>
        </w:rPr>
        <w:br/>
        <w:t>The CoVs from the subgenus Sarbecovirus appeared</w:t>
      </w:r>
      <w:r w:rsidRPr="000C2E33">
        <w:rPr>
          <w:rFonts w:ascii="Times New Roman" w:hAnsi="Times New Roman" w:cs="Times New Roman"/>
          <w:sz w:val="28"/>
          <w:szCs w:val="28"/>
        </w:rPr>
        <w:br/>
        <w:t>jointly in SplitsTree and divided into three</w:t>
      </w:r>
      <w:r w:rsidRPr="000C2E33">
        <w:rPr>
          <w:rFonts w:ascii="Times New Roman" w:hAnsi="Times New Roman" w:cs="Times New Roman"/>
          <w:sz w:val="28"/>
          <w:szCs w:val="28"/>
        </w:rPr>
        <w:br/>
        <w:t>subcl</w:t>
      </w:r>
      <w:r w:rsidRPr="000C2E33">
        <w:rPr>
          <w:rFonts w:ascii="Times New Roman" w:hAnsi="Times New Roman" w:cs="Times New Roman"/>
          <w:sz w:val="28"/>
          <w:szCs w:val="28"/>
        </w:rPr>
        <w:t>usters, namely, SARS-CoV-2, bat-SARS-like-</w:t>
      </w:r>
      <w:r w:rsidRPr="000C2E33">
        <w:rPr>
          <w:rFonts w:ascii="Times New Roman" w:hAnsi="Times New Roman" w:cs="Times New Roman"/>
          <w:sz w:val="28"/>
          <w:szCs w:val="28"/>
        </w:rPr>
        <w:br/>
        <w:t>CoV (bat-SL-CoV), and SARS-CoV (Fig. 1). In the</w:t>
      </w:r>
      <w:r w:rsidRPr="000C2E33">
        <w:rPr>
          <w:rFonts w:ascii="Times New Roman" w:hAnsi="Times New Roman" w:cs="Times New Roman"/>
          <w:sz w:val="28"/>
          <w:szCs w:val="28"/>
        </w:rPr>
        <w:br/>
        <w:t>case of other subgenera, like Merbecovirus, all of the</w:t>
      </w:r>
      <w:r w:rsidRPr="000C2E33">
        <w:rPr>
          <w:rFonts w:ascii="Times New Roman" w:hAnsi="Times New Roman" w:cs="Times New Roman"/>
          <w:sz w:val="28"/>
          <w:szCs w:val="28"/>
        </w:rPr>
        <w:br/>
        <w:t>sequences grouped in a single cluster, whereas in</w:t>
      </w:r>
      <w:r w:rsidRPr="000C2E33">
        <w:rPr>
          <w:rFonts w:ascii="Times New Roman" w:hAnsi="Times New Roman" w:cs="Times New Roman"/>
          <w:sz w:val="28"/>
          <w:szCs w:val="28"/>
        </w:rPr>
        <w:br/>
        <w:t>Embecovirus, different species, comprised of canine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respirat</w:t>
      </w:r>
      <w:r w:rsidRPr="000C2E33">
        <w:rPr>
          <w:rFonts w:ascii="Times New Roman" w:hAnsi="Times New Roman" w:cs="Times New Roman"/>
          <w:sz w:val="28"/>
          <w:szCs w:val="28"/>
        </w:rPr>
        <w:t>ory CoVs, bovine CoVs, equine CoVs, and</w:t>
      </w:r>
      <w:r w:rsidRPr="000C2E33">
        <w:rPr>
          <w:rFonts w:ascii="Times New Roman" w:hAnsi="Times New Roman" w:cs="Times New Roman"/>
          <w:sz w:val="28"/>
          <w:szCs w:val="28"/>
        </w:rPr>
        <w:br/>
        <w:t>human CoV strain (OC43), grouped in a common</w:t>
      </w:r>
      <w:r w:rsidRPr="000C2E33">
        <w:rPr>
          <w:rFonts w:ascii="Times New Roman" w:hAnsi="Times New Roman" w:cs="Times New Roman"/>
          <w:sz w:val="28"/>
          <w:szCs w:val="28"/>
        </w:rPr>
        <w:br/>
        <w:t>cluster. Isolates in the subgenera Nobecovorus and</w:t>
      </w:r>
      <w:r w:rsidRPr="000C2E33">
        <w:rPr>
          <w:rFonts w:ascii="Times New Roman" w:hAnsi="Times New Roman" w:cs="Times New Roman"/>
          <w:sz w:val="28"/>
          <w:szCs w:val="28"/>
        </w:rPr>
        <w:br/>
        <w:t>Hibecovirus were found to be placed separately</w:t>
      </w:r>
      <w:r w:rsidRPr="000C2E33">
        <w:rPr>
          <w:rFonts w:ascii="Times New Roman" w:hAnsi="Times New Roman" w:cs="Times New Roman"/>
          <w:sz w:val="28"/>
          <w:szCs w:val="28"/>
        </w:rPr>
        <w:br/>
        <w:t>away from other reported SARS-CoVs but shared a</w:t>
      </w:r>
      <w:r w:rsidRPr="000C2E33">
        <w:rPr>
          <w:rFonts w:ascii="Times New Roman" w:hAnsi="Times New Roman" w:cs="Times New Roman"/>
          <w:sz w:val="28"/>
          <w:szCs w:val="28"/>
        </w:rPr>
        <w:br/>
        <w:t>bat origin.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CURRENT WORL</w:t>
      </w:r>
      <w:r w:rsidRPr="000C2E33">
        <w:rPr>
          <w:rFonts w:ascii="Times New Roman" w:hAnsi="Times New Roman" w:cs="Times New Roman"/>
          <w:sz w:val="28"/>
          <w:szCs w:val="28"/>
        </w:rPr>
        <w:t>DWIDE SCENARIO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This novel virus, SARS-CoV-2, comes under the</w:t>
      </w:r>
      <w:r w:rsidRPr="000C2E33">
        <w:rPr>
          <w:rFonts w:ascii="Times New Roman" w:hAnsi="Times New Roman" w:cs="Times New Roman"/>
          <w:sz w:val="28"/>
          <w:szCs w:val="28"/>
        </w:rPr>
        <w:br/>
        <w:t>subgenus Sarbecovirus of the Orthocoronavirinae</w:t>
      </w:r>
      <w:r w:rsidRPr="000C2E33">
        <w:rPr>
          <w:rFonts w:ascii="Times New Roman" w:hAnsi="Times New Roman" w:cs="Times New Roman"/>
          <w:sz w:val="28"/>
          <w:szCs w:val="28"/>
        </w:rPr>
        <w:br/>
        <w:t>subfamily and is entirely different from the viruses</w:t>
      </w:r>
      <w:r w:rsidRPr="000C2E33">
        <w:rPr>
          <w:rFonts w:ascii="Times New Roman" w:hAnsi="Times New Roman" w:cs="Times New Roman"/>
          <w:sz w:val="28"/>
          <w:szCs w:val="28"/>
        </w:rPr>
        <w:br/>
        <w:t>We assessed the nucleotide percent similarity</w:t>
      </w:r>
      <w:r w:rsidRPr="000C2E33">
        <w:rPr>
          <w:rFonts w:ascii="Times New Roman" w:hAnsi="Times New Roman" w:cs="Times New Roman"/>
          <w:sz w:val="28"/>
          <w:szCs w:val="28"/>
        </w:rPr>
        <w:br/>
        <w:t>using the MegAlign software progr</w:t>
      </w:r>
      <w:r w:rsidRPr="000C2E33">
        <w:rPr>
          <w:rFonts w:ascii="Times New Roman" w:hAnsi="Times New Roman" w:cs="Times New Roman"/>
          <w:sz w:val="28"/>
          <w:szCs w:val="28"/>
        </w:rPr>
        <w:t>am, where the</w:t>
      </w:r>
      <w:r w:rsidRPr="000C2E33">
        <w:rPr>
          <w:rFonts w:ascii="Times New Roman" w:hAnsi="Times New Roman" w:cs="Times New Roman"/>
          <w:sz w:val="28"/>
          <w:szCs w:val="28"/>
        </w:rPr>
        <w:br/>
        <w:t>similarity between the novel SARS-CoV-2 isolates</w:t>
      </w:r>
      <w:r w:rsidRPr="000C2E33">
        <w:rPr>
          <w:rFonts w:ascii="Times New Roman" w:hAnsi="Times New Roman" w:cs="Times New Roman"/>
          <w:sz w:val="28"/>
          <w:szCs w:val="28"/>
        </w:rPr>
        <w:br/>
        <w:t>was in the range of 99.4% to 100%. Among the other</w:t>
      </w:r>
      <w:r w:rsidRPr="000C2E33">
        <w:rPr>
          <w:rFonts w:ascii="Times New Roman" w:hAnsi="Times New Roman" w:cs="Times New Roman"/>
          <w:sz w:val="28"/>
          <w:szCs w:val="28"/>
        </w:rPr>
        <w:br/>
        <w:t>Serbecovirus CoV sequences, the novel SARS-CoV-</w:t>
      </w:r>
      <w:r w:rsidRPr="000C2E33">
        <w:rPr>
          <w:rFonts w:ascii="Times New Roman" w:hAnsi="Times New Roman" w:cs="Times New Roman"/>
          <w:sz w:val="28"/>
          <w:szCs w:val="28"/>
        </w:rPr>
        <w:br/>
        <w:t>2 sequences revealed the highest similarity to bat-</w:t>
      </w:r>
      <w:r w:rsidRPr="000C2E33">
        <w:rPr>
          <w:rFonts w:ascii="Times New Roman" w:hAnsi="Times New Roman" w:cs="Times New Roman"/>
          <w:sz w:val="28"/>
          <w:szCs w:val="28"/>
        </w:rPr>
        <w:br/>
        <w:t>SL-CoV, with nucleotide percent identity r</w:t>
      </w:r>
      <w:r w:rsidRPr="000C2E33">
        <w:rPr>
          <w:rFonts w:ascii="Times New Roman" w:hAnsi="Times New Roman" w:cs="Times New Roman"/>
          <w:sz w:val="28"/>
          <w:szCs w:val="28"/>
        </w:rPr>
        <w:t>anges</w:t>
      </w:r>
      <w:r w:rsidRPr="000C2E33">
        <w:rPr>
          <w:rFonts w:ascii="Times New Roman" w:hAnsi="Times New Roman" w:cs="Times New Roman"/>
          <w:sz w:val="28"/>
          <w:szCs w:val="28"/>
        </w:rPr>
        <w:br/>
        <w:t>between 88.12 and 89.65%. Meanwhile, earlier</w:t>
      </w:r>
      <w:r w:rsidRPr="000C2E33">
        <w:rPr>
          <w:rFonts w:ascii="Times New Roman" w:hAnsi="Times New Roman" w:cs="Times New Roman"/>
          <w:sz w:val="28"/>
          <w:szCs w:val="28"/>
        </w:rPr>
        <w:br/>
        <w:t>reported SARS-CoVs showed 70.6 to 74.9%</w:t>
      </w:r>
      <w:r w:rsidRPr="000C2E33">
        <w:rPr>
          <w:rFonts w:ascii="Times New Roman" w:hAnsi="Times New Roman" w:cs="Times New Roman"/>
          <w:sz w:val="28"/>
          <w:szCs w:val="28"/>
        </w:rPr>
        <w:br/>
        <w:t>similarity to SARS-CoV-2 at the nucleotide level.</w:t>
      </w:r>
      <w:r w:rsidRPr="000C2E33">
        <w:rPr>
          <w:rFonts w:ascii="Times New Roman" w:hAnsi="Times New Roman" w:cs="Times New Roman"/>
          <w:sz w:val="28"/>
          <w:szCs w:val="28"/>
        </w:rPr>
        <w:br/>
        <w:t>Further, the nucleotide percent similarity was 55.4%,</w:t>
      </w:r>
      <w:r w:rsidRPr="000C2E33">
        <w:rPr>
          <w:rFonts w:ascii="Times New Roman" w:hAnsi="Times New Roman" w:cs="Times New Roman"/>
          <w:sz w:val="28"/>
          <w:szCs w:val="28"/>
        </w:rPr>
        <w:br/>
        <w:t>45.5% to 47.9%, 46.2% to 46.6%, and 45.0% to</w:t>
      </w:r>
      <w:r w:rsidRPr="000C2E33">
        <w:rPr>
          <w:rFonts w:ascii="Times New Roman" w:hAnsi="Times New Roman" w:cs="Times New Roman"/>
          <w:sz w:val="28"/>
          <w:szCs w:val="28"/>
        </w:rPr>
        <w:br/>
        <w:t>46.3% to the oth</w:t>
      </w:r>
      <w:r w:rsidRPr="000C2E33">
        <w:rPr>
          <w:rFonts w:ascii="Times New Roman" w:hAnsi="Times New Roman" w:cs="Times New Roman"/>
          <w:sz w:val="28"/>
          <w:szCs w:val="28"/>
        </w:rPr>
        <w:t>er four subgenera, namely,</w:t>
      </w:r>
      <w:r w:rsidRPr="000C2E33">
        <w:rPr>
          <w:rFonts w:ascii="Times New Roman" w:hAnsi="Times New Roman" w:cs="Times New Roman"/>
          <w:sz w:val="28"/>
          <w:szCs w:val="28"/>
        </w:rPr>
        <w:br/>
        <w:t>Hibecovirus, Nobecovirus, Merbecovirus, and</w:t>
      </w:r>
      <w:r w:rsidRPr="000C2E33">
        <w:rPr>
          <w:rFonts w:ascii="Times New Roman" w:hAnsi="Times New Roman" w:cs="Times New Roman"/>
          <w:sz w:val="28"/>
          <w:szCs w:val="28"/>
        </w:rPr>
        <w:br/>
        <w:t>Embecovirus, respectively. The percent similarity</w:t>
      </w:r>
      <w:r w:rsidRPr="000C2E33">
        <w:rPr>
          <w:rFonts w:ascii="Times New Roman" w:hAnsi="Times New Roman" w:cs="Times New Roman"/>
          <w:sz w:val="28"/>
          <w:szCs w:val="28"/>
        </w:rPr>
        <w:br/>
        <w:t>index of current outbreak isolates indicates a close</w:t>
      </w:r>
      <w:r w:rsidRPr="000C2E33">
        <w:rPr>
          <w:rFonts w:ascii="Times New Roman" w:hAnsi="Times New Roman" w:cs="Times New Roman"/>
          <w:sz w:val="28"/>
          <w:szCs w:val="28"/>
        </w:rPr>
        <w:br/>
        <w:t>relationship between SARS-CoV-2 isolates and bat-</w:t>
      </w:r>
      <w:r w:rsidRPr="000C2E33">
        <w:rPr>
          <w:rFonts w:ascii="Times New Roman" w:hAnsi="Times New Roman" w:cs="Times New Roman"/>
          <w:sz w:val="28"/>
          <w:szCs w:val="28"/>
        </w:rPr>
        <w:br/>
        <w:t>SL-CoV, indicating a common orig</w:t>
      </w:r>
      <w:r w:rsidRPr="000C2E33">
        <w:rPr>
          <w:rFonts w:ascii="Times New Roman" w:hAnsi="Times New Roman" w:cs="Times New Roman"/>
          <w:sz w:val="28"/>
          <w:szCs w:val="28"/>
        </w:rPr>
        <w:t>in.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particular pieces of evidence based on further</w:t>
      </w:r>
      <w:r w:rsidRPr="000C2E33">
        <w:rPr>
          <w:rFonts w:ascii="Times New Roman" w:hAnsi="Times New Roman" w:cs="Times New Roman"/>
          <w:sz w:val="28"/>
          <w:szCs w:val="28"/>
        </w:rPr>
        <w:br/>
        <w:t>complete genomic analysis of current isolates are</w:t>
      </w:r>
      <w:r w:rsidRPr="000C2E33">
        <w:rPr>
          <w:rFonts w:ascii="Times New Roman" w:hAnsi="Times New Roman" w:cs="Times New Roman"/>
          <w:sz w:val="28"/>
          <w:szCs w:val="28"/>
        </w:rPr>
        <w:br/>
        <w:t>necessary to draw any conclusions, although it was</w:t>
      </w:r>
      <w:r w:rsidRPr="000C2E33">
        <w:rPr>
          <w:rFonts w:ascii="Times New Roman" w:hAnsi="Times New Roman" w:cs="Times New Roman"/>
          <w:sz w:val="28"/>
          <w:szCs w:val="28"/>
        </w:rPr>
        <w:br/>
        <w:t>ascertained that the current novel SARS-CoV-2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isolates belong to the subgenus Sarbecovirus in t</w:t>
      </w:r>
      <w:r w:rsidRPr="000C2E33">
        <w:rPr>
          <w:rFonts w:ascii="Times New Roman" w:hAnsi="Times New Roman" w:cs="Times New Roman"/>
          <w:sz w:val="28"/>
          <w:szCs w:val="28"/>
        </w:rPr>
        <w:t>he</w:t>
      </w:r>
      <w:r w:rsidRPr="000C2E33">
        <w:rPr>
          <w:rFonts w:ascii="Times New Roman" w:hAnsi="Times New Roman" w:cs="Times New Roman"/>
          <w:sz w:val="28"/>
          <w:szCs w:val="28"/>
        </w:rPr>
        <w:br/>
        <w:t>diverse range of betacoronaviruses. Their possible</w:t>
      </w:r>
      <w:r w:rsidRPr="000C2E33">
        <w:rPr>
          <w:rFonts w:ascii="Times New Roman" w:hAnsi="Times New Roman" w:cs="Times New Roman"/>
          <w:sz w:val="28"/>
          <w:szCs w:val="28"/>
        </w:rPr>
        <w:br/>
        <w:t>ancestor was hypothesized to be from bat CoV</w:t>
      </w:r>
      <w:r w:rsidRPr="000C2E33">
        <w:rPr>
          <w:rFonts w:ascii="Times New Roman" w:hAnsi="Times New Roman" w:cs="Times New Roman"/>
          <w:sz w:val="28"/>
          <w:szCs w:val="28"/>
        </w:rPr>
        <w:br/>
        <w:t>strains, wherein bats might have played a crucial role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 harboring this class of viruses.</w:t>
      </w:r>
      <w:r w:rsidRPr="000C2E33">
        <w:rPr>
          <w:rFonts w:ascii="Times New Roman" w:hAnsi="Times New Roman" w:cs="Times New Roman"/>
          <w:sz w:val="28"/>
          <w:szCs w:val="28"/>
        </w:rPr>
        <w:br/>
        <w:t>N Protein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N protein of coronavirus is multipurpose.</w:t>
      </w:r>
      <w:r w:rsidRPr="000C2E33">
        <w:rPr>
          <w:rFonts w:ascii="Times New Roman" w:hAnsi="Times New Roman" w:cs="Times New Roman"/>
          <w:sz w:val="28"/>
          <w:szCs w:val="28"/>
        </w:rPr>
        <w:br/>
        <w:t>Among se</w:t>
      </w:r>
      <w:r w:rsidRPr="000C2E33">
        <w:rPr>
          <w:rFonts w:ascii="Times New Roman" w:hAnsi="Times New Roman" w:cs="Times New Roman"/>
          <w:sz w:val="28"/>
          <w:szCs w:val="28"/>
        </w:rPr>
        <w:t>veral functions, it plays a role in complex</w:t>
      </w:r>
      <w:r w:rsidRPr="000C2E33">
        <w:rPr>
          <w:rFonts w:ascii="Times New Roman" w:hAnsi="Times New Roman" w:cs="Times New Roman"/>
          <w:sz w:val="28"/>
          <w:szCs w:val="28"/>
        </w:rPr>
        <w:br/>
        <w:t>formation with the viral genome, facilitates M</w:t>
      </w:r>
      <w:r w:rsidRPr="000C2E33">
        <w:rPr>
          <w:rFonts w:ascii="Times New Roman" w:hAnsi="Times New Roman" w:cs="Times New Roman"/>
          <w:sz w:val="28"/>
          <w:szCs w:val="28"/>
        </w:rPr>
        <w:br/>
        <w:t>protein interaction needed during virion assembly,</w:t>
      </w:r>
      <w:r w:rsidRPr="000C2E33">
        <w:rPr>
          <w:rFonts w:ascii="Times New Roman" w:hAnsi="Times New Roman" w:cs="Times New Roman"/>
          <w:sz w:val="28"/>
          <w:szCs w:val="28"/>
        </w:rPr>
        <w:br/>
        <w:t>and enhances the transcription efficiency of the virus</w:t>
      </w:r>
      <w:r w:rsidRPr="000C2E33">
        <w:rPr>
          <w:rFonts w:ascii="Times New Roman" w:hAnsi="Times New Roman" w:cs="Times New Roman"/>
          <w:sz w:val="28"/>
          <w:szCs w:val="28"/>
        </w:rPr>
        <w:br/>
        <w:t>(55, 56). It contains three highly conserved and</w:t>
      </w:r>
      <w:r w:rsidRPr="000C2E33">
        <w:rPr>
          <w:rFonts w:ascii="Times New Roman" w:hAnsi="Times New Roman" w:cs="Times New Roman"/>
          <w:sz w:val="28"/>
          <w:szCs w:val="28"/>
        </w:rPr>
        <w:br/>
        <w:t>distinct d</w:t>
      </w:r>
      <w:r w:rsidRPr="000C2E33">
        <w:rPr>
          <w:rFonts w:ascii="Times New Roman" w:hAnsi="Times New Roman" w:cs="Times New Roman"/>
          <w:sz w:val="28"/>
          <w:szCs w:val="28"/>
        </w:rPr>
        <w:t>omains, namely, an NTD, an RNA-binding</w:t>
      </w:r>
      <w:r w:rsidRPr="000C2E33">
        <w:rPr>
          <w:rFonts w:ascii="Times New Roman" w:hAnsi="Times New Roman" w:cs="Times New Roman"/>
          <w:sz w:val="28"/>
          <w:szCs w:val="28"/>
        </w:rPr>
        <w:br/>
        <w:t>domain or a linker region (LKR), and a CTD (57).</w:t>
      </w:r>
      <w:r w:rsidRPr="000C2E33">
        <w:rPr>
          <w:rFonts w:ascii="Times New Roman" w:hAnsi="Times New Roman" w:cs="Times New Roman"/>
          <w:sz w:val="28"/>
          <w:szCs w:val="28"/>
        </w:rPr>
        <w:br/>
        <w:t>The NTD binds with the 3’ end of the viral genome,</w:t>
      </w:r>
      <w:r w:rsidRPr="000C2E33">
        <w:rPr>
          <w:rFonts w:ascii="Times New Roman" w:hAnsi="Times New Roman" w:cs="Times New Roman"/>
          <w:sz w:val="28"/>
          <w:szCs w:val="28"/>
        </w:rPr>
        <w:br/>
        <w:t>perhaps via electrostatic interactions, and is highly</w:t>
      </w:r>
      <w:r w:rsidRPr="000C2E33">
        <w:rPr>
          <w:rFonts w:ascii="Times New Roman" w:hAnsi="Times New Roman" w:cs="Times New Roman"/>
          <w:sz w:val="28"/>
          <w:szCs w:val="28"/>
        </w:rPr>
        <w:br/>
        <w:t>diverged both in length and sequence (58). The</w:t>
      </w:r>
      <w:r w:rsidRPr="000C2E33">
        <w:rPr>
          <w:rFonts w:ascii="Times New Roman" w:hAnsi="Times New Roman" w:cs="Times New Roman"/>
          <w:sz w:val="28"/>
          <w:szCs w:val="28"/>
        </w:rPr>
        <w:br/>
        <w:t>charged LKR is s</w:t>
      </w:r>
      <w:r w:rsidRPr="000C2E33">
        <w:rPr>
          <w:rFonts w:ascii="Times New Roman" w:hAnsi="Times New Roman" w:cs="Times New Roman"/>
          <w:sz w:val="28"/>
          <w:szCs w:val="28"/>
        </w:rPr>
        <w:t>erine and arginine rich and is also</w:t>
      </w:r>
      <w:r w:rsidRPr="000C2E33">
        <w:rPr>
          <w:rFonts w:ascii="Times New Roman" w:hAnsi="Times New Roman" w:cs="Times New Roman"/>
          <w:sz w:val="28"/>
          <w:szCs w:val="28"/>
        </w:rPr>
        <w:br/>
        <w:t>known as the SR (serine and arginine) domain (59).</w:t>
      </w:r>
      <w:r w:rsidRPr="000C2E33">
        <w:rPr>
          <w:rFonts w:ascii="Times New Roman" w:hAnsi="Times New Roman" w:cs="Times New Roman"/>
          <w:sz w:val="28"/>
          <w:szCs w:val="28"/>
        </w:rPr>
        <w:br/>
        <w:t>The LKR is capable of direct interaction with in vitro</w:t>
      </w:r>
      <w:r w:rsidRPr="000C2E33">
        <w:rPr>
          <w:rFonts w:ascii="Times New Roman" w:hAnsi="Times New Roman" w:cs="Times New Roman"/>
          <w:sz w:val="28"/>
          <w:szCs w:val="28"/>
        </w:rPr>
        <w:br/>
        <w:t>RNA interaction and is responsible for cell signaling</w:t>
      </w:r>
      <w:r w:rsidRPr="000C2E33">
        <w:rPr>
          <w:rFonts w:ascii="Times New Roman" w:hAnsi="Times New Roman" w:cs="Times New Roman"/>
          <w:sz w:val="28"/>
          <w:szCs w:val="28"/>
        </w:rPr>
        <w:br/>
        <w:t>(60, 61). It also modulates the antiviral response of</w:t>
      </w:r>
      <w:r w:rsidRPr="000C2E33">
        <w:rPr>
          <w:rFonts w:ascii="Times New Roman" w:hAnsi="Times New Roman" w:cs="Times New Roman"/>
          <w:sz w:val="28"/>
          <w:szCs w:val="28"/>
        </w:rPr>
        <w:br/>
        <w:t>the ho</w:t>
      </w:r>
      <w:r w:rsidRPr="000C2E33">
        <w:rPr>
          <w:rFonts w:ascii="Times New Roman" w:hAnsi="Times New Roman" w:cs="Times New Roman"/>
          <w:sz w:val="28"/>
          <w:szCs w:val="28"/>
        </w:rPr>
        <w:t>st by working as an antagonist for interferon</w:t>
      </w:r>
      <w:r w:rsidRPr="000C2E33">
        <w:rPr>
          <w:rFonts w:ascii="Times New Roman" w:hAnsi="Times New Roman" w:cs="Times New Roman"/>
          <w:sz w:val="28"/>
          <w:szCs w:val="28"/>
        </w:rPr>
        <w:br/>
        <w:t>(IFN) and RNA interference (62). Compared to that</w:t>
      </w:r>
      <w:r w:rsidRPr="000C2E33">
        <w:rPr>
          <w:rFonts w:ascii="Times New Roman" w:hAnsi="Times New Roman" w:cs="Times New Roman"/>
          <w:sz w:val="28"/>
          <w:szCs w:val="28"/>
        </w:rPr>
        <w:br/>
        <w:t>of SARS-CoV, the N protein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possess five amino acid mutations, where two are in</w:t>
      </w:r>
      <w:r w:rsidRPr="000C2E33">
        <w:rPr>
          <w:rFonts w:ascii="Times New Roman" w:hAnsi="Times New Roman" w:cs="Times New Roman"/>
          <w:sz w:val="28"/>
          <w:szCs w:val="28"/>
        </w:rPr>
        <w:br/>
        <w:t>the intrinsically dispersed region (IDR; positions 25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and 26), one </w:t>
      </w:r>
      <w:r w:rsidRPr="000C2E33">
        <w:rPr>
          <w:rFonts w:ascii="Times New Roman" w:hAnsi="Times New Roman" w:cs="Times New Roman"/>
          <w:sz w:val="28"/>
          <w:szCs w:val="28"/>
        </w:rPr>
        <w:t>each in the NTD (position 103), LKR</w:t>
      </w:r>
      <w:r w:rsidRPr="000C2E33">
        <w:rPr>
          <w:rFonts w:ascii="Times New Roman" w:hAnsi="Times New Roman" w:cs="Times New Roman"/>
          <w:sz w:val="28"/>
          <w:szCs w:val="28"/>
        </w:rPr>
        <w:br/>
        <w:t>(position 217), and CTD (position 334) (16).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nsps and Accessory Proteins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™ a | at e 4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addGdpuve CVvOliullon, Close MONMOrimMye Of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mutations that occur during subsequent human-to-</w:t>
      </w:r>
      <w:r w:rsidRPr="000C2E33">
        <w:rPr>
          <w:rFonts w:ascii="Times New Roman" w:hAnsi="Times New Roman" w:cs="Times New Roman"/>
          <w:sz w:val="28"/>
          <w:szCs w:val="28"/>
        </w:rPr>
        <w:br/>
        <w:t>human transmission is warrant</w:t>
      </w:r>
      <w:r w:rsidRPr="000C2E33">
        <w:rPr>
          <w:rFonts w:ascii="Times New Roman" w:hAnsi="Times New Roman" w:cs="Times New Roman"/>
          <w:sz w:val="28"/>
          <w:szCs w:val="28"/>
        </w:rPr>
        <w:t>ed.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M Protein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M protein is the most abundant viral protein</w:t>
      </w:r>
      <w:r w:rsidRPr="000C2E33">
        <w:rPr>
          <w:rFonts w:ascii="Times New Roman" w:hAnsi="Times New Roman" w:cs="Times New Roman"/>
          <w:sz w:val="28"/>
          <w:szCs w:val="28"/>
        </w:rPr>
        <w:br/>
        <w:t>present in the virion particle, giving a definite shape</w:t>
      </w:r>
      <w:r w:rsidRPr="000C2E33">
        <w:rPr>
          <w:rFonts w:ascii="Times New Roman" w:hAnsi="Times New Roman" w:cs="Times New Roman"/>
          <w:sz w:val="28"/>
          <w:szCs w:val="28"/>
        </w:rPr>
        <w:br/>
        <w:t>to the viral envelope (48). It binds to the</w:t>
      </w:r>
      <w:r w:rsidRPr="000C2E33">
        <w:rPr>
          <w:rFonts w:ascii="Times New Roman" w:hAnsi="Times New Roman" w:cs="Times New Roman"/>
          <w:sz w:val="28"/>
          <w:szCs w:val="28"/>
        </w:rPr>
        <w:br/>
        <w:t>nucleocapsid and acts as a central organizer of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assembly (49). Coronavirus M pr</w:t>
      </w:r>
      <w:r w:rsidRPr="000C2E33">
        <w:rPr>
          <w:rFonts w:ascii="Times New Roman" w:hAnsi="Times New Roman" w:cs="Times New Roman"/>
          <w:sz w:val="28"/>
          <w:szCs w:val="28"/>
        </w:rPr>
        <w:t>oteins</w:t>
      </w:r>
      <w:r w:rsidRPr="000C2E33">
        <w:rPr>
          <w:rFonts w:ascii="Times New Roman" w:hAnsi="Times New Roman" w:cs="Times New Roman"/>
          <w:sz w:val="28"/>
          <w:szCs w:val="28"/>
        </w:rPr>
        <w:br/>
        <w:t>are highly diverse in amino acid contents but</w:t>
      </w:r>
      <w:r w:rsidRPr="000C2E33">
        <w:rPr>
          <w:rFonts w:ascii="Times New Roman" w:hAnsi="Times New Roman" w:cs="Times New Roman"/>
          <w:sz w:val="28"/>
          <w:szCs w:val="28"/>
        </w:rPr>
        <w:br/>
        <w:t>maintain overall structural similarity within different</w:t>
      </w:r>
      <w:r w:rsidRPr="000C2E33">
        <w:rPr>
          <w:rFonts w:ascii="Times New Roman" w:hAnsi="Times New Roman" w:cs="Times New Roman"/>
          <w:sz w:val="28"/>
          <w:szCs w:val="28"/>
        </w:rPr>
        <w:br/>
        <w:t>genera (50). The M protein has three transmembrane</w:t>
      </w:r>
      <w:r w:rsidRPr="000C2E33">
        <w:rPr>
          <w:rFonts w:ascii="Times New Roman" w:hAnsi="Times New Roman" w:cs="Times New Roman"/>
          <w:sz w:val="28"/>
          <w:szCs w:val="28"/>
        </w:rPr>
        <w:br/>
        <w:t>domains, flanked by a short amino terminus outside</w:t>
      </w:r>
      <w:r w:rsidRPr="000C2E33">
        <w:rPr>
          <w:rFonts w:ascii="Times New Roman" w:hAnsi="Times New Roman" w:cs="Times New Roman"/>
          <w:sz w:val="28"/>
          <w:szCs w:val="28"/>
        </w:rPr>
        <w:br/>
        <w:t>the virion and a long carboxy terminus inside</w:t>
      </w:r>
      <w:r w:rsidRPr="000C2E33">
        <w:rPr>
          <w:rFonts w:ascii="Times New Roman" w:hAnsi="Times New Roman" w:cs="Times New Roman"/>
          <w:sz w:val="28"/>
          <w:szCs w:val="28"/>
        </w:rPr>
        <w:t xml:space="preserve"> the</w:t>
      </w:r>
      <w:r w:rsidRPr="000C2E33">
        <w:rPr>
          <w:rFonts w:ascii="Times New Roman" w:hAnsi="Times New Roman" w:cs="Times New Roman"/>
          <w:sz w:val="28"/>
          <w:szCs w:val="28"/>
        </w:rPr>
        <w:br/>
        <w:t>virion (50). Overall, the viral scaffold is maintained</w:t>
      </w:r>
      <w:r w:rsidRPr="000C2E33">
        <w:rPr>
          <w:rFonts w:ascii="Times New Roman" w:hAnsi="Times New Roman" w:cs="Times New Roman"/>
          <w:sz w:val="28"/>
          <w:szCs w:val="28"/>
        </w:rPr>
        <w:br/>
        <w:t>by M-M interaction. Of note, the M protein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does not have an amino acid</w:t>
      </w:r>
      <w:r w:rsidRPr="000C2E33">
        <w:rPr>
          <w:rFonts w:ascii="Times New Roman" w:hAnsi="Times New Roman" w:cs="Times New Roman"/>
          <w:sz w:val="28"/>
          <w:szCs w:val="28"/>
        </w:rPr>
        <w:br/>
        <w:t>substitution compared to that of SARS-CoV (16).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E Protein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coronavirus E protein is the most enigmatic</w:t>
      </w:r>
      <w:r w:rsidRPr="000C2E33">
        <w:rPr>
          <w:rFonts w:ascii="Times New Roman" w:hAnsi="Times New Roman" w:cs="Times New Roman"/>
          <w:sz w:val="28"/>
          <w:szCs w:val="28"/>
        </w:rPr>
        <w:br/>
        <w:t>and</w:t>
      </w:r>
      <w:r w:rsidRPr="000C2E33">
        <w:rPr>
          <w:rFonts w:ascii="Times New Roman" w:hAnsi="Times New Roman" w:cs="Times New Roman"/>
          <w:sz w:val="28"/>
          <w:szCs w:val="28"/>
        </w:rPr>
        <w:t xml:space="preserve"> smallest of the major structural proteins (51). It</w:t>
      </w:r>
      <w:r w:rsidRPr="000C2E33">
        <w:rPr>
          <w:rFonts w:ascii="Times New Roman" w:hAnsi="Times New Roman" w:cs="Times New Roman"/>
          <w:sz w:val="28"/>
          <w:szCs w:val="28"/>
        </w:rPr>
        <w:br/>
        <w:t>plays a multifunctional role in the pathogenesis,</w:t>
      </w:r>
      <w:r w:rsidRPr="000C2E33">
        <w:rPr>
          <w:rFonts w:ascii="Times New Roman" w:hAnsi="Times New Roman" w:cs="Times New Roman"/>
          <w:sz w:val="28"/>
          <w:szCs w:val="28"/>
        </w:rPr>
        <w:br/>
        <w:t>assembly, and release of the virus (52). It is a small</w:t>
      </w:r>
      <w:r w:rsidRPr="000C2E33">
        <w:rPr>
          <w:rFonts w:ascii="Times New Roman" w:hAnsi="Times New Roman" w:cs="Times New Roman"/>
          <w:sz w:val="28"/>
          <w:szCs w:val="28"/>
        </w:rPr>
        <w:br/>
        <w:t>integral membrane polypeptide that acts as a</w:t>
      </w:r>
      <w:r w:rsidRPr="000C2E33">
        <w:rPr>
          <w:rFonts w:ascii="Times New Roman" w:hAnsi="Times New Roman" w:cs="Times New Roman"/>
          <w:sz w:val="28"/>
          <w:szCs w:val="28"/>
        </w:rPr>
        <w:br/>
        <w:t>viroporin (ion channel) (53). The inactivation or</w:t>
      </w:r>
      <w:r w:rsidRPr="000C2E33">
        <w:rPr>
          <w:rFonts w:ascii="Times New Roman" w:hAnsi="Times New Roman" w:cs="Times New Roman"/>
          <w:sz w:val="28"/>
          <w:szCs w:val="28"/>
        </w:rPr>
        <w:br/>
        <w:t>CWOT</w:t>
      </w:r>
      <w:r w:rsidRPr="000C2E33">
        <w:rPr>
          <w:rFonts w:ascii="Times New Roman" w:hAnsi="Times New Roman" w:cs="Times New Roman"/>
          <w:sz w:val="28"/>
          <w:szCs w:val="28"/>
        </w:rPr>
        <w:t>OnNAaAVITUS S protein Is ad lal ee, ITU UIC LIOllal</w:t>
      </w:r>
      <w:r w:rsidRPr="000C2E33">
        <w:rPr>
          <w:rFonts w:ascii="Times New Roman" w:hAnsi="Times New Roman" w:cs="Times New Roman"/>
          <w:sz w:val="28"/>
          <w:szCs w:val="28"/>
        </w:rPr>
        <w:br/>
        <w:t>class I viral transmembrane protein. The size of this</w:t>
      </w:r>
      <w:r w:rsidRPr="000C2E33">
        <w:rPr>
          <w:rFonts w:ascii="Times New Roman" w:hAnsi="Times New Roman" w:cs="Times New Roman"/>
          <w:sz w:val="28"/>
          <w:szCs w:val="28"/>
        </w:rPr>
        <w:br/>
        <w:t>abundant S protein varies from 1,160 amino acids</w:t>
      </w:r>
      <w:r w:rsidRPr="000C2E33">
        <w:rPr>
          <w:rFonts w:ascii="Times New Roman" w:hAnsi="Times New Roman" w:cs="Times New Roman"/>
          <w:sz w:val="28"/>
          <w:szCs w:val="28"/>
        </w:rPr>
        <w:br/>
        <w:t>(IBV, infectious bronchitis virus, in poultry) to 1,400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amino acids (FCoV, feline coronavirus) (43). </w:t>
      </w:r>
      <w:r w:rsidRPr="000C2E33">
        <w:rPr>
          <w:rFonts w:ascii="Times New Roman" w:hAnsi="Times New Roman" w:cs="Times New Roman"/>
          <w:sz w:val="28"/>
          <w:szCs w:val="28"/>
        </w:rPr>
        <w:t>It lies</w:t>
      </w:r>
      <w:r w:rsidRPr="000C2E33">
        <w:rPr>
          <w:rFonts w:ascii="Times New Roman" w:hAnsi="Times New Roman" w:cs="Times New Roman"/>
          <w:sz w:val="28"/>
          <w:szCs w:val="28"/>
        </w:rPr>
        <w:br/>
        <w:t>in a trimer on the virion surface, giving the virion a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corona or crown-like appearance. Functionally it is</w:t>
      </w:r>
      <w:r w:rsidRPr="000C2E33">
        <w:rPr>
          <w:rFonts w:ascii="Times New Roman" w:hAnsi="Times New Roman" w:cs="Times New Roman"/>
          <w:sz w:val="28"/>
          <w:szCs w:val="28"/>
        </w:rPr>
        <w:br/>
        <w:t>required for the entry of the infectious virion</w:t>
      </w:r>
      <w:r w:rsidRPr="000C2E33">
        <w:rPr>
          <w:rFonts w:ascii="Times New Roman" w:hAnsi="Times New Roman" w:cs="Times New Roman"/>
          <w:sz w:val="28"/>
          <w:szCs w:val="28"/>
        </w:rPr>
        <w:br/>
        <w:t>particles into the cell through interaction with</w:t>
      </w:r>
      <w:r w:rsidRPr="000C2E33">
        <w:rPr>
          <w:rFonts w:ascii="Times New Roman" w:hAnsi="Times New Roman" w:cs="Times New Roman"/>
          <w:sz w:val="28"/>
          <w:szCs w:val="28"/>
        </w:rPr>
        <w:br/>
        <w:t>various host cellular receptors (44).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Furth</w:t>
      </w:r>
      <w:r w:rsidRPr="000C2E33">
        <w:rPr>
          <w:rFonts w:ascii="Times New Roman" w:hAnsi="Times New Roman" w:cs="Times New Roman"/>
          <w:sz w:val="28"/>
          <w:szCs w:val="28"/>
        </w:rPr>
        <w:t>ermore, it acts as a critical factor for tissue</w:t>
      </w:r>
      <w:r w:rsidRPr="000C2E33">
        <w:rPr>
          <w:rFonts w:ascii="Times New Roman" w:hAnsi="Times New Roman" w:cs="Times New Roman"/>
          <w:sz w:val="28"/>
          <w:szCs w:val="28"/>
        </w:rPr>
        <w:br/>
        <w:t>tropism and the determination of host range (45).</w:t>
      </w:r>
      <w:r w:rsidRPr="000C2E33">
        <w:rPr>
          <w:rFonts w:ascii="Times New Roman" w:hAnsi="Times New Roman" w:cs="Times New Roman"/>
          <w:sz w:val="28"/>
          <w:szCs w:val="28"/>
        </w:rPr>
        <w:br/>
        <w:t>Notably, S_ protein is one of the vital</w:t>
      </w:r>
      <w:r w:rsidRPr="000C2E33">
        <w:rPr>
          <w:rFonts w:ascii="Times New Roman" w:hAnsi="Times New Roman" w:cs="Times New Roman"/>
          <w:sz w:val="28"/>
          <w:szCs w:val="28"/>
        </w:rPr>
        <w:br/>
        <w:t>immunodominant proteins of CoVs capable of</w:t>
      </w:r>
      <w:r w:rsidRPr="000C2E33">
        <w:rPr>
          <w:rFonts w:ascii="Times New Roman" w:hAnsi="Times New Roman" w:cs="Times New Roman"/>
          <w:sz w:val="28"/>
          <w:szCs w:val="28"/>
        </w:rPr>
        <w:br/>
        <w:t>inducing host immune responses (45). The</w:t>
      </w:r>
      <w:r w:rsidRPr="000C2E33">
        <w:rPr>
          <w:rFonts w:ascii="Times New Roman" w:hAnsi="Times New Roman" w:cs="Times New Roman"/>
          <w:sz w:val="28"/>
          <w:szCs w:val="28"/>
        </w:rPr>
        <w:br/>
        <w:t>ectodomains in all CoVs S proteins</w:t>
      </w:r>
      <w:r w:rsidRPr="000C2E33">
        <w:rPr>
          <w:rFonts w:ascii="Times New Roman" w:hAnsi="Times New Roman" w:cs="Times New Roman"/>
          <w:sz w:val="28"/>
          <w:szCs w:val="28"/>
        </w:rPr>
        <w:t xml:space="preserve"> have similar</w:t>
      </w:r>
      <w:r w:rsidRPr="000C2E33">
        <w:rPr>
          <w:rFonts w:ascii="Times New Roman" w:hAnsi="Times New Roman" w:cs="Times New Roman"/>
          <w:sz w:val="28"/>
          <w:szCs w:val="28"/>
        </w:rPr>
        <w:br/>
        <w:t>domain organizations, divided into two subunits, S1</w:t>
      </w:r>
      <w:r w:rsidRPr="000C2E33">
        <w:rPr>
          <w:rFonts w:ascii="Times New Roman" w:hAnsi="Times New Roman" w:cs="Times New Roman"/>
          <w:sz w:val="28"/>
          <w:szCs w:val="28"/>
        </w:rPr>
        <w:br/>
        <w:t>and §2 (43). The first one, S1, helps in host receptor</w:t>
      </w:r>
      <w:r w:rsidRPr="000C2E33">
        <w:rPr>
          <w:rFonts w:ascii="Times New Roman" w:hAnsi="Times New Roman" w:cs="Times New Roman"/>
          <w:sz w:val="28"/>
          <w:szCs w:val="28"/>
        </w:rPr>
        <w:br/>
        <w:t>binding, while the second one, $2, accounts for</w:t>
      </w:r>
      <w:r w:rsidRPr="000C2E33">
        <w:rPr>
          <w:rFonts w:ascii="Times New Roman" w:hAnsi="Times New Roman" w:cs="Times New Roman"/>
          <w:sz w:val="28"/>
          <w:szCs w:val="28"/>
        </w:rPr>
        <w:br/>
        <w:t>fusion. The former (S1) is further divided into two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subdomains, namely, the N-terminal </w:t>
      </w:r>
      <w:r w:rsidRPr="000C2E33">
        <w:rPr>
          <w:rFonts w:ascii="Times New Roman" w:hAnsi="Times New Roman" w:cs="Times New Roman"/>
          <w:sz w:val="28"/>
          <w:szCs w:val="28"/>
        </w:rPr>
        <w:t>domain (NTD)</w:t>
      </w:r>
      <w:r w:rsidRPr="000C2E33">
        <w:rPr>
          <w:rFonts w:ascii="Times New Roman" w:hAnsi="Times New Roman" w:cs="Times New Roman"/>
          <w:sz w:val="28"/>
          <w:szCs w:val="28"/>
        </w:rPr>
        <w:br/>
        <w:t>and C-terminal domain (CTD). Both of these</w:t>
      </w:r>
      <w:r w:rsidRPr="000C2E33">
        <w:rPr>
          <w:rFonts w:ascii="Times New Roman" w:hAnsi="Times New Roman" w:cs="Times New Roman"/>
          <w:sz w:val="28"/>
          <w:szCs w:val="28"/>
        </w:rPr>
        <w:br/>
        <w:t>subdomains act as_ receptor-binding domains,</w:t>
      </w:r>
      <w:r w:rsidRPr="000C2E33">
        <w:rPr>
          <w:rFonts w:ascii="Times New Roman" w:hAnsi="Times New Roman" w:cs="Times New Roman"/>
          <w:sz w:val="28"/>
          <w:szCs w:val="28"/>
        </w:rPr>
        <w:br/>
        <w:t>interacting efficiently with various host receptors</w:t>
      </w:r>
      <w:r w:rsidRPr="000C2E33">
        <w:rPr>
          <w:rFonts w:ascii="Times New Roman" w:hAnsi="Times New Roman" w:cs="Times New Roman"/>
          <w:sz w:val="28"/>
          <w:szCs w:val="28"/>
        </w:rPr>
        <w:br/>
        <w:t>(45). The S1 CTD contains the receptor-binding</w:t>
      </w:r>
      <w:r w:rsidRPr="000C2E33">
        <w:rPr>
          <w:rFonts w:ascii="Times New Roman" w:hAnsi="Times New Roman" w:cs="Times New Roman"/>
          <w:sz w:val="28"/>
          <w:szCs w:val="28"/>
        </w:rPr>
        <w:br/>
        <w:t>motif (RBM). In each coronavirus spike protein, the</w:t>
      </w:r>
      <w:r w:rsidRPr="000C2E33">
        <w:rPr>
          <w:rFonts w:ascii="Times New Roman" w:hAnsi="Times New Roman" w:cs="Times New Roman"/>
          <w:sz w:val="28"/>
          <w:szCs w:val="28"/>
        </w:rPr>
        <w:br/>
        <w:t>trim</w:t>
      </w:r>
      <w:r w:rsidRPr="000C2E33">
        <w:rPr>
          <w:rFonts w:ascii="Times New Roman" w:hAnsi="Times New Roman" w:cs="Times New Roman"/>
          <w:sz w:val="28"/>
          <w:szCs w:val="28"/>
        </w:rPr>
        <w:t>eric S1 locates itself on top of the trimeric $2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cat and camels, respectively, act as amplifier hosts</w:t>
      </w:r>
      <w:r w:rsidRPr="000C2E33">
        <w:rPr>
          <w:rFonts w:ascii="Times New Roman" w:hAnsi="Times New Roman" w:cs="Times New Roman"/>
          <w:sz w:val="28"/>
          <w:szCs w:val="28"/>
        </w:rPr>
        <w:br/>
        <w:t>(40, 41).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 genomes and subgenomes encode</w:t>
      </w:r>
      <w:r w:rsidRPr="000C2E33">
        <w:rPr>
          <w:rFonts w:ascii="Times New Roman" w:hAnsi="Times New Roman" w:cs="Times New Roman"/>
          <w:sz w:val="28"/>
          <w:szCs w:val="28"/>
        </w:rPr>
        <w:br/>
        <w:t>six ORFs (31). The majority of the 5’ end is occupied</w:t>
      </w:r>
      <w:r w:rsidRPr="000C2E33">
        <w:rPr>
          <w:rFonts w:ascii="Times New Roman" w:hAnsi="Times New Roman" w:cs="Times New Roman"/>
          <w:sz w:val="28"/>
          <w:szCs w:val="28"/>
        </w:rPr>
        <w:br/>
        <w:t>by ORFla/b, which produces 16 nsps. The two</w:t>
      </w:r>
      <w:r w:rsidRPr="000C2E33">
        <w:rPr>
          <w:rFonts w:ascii="Times New Roman" w:hAnsi="Times New Roman" w:cs="Times New Roman"/>
          <w:sz w:val="28"/>
          <w:szCs w:val="28"/>
        </w:rPr>
        <w:br/>
        <w:t>po</w:t>
      </w:r>
      <w:r w:rsidRPr="000C2E33">
        <w:rPr>
          <w:rFonts w:ascii="Times New Roman" w:hAnsi="Times New Roman" w:cs="Times New Roman"/>
          <w:sz w:val="28"/>
          <w:szCs w:val="28"/>
        </w:rPr>
        <w:t>lyproteins, ppla and pplab, are initially produced</w:t>
      </w:r>
      <w:r w:rsidRPr="000C2E33">
        <w:rPr>
          <w:rFonts w:ascii="Times New Roman" w:hAnsi="Times New Roman" w:cs="Times New Roman"/>
          <w:sz w:val="28"/>
          <w:szCs w:val="28"/>
        </w:rPr>
        <w:br/>
        <w:t>from ORFla/b by a —1 frameshift between ORFla</w:t>
      </w:r>
      <w:r w:rsidRPr="000C2E33">
        <w:rPr>
          <w:rFonts w:ascii="Times New Roman" w:hAnsi="Times New Roman" w:cs="Times New Roman"/>
          <w:sz w:val="28"/>
          <w:szCs w:val="28"/>
        </w:rPr>
        <w:br/>
        <w:t>and ORF 1b (32). The virus-encoded proteases cleave</w:t>
      </w:r>
      <w:r w:rsidRPr="000C2E33">
        <w:rPr>
          <w:rFonts w:ascii="Times New Roman" w:hAnsi="Times New Roman" w:cs="Times New Roman"/>
          <w:sz w:val="28"/>
          <w:szCs w:val="28"/>
        </w:rPr>
        <w:br/>
        <w:t>polyproteins into individual nsps (main protease</w:t>
      </w:r>
      <w:r w:rsidRPr="000C2E33">
        <w:rPr>
          <w:rFonts w:ascii="Times New Roman" w:hAnsi="Times New Roman" w:cs="Times New Roman"/>
          <w:sz w:val="28"/>
          <w:szCs w:val="28"/>
        </w:rPr>
        <w:br/>
        <w:t>[Mpro], chymotrypsin-like protease [3CLpro], and</w:t>
      </w:r>
      <w:r w:rsidRPr="000C2E33">
        <w:rPr>
          <w:rFonts w:ascii="Times New Roman" w:hAnsi="Times New Roman" w:cs="Times New Roman"/>
          <w:sz w:val="28"/>
          <w:szCs w:val="28"/>
        </w:rPr>
        <w:br/>
        <w:t>papain-li</w:t>
      </w:r>
      <w:r w:rsidRPr="000C2E33">
        <w:rPr>
          <w:rFonts w:ascii="Times New Roman" w:hAnsi="Times New Roman" w:cs="Times New Roman"/>
          <w:sz w:val="28"/>
          <w:szCs w:val="28"/>
        </w:rPr>
        <w:t>ke proteases [PLPs]) (42). SARS-CoV-2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also encodes these nsps, and their functions have</w:t>
      </w:r>
      <w:r w:rsidRPr="000C2E33">
        <w:rPr>
          <w:rFonts w:ascii="Times New Roman" w:hAnsi="Times New Roman" w:cs="Times New Roman"/>
          <w:sz w:val="28"/>
          <w:szCs w:val="28"/>
        </w:rPr>
        <w:br/>
        <w:t>been elucidated recently (31). Remarkably, a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difference between SARS-CoV-2 and other CoVs is</w:t>
      </w:r>
      <w:r w:rsidRPr="000C2E33">
        <w:rPr>
          <w:rFonts w:ascii="Times New Roman" w:hAnsi="Times New Roman" w:cs="Times New Roman"/>
          <w:sz w:val="28"/>
          <w:szCs w:val="28"/>
        </w:rPr>
        <w:br/>
        <w:t>the identification of a novel short putative protein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within the ORF3 band, </w:t>
      </w:r>
      <w:r w:rsidRPr="000C2E33">
        <w:rPr>
          <w:rFonts w:ascii="Times New Roman" w:hAnsi="Times New Roman" w:cs="Times New Roman"/>
          <w:sz w:val="28"/>
          <w:szCs w:val="28"/>
        </w:rPr>
        <w:t>a secreted protein with an</w:t>
      </w:r>
      <w:r w:rsidRPr="000C2E33">
        <w:rPr>
          <w:rFonts w:ascii="Times New Roman" w:hAnsi="Times New Roman" w:cs="Times New Roman"/>
          <w:sz w:val="28"/>
          <w:szCs w:val="28"/>
        </w:rPr>
        <w:br/>
        <w:t>alpha helix and beta-sheet with six strands encoded</w:t>
      </w:r>
      <w:r w:rsidRPr="000C2E33">
        <w:rPr>
          <w:rFonts w:ascii="Times New Roman" w:hAnsi="Times New Roman" w:cs="Times New Roman"/>
          <w:sz w:val="28"/>
          <w:szCs w:val="28"/>
        </w:rPr>
        <w:br/>
        <w:t>by ORF8 (31).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encode four major structural</w:t>
      </w:r>
      <w:r w:rsidRPr="000C2E33">
        <w:rPr>
          <w:rFonts w:ascii="Times New Roman" w:hAnsi="Times New Roman" w:cs="Times New Roman"/>
          <w:sz w:val="28"/>
          <w:szCs w:val="28"/>
        </w:rPr>
        <w:br/>
        <w:t>proteins, namely, spike (S), membrane (M), envelope</w:t>
      </w:r>
      <w:r w:rsidRPr="000C2E33">
        <w:rPr>
          <w:rFonts w:ascii="Times New Roman" w:hAnsi="Times New Roman" w:cs="Times New Roman"/>
          <w:sz w:val="28"/>
          <w:szCs w:val="28"/>
        </w:rPr>
        <w:br/>
        <w:t>(E), and nucleocapsid (N), which are described in</w:t>
      </w:r>
      <w:r w:rsidRPr="000C2E33">
        <w:rPr>
          <w:rFonts w:ascii="Times New Roman" w:hAnsi="Times New Roman" w:cs="Times New Roman"/>
          <w:sz w:val="28"/>
          <w:szCs w:val="28"/>
        </w:rPr>
        <w:br/>
        <w:t>detail below.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S </w:t>
      </w:r>
      <w:r w:rsidRPr="000C2E33">
        <w:rPr>
          <w:rFonts w:ascii="Times New Roman" w:hAnsi="Times New Roman" w:cs="Times New Roman"/>
          <w:sz w:val="28"/>
          <w:szCs w:val="28"/>
        </w:rPr>
        <w:t>Glycoprotein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§ protein is a large, multifunctional</w:t>
      </w:r>
      <w:r w:rsidRPr="000C2E33">
        <w:rPr>
          <w:rFonts w:ascii="Times New Roman" w:hAnsi="Times New Roman" w:cs="Times New Roman"/>
          <w:sz w:val="28"/>
          <w:szCs w:val="28"/>
        </w:rPr>
        <w:br/>
        <w:t>class I viral transmembrane protein. The size of this</w:t>
      </w:r>
      <w:r w:rsidRPr="000C2E33">
        <w:rPr>
          <w:rFonts w:ascii="Times New Roman" w:hAnsi="Times New Roman" w:cs="Times New Roman"/>
          <w:sz w:val="28"/>
          <w:szCs w:val="28"/>
        </w:rPr>
        <w:br/>
        <w:t>Based on molecular characterization,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is considered a new Betacoronavirus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belonging to the subgenus Sarbecovirus (3). A few</w:t>
      </w:r>
      <w:r w:rsidRPr="000C2E33">
        <w:rPr>
          <w:rFonts w:ascii="Times New Roman" w:hAnsi="Times New Roman" w:cs="Times New Roman"/>
          <w:sz w:val="28"/>
          <w:szCs w:val="28"/>
        </w:rPr>
        <w:br/>
        <w:t>othe</w:t>
      </w:r>
      <w:r w:rsidRPr="000C2E33">
        <w:rPr>
          <w:rFonts w:ascii="Times New Roman" w:hAnsi="Times New Roman" w:cs="Times New Roman"/>
          <w:sz w:val="28"/>
          <w:szCs w:val="28"/>
        </w:rPr>
        <w:t>r critical zoonotic viruses (MERS-related CoV</w:t>
      </w:r>
      <w:r w:rsidRPr="000C2E33">
        <w:rPr>
          <w:rFonts w:ascii="Times New Roman" w:hAnsi="Times New Roman" w:cs="Times New Roman"/>
          <w:sz w:val="28"/>
          <w:szCs w:val="28"/>
        </w:rPr>
        <w:br/>
        <w:t>and SARS-related CoV) belong to the same genus.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SARS-CoV-2 was identified as a distinct</w:t>
      </w:r>
      <w:r w:rsidRPr="000C2E33">
        <w:rPr>
          <w:rFonts w:ascii="Times New Roman" w:hAnsi="Times New Roman" w:cs="Times New Roman"/>
          <w:sz w:val="28"/>
          <w:szCs w:val="28"/>
        </w:rPr>
        <w:br/>
        <w:t>virus based on the percent identity with other</w:t>
      </w:r>
      <w:r w:rsidRPr="000C2E33">
        <w:rPr>
          <w:rFonts w:ascii="Times New Roman" w:hAnsi="Times New Roman" w:cs="Times New Roman"/>
          <w:sz w:val="28"/>
          <w:szCs w:val="28"/>
        </w:rPr>
        <w:br/>
        <w:t>Betacoronavirus; conserved open reading frame 1a/b</w:t>
      </w:r>
      <w:r w:rsidRPr="000C2E33">
        <w:rPr>
          <w:rFonts w:ascii="Times New Roman" w:hAnsi="Times New Roman" w:cs="Times New Roman"/>
          <w:sz w:val="28"/>
          <w:szCs w:val="28"/>
        </w:rPr>
        <w:br/>
        <w:t>(ORF la/b) is b</w:t>
      </w:r>
      <w:r w:rsidRPr="000C2E33">
        <w:rPr>
          <w:rFonts w:ascii="Times New Roman" w:hAnsi="Times New Roman" w:cs="Times New Roman"/>
          <w:sz w:val="28"/>
          <w:szCs w:val="28"/>
        </w:rPr>
        <w:t>elow 90% identity (3). An overall</w:t>
      </w:r>
      <w:r w:rsidRPr="000C2E33">
        <w:rPr>
          <w:rFonts w:ascii="Times New Roman" w:hAnsi="Times New Roman" w:cs="Times New Roman"/>
          <w:sz w:val="28"/>
          <w:szCs w:val="28"/>
        </w:rPr>
        <w:br/>
        <w:t>80% nucleotide identity was observed between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and the original SARS-CoV, along</w:t>
      </w:r>
      <w:r w:rsidRPr="000C2E33">
        <w:rPr>
          <w:rFonts w:ascii="Times New Roman" w:hAnsi="Times New Roman" w:cs="Times New Roman"/>
          <w:sz w:val="28"/>
          <w:szCs w:val="28"/>
        </w:rPr>
        <w:br/>
        <w:t>with 89% identity with ZC45 and ZXC21 SARS-</w:t>
      </w:r>
      <w:r w:rsidRPr="000C2E33">
        <w:rPr>
          <w:rFonts w:ascii="Times New Roman" w:hAnsi="Times New Roman" w:cs="Times New Roman"/>
          <w:sz w:val="28"/>
          <w:szCs w:val="28"/>
        </w:rPr>
        <w:br/>
        <w:t>related CoVs of bats (2, 31, 36). In addition, 82%</w:t>
      </w:r>
      <w:r w:rsidRPr="000C2E33">
        <w:rPr>
          <w:rFonts w:ascii="Times New Roman" w:hAnsi="Times New Roman" w:cs="Times New Roman"/>
          <w:sz w:val="28"/>
          <w:szCs w:val="28"/>
        </w:rPr>
        <w:br/>
        <w:t>identity has been observed between SAR</w:t>
      </w:r>
      <w:r w:rsidRPr="000C2E33">
        <w:rPr>
          <w:rFonts w:ascii="Times New Roman" w:hAnsi="Times New Roman" w:cs="Times New Roman"/>
          <w:sz w:val="28"/>
          <w:szCs w:val="28"/>
        </w:rPr>
        <w:t>S-CoV-2</w:t>
      </w:r>
      <w:r w:rsidRPr="000C2E33">
        <w:rPr>
          <w:rFonts w:ascii="Times New Roman" w:hAnsi="Times New Roman" w:cs="Times New Roman"/>
          <w:sz w:val="28"/>
          <w:szCs w:val="28"/>
        </w:rPr>
        <w:br/>
        <w:t>and human SARS-CoV Tor2 and human SARS-CoV</w:t>
      </w:r>
      <w:r w:rsidRPr="000C2E33">
        <w:rPr>
          <w:rFonts w:ascii="Times New Roman" w:hAnsi="Times New Roman" w:cs="Times New Roman"/>
          <w:sz w:val="28"/>
          <w:szCs w:val="28"/>
        </w:rPr>
        <w:br/>
        <w:t>BJO1 2003 (31). A sequence identity of only 51.8%</w:t>
      </w:r>
      <w:r w:rsidRPr="000C2E33">
        <w:rPr>
          <w:rFonts w:ascii="Times New Roman" w:hAnsi="Times New Roman" w:cs="Times New Roman"/>
          <w:sz w:val="28"/>
          <w:szCs w:val="28"/>
        </w:rPr>
        <w:br/>
        <w:t>was observed between MERS-related CoV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recently emerged SARS-CoV-2 (37). Phylogenetic</w:t>
      </w:r>
      <w:r w:rsidRPr="000C2E33">
        <w:rPr>
          <w:rFonts w:ascii="Times New Roman" w:hAnsi="Times New Roman" w:cs="Times New Roman"/>
          <w:sz w:val="28"/>
          <w:szCs w:val="28"/>
        </w:rPr>
        <w:br/>
        <w:t>analysis of the structural genes also revealed that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SARS-CoV-2</w:t>
      </w:r>
      <w:r w:rsidRPr="000C2E33">
        <w:rPr>
          <w:rFonts w:ascii="Times New Roman" w:hAnsi="Times New Roman" w:cs="Times New Roman"/>
          <w:sz w:val="28"/>
          <w:szCs w:val="28"/>
        </w:rPr>
        <w:t xml:space="preserve"> is closer to bat SARS-related CoV.</w:t>
      </w:r>
      <w:r w:rsidRPr="000C2E33">
        <w:rPr>
          <w:rFonts w:ascii="Times New Roman" w:hAnsi="Times New Roman" w:cs="Times New Roman"/>
          <w:sz w:val="28"/>
          <w:szCs w:val="28"/>
        </w:rPr>
        <w:br/>
        <w:t>Therefore, SARS-CoV-2 might have originated from</w:t>
      </w:r>
      <w:r w:rsidRPr="000C2E33">
        <w:rPr>
          <w:rFonts w:ascii="Times New Roman" w:hAnsi="Times New Roman" w:cs="Times New Roman"/>
          <w:sz w:val="28"/>
          <w:szCs w:val="28"/>
        </w:rPr>
        <w:br/>
        <w:t>bats, while other amplifier hosts might have played a</w:t>
      </w:r>
      <w:r w:rsidRPr="000C2E33">
        <w:rPr>
          <w:rFonts w:ascii="Times New Roman" w:hAnsi="Times New Roman" w:cs="Times New Roman"/>
          <w:sz w:val="28"/>
          <w:szCs w:val="28"/>
        </w:rPr>
        <w:br/>
        <w:t>role in disease transmission to humans (31). Of note,</w:t>
      </w:r>
      <w:r w:rsidRPr="000C2E33">
        <w:rPr>
          <w:rFonts w:ascii="Times New Roman" w:hAnsi="Times New Roman" w:cs="Times New Roman"/>
          <w:sz w:val="28"/>
          <w:szCs w:val="28"/>
        </w:rPr>
        <w:br/>
        <w:t>the other two zoonotic CoVs (MERS-related CoV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and SARS-related </w:t>
      </w:r>
      <w:r w:rsidRPr="000C2E33">
        <w:rPr>
          <w:rFonts w:ascii="Times New Roman" w:hAnsi="Times New Roman" w:cs="Times New Roman"/>
          <w:sz w:val="28"/>
          <w:szCs w:val="28"/>
        </w:rPr>
        <w:t>CoV) also originated from bats</w:t>
      </w:r>
      <w:r w:rsidRPr="000C2E33">
        <w:rPr>
          <w:rFonts w:ascii="Times New Roman" w:hAnsi="Times New Roman" w:cs="Times New Roman"/>
          <w:sz w:val="28"/>
          <w:szCs w:val="28"/>
        </w:rPr>
        <w:br/>
        <w:t>(38, 39). Nevertheless, for SARS and MERS, civet</w:t>
      </w:r>
      <w:r w:rsidRPr="000C2E33">
        <w:rPr>
          <w:rFonts w:ascii="Times New Roman" w:hAnsi="Times New Roman" w:cs="Times New Roman"/>
          <w:sz w:val="28"/>
          <w:szCs w:val="28"/>
        </w:rPr>
        <w:br/>
        <w:t>nucleocapsid. The nucleocapsids in CoVs_ are</w:t>
      </w:r>
      <w:r w:rsidRPr="000C2E33">
        <w:rPr>
          <w:rFonts w:ascii="Times New Roman" w:hAnsi="Times New Roman" w:cs="Times New Roman"/>
          <w:sz w:val="28"/>
          <w:szCs w:val="28"/>
        </w:rPr>
        <w:br/>
        <w:t>arranged in helical symmetry, which reflects an</w:t>
      </w:r>
      <w:r w:rsidRPr="000C2E33">
        <w:rPr>
          <w:rFonts w:ascii="Times New Roman" w:hAnsi="Times New Roman" w:cs="Times New Roman"/>
          <w:sz w:val="28"/>
          <w:szCs w:val="28"/>
        </w:rPr>
        <w:br/>
        <w:t>atypical attribute in positive-sense RNA viruses (30).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The electron micrographs of </w:t>
      </w:r>
      <w:r w:rsidRPr="000C2E33">
        <w:rPr>
          <w:rFonts w:ascii="Times New Roman" w:hAnsi="Times New Roman" w:cs="Times New Roman"/>
          <w:sz w:val="28"/>
          <w:szCs w:val="28"/>
        </w:rPr>
        <w:t>SARS-CoV-2 revealed</w:t>
      </w:r>
      <w:r w:rsidRPr="000C2E33">
        <w:rPr>
          <w:rFonts w:ascii="Times New Roman" w:hAnsi="Times New Roman" w:cs="Times New Roman"/>
          <w:sz w:val="28"/>
          <w:szCs w:val="28"/>
        </w:rPr>
        <w:br/>
        <w:t>a diverging spherical outline with some degree of</w:t>
      </w:r>
      <w:r w:rsidRPr="000C2E33">
        <w:rPr>
          <w:rFonts w:ascii="Times New Roman" w:hAnsi="Times New Roman" w:cs="Times New Roman"/>
          <w:sz w:val="28"/>
          <w:szCs w:val="28"/>
        </w:rPr>
        <w:br/>
        <w:t>pleomorphism, virion diameters varying from 60 to</w:t>
      </w:r>
      <w:r w:rsidRPr="000C2E33">
        <w:rPr>
          <w:rFonts w:ascii="Times New Roman" w:hAnsi="Times New Roman" w:cs="Times New Roman"/>
          <w:sz w:val="28"/>
          <w:szCs w:val="28"/>
        </w:rPr>
        <w:br/>
        <w:t>140 nm, and distinct spikes of 9 to 12 nm, giving the</w:t>
      </w:r>
      <w:r w:rsidRPr="000C2E33">
        <w:rPr>
          <w:rFonts w:ascii="Times New Roman" w:hAnsi="Times New Roman" w:cs="Times New Roman"/>
          <w:sz w:val="28"/>
          <w:szCs w:val="28"/>
        </w:rPr>
        <w:br/>
        <w:t>virus the appearance of a solar corona (3). The CoV</w:t>
      </w:r>
      <w:r w:rsidRPr="000C2E33">
        <w:rPr>
          <w:rFonts w:ascii="Times New Roman" w:hAnsi="Times New Roman" w:cs="Times New Roman"/>
          <w:sz w:val="28"/>
          <w:szCs w:val="28"/>
        </w:rPr>
        <w:br/>
        <w:t>genome is arranged linearly as</w:t>
      </w:r>
      <w:r w:rsidRPr="000C2E33">
        <w:rPr>
          <w:rFonts w:ascii="Times New Roman" w:hAnsi="Times New Roman" w:cs="Times New Roman"/>
          <w:sz w:val="28"/>
          <w:szCs w:val="28"/>
        </w:rPr>
        <w:t xml:space="preserve"> 5’-leader-UTR-</w:t>
      </w:r>
      <w:r w:rsidRPr="000C2E33">
        <w:rPr>
          <w:rFonts w:ascii="Times New Roman" w:hAnsi="Times New Roman" w:cs="Times New Roman"/>
          <w:sz w:val="28"/>
          <w:szCs w:val="28"/>
        </w:rPr>
        <w:br/>
        <w:t>replicase-structural genes (S-E-M-N)-3’ UTR-</w:t>
      </w:r>
      <w:r w:rsidRPr="000C2E33">
        <w:rPr>
          <w:rFonts w:ascii="Times New Roman" w:hAnsi="Times New Roman" w:cs="Times New Roman"/>
          <w:sz w:val="28"/>
          <w:szCs w:val="28"/>
        </w:rPr>
        <w:br/>
        <w:t>poly(A) (32). Accessory genes, such as 3a/b, 4a/b,</w:t>
      </w:r>
      <w:r w:rsidRPr="000C2E33">
        <w:rPr>
          <w:rFonts w:ascii="Times New Roman" w:hAnsi="Times New Roman" w:cs="Times New Roman"/>
          <w:sz w:val="28"/>
          <w:szCs w:val="28"/>
        </w:rPr>
        <w:br/>
        <w:t>and the hemagglutinin-esterase gene (HE), are also</w:t>
      </w:r>
      <w:r w:rsidRPr="000C2E33">
        <w:rPr>
          <w:rFonts w:ascii="Times New Roman" w:hAnsi="Times New Roman" w:cs="Times New Roman"/>
          <w:sz w:val="28"/>
          <w:szCs w:val="28"/>
        </w:rPr>
        <w:br/>
        <w:t>seen intermingled with the structural genes (30).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has also been found to be arrang</w:t>
      </w:r>
      <w:r w:rsidRPr="000C2E33">
        <w:rPr>
          <w:rFonts w:ascii="Times New Roman" w:hAnsi="Times New Roman" w:cs="Times New Roman"/>
          <w:sz w:val="28"/>
          <w:szCs w:val="28"/>
        </w:rPr>
        <w:t>ed</w:t>
      </w:r>
      <w:r w:rsidRPr="000C2E33">
        <w:rPr>
          <w:rFonts w:ascii="Times New Roman" w:hAnsi="Times New Roman" w:cs="Times New Roman"/>
          <w:sz w:val="28"/>
          <w:szCs w:val="28"/>
        </w:rPr>
        <w:br/>
        <w:t>similarly and encodes several accessory proteins,</w:t>
      </w:r>
      <w:r w:rsidRPr="000C2E33">
        <w:rPr>
          <w:rFonts w:ascii="Times New Roman" w:hAnsi="Times New Roman" w:cs="Times New Roman"/>
          <w:sz w:val="28"/>
          <w:szCs w:val="28"/>
        </w:rPr>
        <w:br/>
        <w:t>although it lacks the HE, which is characteristic of</w:t>
      </w:r>
      <w:r w:rsidRPr="000C2E33">
        <w:rPr>
          <w:rFonts w:ascii="Times New Roman" w:hAnsi="Times New Roman" w:cs="Times New Roman"/>
          <w:sz w:val="28"/>
          <w:szCs w:val="28"/>
        </w:rPr>
        <w:br/>
        <w:t>some betacoronaviruses (31). The positive-sense</w:t>
      </w:r>
      <w:r w:rsidRPr="000C2E33">
        <w:rPr>
          <w:rFonts w:ascii="Times New Roman" w:hAnsi="Times New Roman" w:cs="Times New Roman"/>
          <w:sz w:val="28"/>
          <w:szCs w:val="28"/>
        </w:rPr>
        <w:br/>
        <w:t>genome of CoVs serves as the mRNA and is</w:t>
      </w:r>
      <w:r w:rsidRPr="000C2E33">
        <w:rPr>
          <w:rFonts w:ascii="Times New Roman" w:hAnsi="Times New Roman" w:cs="Times New Roman"/>
          <w:sz w:val="28"/>
          <w:szCs w:val="28"/>
        </w:rPr>
        <w:br/>
        <w:t>translated to polyprotein la/lab (ppla/lab) (33). A</w:t>
      </w:r>
      <w:r w:rsidRPr="000C2E33">
        <w:rPr>
          <w:rFonts w:ascii="Times New Roman" w:hAnsi="Times New Roman" w:cs="Times New Roman"/>
          <w:sz w:val="28"/>
          <w:szCs w:val="28"/>
        </w:rPr>
        <w:br/>
        <w:t>replicati</w:t>
      </w:r>
      <w:r w:rsidRPr="000C2E33">
        <w:rPr>
          <w:rFonts w:ascii="Times New Roman" w:hAnsi="Times New Roman" w:cs="Times New Roman"/>
          <w:sz w:val="28"/>
          <w:szCs w:val="28"/>
        </w:rPr>
        <w:t>on-transcription complex (RTC) is formed in</w:t>
      </w:r>
      <w:r w:rsidRPr="000C2E33">
        <w:rPr>
          <w:rFonts w:ascii="Times New Roman" w:hAnsi="Times New Roman" w:cs="Times New Roman"/>
          <w:sz w:val="28"/>
          <w:szCs w:val="28"/>
        </w:rPr>
        <w:br/>
        <w:t>double-membrane vesicles (DMVs) by nonstructural</w:t>
      </w:r>
      <w:r w:rsidRPr="000C2E33">
        <w:rPr>
          <w:rFonts w:ascii="Times New Roman" w:hAnsi="Times New Roman" w:cs="Times New Roman"/>
          <w:sz w:val="28"/>
          <w:szCs w:val="28"/>
        </w:rPr>
        <w:br/>
        <w:t>proteins (nsps), encoded by the polyprotein gene</w:t>
      </w:r>
      <w:r w:rsidRPr="000C2E33">
        <w:rPr>
          <w:rFonts w:ascii="Times New Roman" w:hAnsi="Times New Roman" w:cs="Times New Roman"/>
          <w:sz w:val="28"/>
          <w:szCs w:val="28"/>
        </w:rPr>
        <w:br/>
        <w:t>(34). Subsequently, the RTC synthesizes a nested set</w:t>
      </w:r>
      <w:r w:rsidRPr="000C2E33">
        <w:rPr>
          <w:rFonts w:ascii="Times New Roman" w:hAnsi="Times New Roman" w:cs="Times New Roman"/>
          <w:sz w:val="28"/>
          <w:szCs w:val="28"/>
        </w:rPr>
        <w:br/>
        <w:t>of subgenomic RNAs (sgRNAs) via discontinuous</w:t>
      </w:r>
      <w:r w:rsidRPr="000C2E33">
        <w:rPr>
          <w:rFonts w:ascii="Times New Roman" w:hAnsi="Times New Roman" w:cs="Times New Roman"/>
          <w:sz w:val="28"/>
          <w:szCs w:val="28"/>
        </w:rPr>
        <w:br/>
        <w:t>transcription (</w:t>
      </w:r>
      <w:r w:rsidRPr="000C2E33">
        <w:rPr>
          <w:rFonts w:ascii="Times New Roman" w:hAnsi="Times New Roman" w:cs="Times New Roman"/>
          <w:sz w:val="28"/>
          <w:szCs w:val="28"/>
        </w:rPr>
        <w:t>35).</w:t>
      </w:r>
      <w:r w:rsidRPr="000C2E33">
        <w:rPr>
          <w:rFonts w:ascii="Times New Roman" w:hAnsi="Times New Roman" w:cs="Times New Roman"/>
          <w:sz w:val="28"/>
          <w:szCs w:val="28"/>
        </w:rPr>
        <w:br/>
        <w:t>situation in the worldwide population, leading to</w:t>
      </w:r>
      <w:r w:rsidRPr="000C2E33">
        <w:rPr>
          <w:rFonts w:ascii="Times New Roman" w:hAnsi="Times New Roman" w:cs="Times New Roman"/>
          <w:sz w:val="28"/>
          <w:szCs w:val="28"/>
        </w:rPr>
        <w:br/>
        <w:t>disease outbreaks that have not been controlled to</w:t>
      </w:r>
      <w:r w:rsidRPr="000C2E33">
        <w:rPr>
          <w:rFonts w:ascii="Times New Roman" w:hAnsi="Times New Roman" w:cs="Times New Roman"/>
          <w:sz w:val="28"/>
          <w:szCs w:val="28"/>
        </w:rPr>
        <w:br/>
        <w:t>date, although extensive efforts are being put 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place to counter this virus (25). This virus has been</w:t>
      </w:r>
      <w:r w:rsidRPr="000C2E33">
        <w:rPr>
          <w:rFonts w:ascii="Times New Roman" w:hAnsi="Times New Roman" w:cs="Times New Roman"/>
          <w:sz w:val="28"/>
          <w:szCs w:val="28"/>
        </w:rPr>
        <w:br/>
        <w:t>proposed to be designated/named severe acute</w:t>
      </w:r>
      <w:r w:rsidRPr="000C2E33">
        <w:rPr>
          <w:rFonts w:ascii="Times New Roman" w:hAnsi="Times New Roman" w:cs="Times New Roman"/>
          <w:sz w:val="28"/>
          <w:szCs w:val="28"/>
        </w:rPr>
        <w:br/>
        <w:t>r</w:t>
      </w:r>
      <w:r w:rsidRPr="000C2E33">
        <w:rPr>
          <w:rFonts w:ascii="Times New Roman" w:hAnsi="Times New Roman" w:cs="Times New Roman"/>
          <w:sz w:val="28"/>
          <w:szCs w:val="28"/>
        </w:rPr>
        <w:t>espiratory syndrome coronavirus 2 (SARS-CoV-2)</w:t>
      </w:r>
      <w:r w:rsidRPr="000C2E33">
        <w:rPr>
          <w:rFonts w:ascii="Times New Roman" w:hAnsi="Times New Roman" w:cs="Times New Roman"/>
          <w:sz w:val="28"/>
          <w:szCs w:val="28"/>
        </w:rPr>
        <w:br/>
        <w:t>by the International Committee on Taxonomy of</w:t>
      </w:r>
      <w:r w:rsidRPr="000C2E33">
        <w:rPr>
          <w:rFonts w:ascii="Times New Roman" w:hAnsi="Times New Roman" w:cs="Times New Roman"/>
          <w:sz w:val="28"/>
          <w:szCs w:val="28"/>
        </w:rPr>
        <w:br/>
        <w:t>Viruses (ICTV), which determined the virus belongs</w:t>
      </w:r>
      <w:r w:rsidRPr="000C2E33">
        <w:rPr>
          <w:rFonts w:ascii="Times New Roman" w:hAnsi="Times New Roman" w:cs="Times New Roman"/>
          <w:sz w:val="28"/>
          <w:szCs w:val="28"/>
        </w:rPr>
        <w:br/>
        <w:t>to the Severe acute respiratory syndrome-related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category and found this virus is related</w:t>
      </w:r>
      <w:r w:rsidRPr="000C2E33">
        <w:rPr>
          <w:rFonts w:ascii="Times New Roman" w:hAnsi="Times New Roman" w:cs="Times New Roman"/>
          <w:sz w:val="28"/>
          <w:szCs w:val="28"/>
        </w:rPr>
        <w:br/>
        <w:t>to SARS-Co</w:t>
      </w:r>
      <w:r w:rsidRPr="000C2E33">
        <w:rPr>
          <w:rFonts w:ascii="Times New Roman" w:hAnsi="Times New Roman" w:cs="Times New Roman"/>
          <w:sz w:val="28"/>
          <w:szCs w:val="28"/>
        </w:rPr>
        <w:t>Vs (26). SARS-CoV-2 is a member of</w:t>
      </w:r>
      <w:r w:rsidRPr="000C2E33">
        <w:rPr>
          <w:rFonts w:ascii="Times New Roman" w:hAnsi="Times New Roman" w:cs="Times New Roman"/>
          <w:sz w:val="28"/>
          <w:szCs w:val="28"/>
        </w:rPr>
        <w:br/>
        <w:t>the order WNidovirales, family Coronaviridae,</w:t>
      </w:r>
      <w:r w:rsidRPr="000C2E33">
        <w:rPr>
          <w:rFonts w:ascii="Times New Roman" w:hAnsi="Times New Roman" w:cs="Times New Roman"/>
          <w:sz w:val="28"/>
          <w:szCs w:val="28"/>
        </w:rPr>
        <w:br/>
        <w:t>subfamily Orthocoronavirinae, which is subdivided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into four genera,  viz., Alphacoronavirus,</w:t>
      </w:r>
      <w:r w:rsidRPr="000C2E33">
        <w:rPr>
          <w:rFonts w:ascii="Times New Roman" w:hAnsi="Times New Roman" w:cs="Times New Roman"/>
          <w:sz w:val="28"/>
          <w:szCs w:val="28"/>
        </w:rPr>
        <w:br/>
        <w:t>Betacoronavirus, Gammacoronavirus, and</w:t>
      </w:r>
      <w:r w:rsidRPr="000C2E33">
        <w:rPr>
          <w:rFonts w:ascii="Times New Roman" w:hAnsi="Times New Roman" w:cs="Times New Roman"/>
          <w:sz w:val="28"/>
          <w:szCs w:val="28"/>
        </w:rPr>
        <w:br/>
        <w:t>Deltacoronavirus (3, 27). The genera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Alph</w:t>
      </w:r>
      <w:r w:rsidRPr="000C2E33">
        <w:rPr>
          <w:rFonts w:ascii="Times New Roman" w:hAnsi="Times New Roman" w:cs="Times New Roman"/>
          <w:sz w:val="28"/>
          <w:szCs w:val="28"/>
        </w:rPr>
        <w:t>acoronavirus and Betacoronavirus originate</w:t>
      </w:r>
      <w:r w:rsidRPr="000C2E33">
        <w:rPr>
          <w:rFonts w:ascii="Times New Roman" w:hAnsi="Times New Roman" w:cs="Times New Roman"/>
          <w:sz w:val="28"/>
          <w:szCs w:val="28"/>
        </w:rPr>
        <w:br/>
        <w:t>from bats, while Gammacoronavirus and</w:t>
      </w:r>
      <w:r w:rsidRPr="000C2E33">
        <w:rPr>
          <w:rFonts w:ascii="Times New Roman" w:hAnsi="Times New Roman" w:cs="Times New Roman"/>
          <w:sz w:val="28"/>
          <w:szCs w:val="28"/>
        </w:rPr>
        <w:br/>
        <w:t>Deltacoronavirus have evolved from bird and swine</w:t>
      </w:r>
      <w:r w:rsidRPr="000C2E33">
        <w:rPr>
          <w:rFonts w:ascii="Times New Roman" w:hAnsi="Times New Roman" w:cs="Times New Roman"/>
          <w:sz w:val="28"/>
          <w:szCs w:val="28"/>
        </w:rPr>
        <w:br/>
        <w:t>gene pools (24, 28, 29, 275).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possess an unsegmented, single-</w:t>
      </w:r>
      <w:r w:rsidRPr="000C2E33">
        <w:rPr>
          <w:rFonts w:ascii="Times New Roman" w:hAnsi="Times New Roman" w:cs="Times New Roman"/>
          <w:sz w:val="28"/>
          <w:szCs w:val="28"/>
        </w:rPr>
        <w:br/>
        <w:t>stranded, positive-sense RNA genome of around 30</w:t>
      </w:r>
      <w:r w:rsidRPr="000C2E33">
        <w:rPr>
          <w:rFonts w:ascii="Times New Roman" w:hAnsi="Times New Roman" w:cs="Times New Roman"/>
          <w:sz w:val="28"/>
          <w:szCs w:val="28"/>
        </w:rPr>
        <w:br/>
        <w:t>kb, enclosed by a 5'-cap and 3’-poly(A) tail (30). The</w:t>
      </w:r>
      <w:r w:rsidRPr="000C2E33">
        <w:rPr>
          <w:rFonts w:ascii="Times New Roman" w:hAnsi="Times New Roman" w:cs="Times New Roman"/>
          <w:sz w:val="28"/>
          <w:szCs w:val="28"/>
        </w:rPr>
        <w:br/>
        <w:t>genome of SARS-CoV-2 is 29,891 bp long, with a</w:t>
      </w:r>
      <w:r w:rsidRPr="000C2E33">
        <w:rPr>
          <w:rFonts w:ascii="Times New Roman" w:hAnsi="Times New Roman" w:cs="Times New Roman"/>
          <w:sz w:val="28"/>
          <w:szCs w:val="28"/>
        </w:rPr>
        <w:br/>
        <w:t>G+C content of 38% (31). These viruses are</w:t>
      </w:r>
      <w:r w:rsidRPr="000C2E33">
        <w:rPr>
          <w:rFonts w:ascii="Times New Roman" w:hAnsi="Times New Roman" w:cs="Times New Roman"/>
          <w:sz w:val="28"/>
          <w:szCs w:val="28"/>
        </w:rPr>
        <w:br/>
        <w:t>encircled with an envelope containing viral</w:t>
      </w:r>
      <w:r w:rsidRPr="000C2E33">
        <w:rPr>
          <w:rFonts w:ascii="Times New Roman" w:hAnsi="Times New Roman" w:cs="Times New Roman"/>
          <w:sz w:val="28"/>
          <w:szCs w:val="28"/>
        </w:rPr>
        <w:br/>
        <w:t>Some therapeutic options for treating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showed efficacy in </w:t>
      </w:r>
      <w:r w:rsidRPr="000C2E33">
        <w:rPr>
          <w:rFonts w:ascii="Times New Roman" w:hAnsi="Times New Roman" w:cs="Times New Roman"/>
          <w:sz w:val="28"/>
          <w:szCs w:val="28"/>
        </w:rPr>
        <w:t>in vitro studies; however, to date,</w:t>
      </w:r>
      <w:r w:rsidRPr="000C2E33">
        <w:rPr>
          <w:rFonts w:ascii="Times New Roman" w:hAnsi="Times New Roman" w:cs="Times New Roman"/>
          <w:sz w:val="28"/>
          <w:szCs w:val="28"/>
        </w:rPr>
        <w:br/>
        <w:t>these treatments have not undergone any randomized</w:t>
      </w:r>
      <w:r w:rsidRPr="000C2E33">
        <w:rPr>
          <w:rFonts w:ascii="Times New Roman" w:hAnsi="Times New Roman" w:cs="Times New Roman"/>
          <w:sz w:val="28"/>
          <w:szCs w:val="28"/>
        </w:rPr>
        <w:br/>
        <w:t>animal or human clinical trials, which limit their</w:t>
      </w:r>
      <w:r w:rsidRPr="000C2E33">
        <w:rPr>
          <w:rFonts w:ascii="Times New Roman" w:hAnsi="Times New Roman" w:cs="Times New Roman"/>
          <w:sz w:val="28"/>
          <w:szCs w:val="28"/>
        </w:rPr>
        <w:br/>
        <w:t>practical applicability in the current pandemic (7, 9,</w:t>
      </w:r>
      <w:r w:rsidRPr="000C2E33">
        <w:rPr>
          <w:rFonts w:ascii="Times New Roman" w:hAnsi="Times New Roman" w:cs="Times New Roman"/>
          <w:sz w:val="28"/>
          <w:szCs w:val="28"/>
        </w:rPr>
        <w:br/>
        <w:t>19-21).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present comprehensive review describes the</w:t>
      </w:r>
      <w:r w:rsidRPr="000C2E33">
        <w:rPr>
          <w:rFonts w:ascii="Times New Roman" w:hAnsi="Times New Roman" w:cs="Times New Roman"/>
          <w:sz w:val="28"/>
          <w:szCs w:val="28"/>
        </w:rPr>
        <w:br/>
        <w:t>various</w:t>
      </w:r>
      <w:r w:rsidRPr="000C2E33">
        <w:rPr>
          <w:rFonts w:ascii="Times New Roman" w:hAnsi="Times New Roman" w:cs="Times New Roman"/>
          <w:sz w:val="28"/>
          <w:szCs w:val="28"/>
        </w:rPr>
        <w:t xml:space="preserve"> features of SARS-CoV-2/COVID-19 causing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the current disease outbreaks and advances in</w:t>
      </w:r>
      <w:r w:rsidRPr="000C2E33">
        <w:rPr>
          <w:rFonts w:ascii="Times New Roman" w:hAnsi="Times New Roman" w:cs="Times New Roman"/>
          <w:sz w:val="28"/>
          <w:szCs w:val="28"/>
        </w:rPr>
        <w:br/>
        <w:t>diagnosis and developing vaccines and therapeutics.</w:t>
      </w:r>
      <w:r w:rsidRPr="000C2E33">
        <w:rPr>
          <w:rFonts w:ascii="Times New Roman" w:hAnsi="Times New Roman" w:cs="Times New Roman"/>
          <w:sz w:val="28"/>
          <w:szCs w:val="28"/>
        </w:rPr>
        <w:br/>
        <w:t>It also provides a brief comparison with the earlier</w:t>
      </w:r>
      <w:r w:rsidRPr="000C2E33">
        <w:rPr>
          <w:rFonts w:ascii="Times New Roman" w:hAnsi="Times New Roman" w:cs="Times New Roman"/>
          <w:sz w:val="28"/>
          <w:szCs w:val="28"/>
        </w:rPr>
        <w:br/>
        <w:t>SARS and MERS CoVs, the veterinary perspective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of CoVs and this </w:t>
      </w:r>
      <w:r w:rsidRPr="000C2E33">
        <w:rPr>
          <w:rFonts w:ascii="Times New Roman" w:hAnsi="Times New Roman" w:cs="Times New Roman"/>
          <w:sz w:val="28"/>
          <w:szCs w:val="28"/>
        </w:rPr>
        <w:t>emerging novel pathogen, and an</w:t>
      </w:r>
      <w:r w:rsidRPr="000C2E33">
        <w:rPr>
          <w:rFonts w:ascii="Times New Roman" w:hAnsi="Times New Roman" w:cs="Times New Roman"/>
          <w:sz w:val="28"/>
          <w:szCs w:val="28"/>
        </w:rPr>
        <w:br/>
        <w:t>evaluation of the zoonotic potential of similar CoVs</w:t>
      </w:r>
      <w:r w:rsidRPr="000C2E33">
        <w:rPr>
          <w:rFonts w:ascii="Times New Roman" w:hAnsi="Times New Roman" w:cs="Times New Roman"/>
          <w:sz w:val="28"/>
          <w:szCs w:val="28"/>
        </w:rPr>
        <w:br/>
        <w:t>to provide feasible One Health strategies for the</w:t>
      </w:r>
      <w:r w:rsidRPr="000C2E33">
        <w:rPr>
          <w:rFonts w:ascii="Times New Roman" w:hAnsi="Times New Roman" w:cs="Times New Roman"/>
          <w:sz w:val="28"/>
          <w:szCs w:val="28"/>
        </w:rPr>
        <w:br/>
        <w:t>management of this fatal virus (22-367).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VIRUS (SARS-CoV-2)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are positive-sense RNA viruses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having an </w:t>
      </w:r>
      <w:r w:rsidRPr="000C2E33">
        <w:rPr>
          <w:rFonts w:ascii="Times New Roman" w:hAnsi="Times New Roman" w:cs="Times New Roman"/>
          <w:sz w:val="28"/>
          <w:szCs w:val="28"/>
        </w:rPr>
        <w:t>extensive and promiscuous range of</w:t>
      </w:r>
      <w:r w:rsidRPr="000C2E33">
        <w:rPr>
          <w:rFonts w:ascii="Times New Roman" w:hAnsi="Times New Roman" w:cs="Times New Roman"/>
          <w:sz w:val="28"/>
          <w:szCs w:val="28"/>
        </w:rPr>
        <w:br/>
        <w:t>natural hosts and affect multiple systems (23, 24).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can cause clinical diseases in humans</w:t>
      </w:r>
      <w:r w:rsidRPr="000C2E33">
        <w:rPr>
          <w:rFonts w:ascii="Times New Roman" w:hAnsi="Times New Roman" w:cs="Times New Roman"/>
          <w:sz w:val="28"/>
          <w:szCs w:val="28"/>
        </w:rPr>
        <w:br/>
        <w:t>that may extend from the common cold to more</w:t>
      </w:r>
      <w:r w:rsidRPr="000C2E33">
        <w:rPr>
          <w:rFonts w:ascii="Times New Roman" w:hAnsi="Times New Roman" w:cs="Times New Roman"/>
          <w:sz w:val="28"/>
          <w:szCs w:val="28"/>
        </w:rPr>
        <w:br/>
        <w:t>severe respiratory diseases like SARS and MERS</w:t>
      </w:r>
      <w:r w:rsidRPr="000C2E33">
        <w:rPr>
          <w:rFonts w:ascii="Times New Roman" w:hAnsi="Times New Roman" w:cs="Times New Roman"/>
          <w:sz w:val="28"/>
          <w:szCs w:val="28"/>
        </w:rPr>
        <w:br/>
        <w:t>(17, 279). The recently e</w:t>
      </w:r>
      <w:r w:rsidRPr="000C2E33">
        <w:rPr>
          <w:rFonts w:ascii="Times New Roman" w:hAnsi="Times New Roman" w:cs="Times New Roman"/>
          <w:sz w:val="28"/>
          <w:szCs w:val="28"/>
        </w:rPr>
        <w:t>merging SARS-CoV-2 has</w:t>
      </w:r>
      <w:r w:rsidRPr="000C2E33">
        <w:rPr>
          <w:rFonts w:ascii="Times New Roman" w:hAnsi="Times New Roman" w:cs="Times New Roman"/>
          <w:sz w:val="28"/>
          <w:szCs w:val="28"/>
        </w:rPr>
        <w:br/>
        <w:t>wrought havoc in China and caused a pandemic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Beiter tn Idwwid lation _leadi</w:t>
      </w:r>
      <w:r w:rsidRPr="000C2E33">
        <w:rPr>
          <w:rFonts w:ascii="Times New Roman" w:hAnsi="Times New Roman" w:cs="Times New Roman"/>
          <w:sz w:val="28"/>
          <w:szCs w:val="28"/>
        </w:rPr>
        <w:br/>
        <w:t>from SARS-CoV (79% similarity) and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(nearly 50%) (17). COVID-19 is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afflictions of the lungs in all cases and generated</w:t>
      </w:r>
      <w:r w:rsidRPr="000C2E33">
        <w:rPr>
          <w:rFonts w:ascii="Times New Roman" w:hAnsi="Times New Roman" w:cs="Times New Roman"/>
          <w:sz w:val="28"/>
          <w:szCs w:val="28"/>
        </w:rPr>
        <w:br/>
        <w:t>characteristi</w:t>
      </w:r>
      <w:r w:rsidRPr="000C2E33">
        <w:rPr>
          <w:rFonts w:ascii="Times New Roman" w:hAnsi="Times New Roman" w:cs="Times New Roman"/>
          <w:sz w:val="28"/>
          <w:szCs w:val="28"/>
        </w:rPr>
        <w:t>c chest computer tomography findings,</w:t>
      </w:r>
      <w:r w:rsidRPr="000C2E33">
        <w:rPr>
          <w:rFonts w:ascii="Times New Roman" w:hAnsi="Times New Roman" w:cs="Times New Roman"/>
          <w:sz w:val="28"/>
          <w:szCs w:val="28"/>
        </w:rPr>
        <w:br/>
        <w:t>such as the presence of multiple lesions in lung lobes</w:t>
      </w:r>
      <w:r w:rsidRPr="000C2E33">
        <w:rPr>
          <w:rFonts w:ascii="Times New Roman" w:hAnsi="Times New Roman" w:cs="Times New Roman"/>
          <w:sz w:val="28"/>
          <w:szCs w:val="28"/>
        </w:rPr>
        <w:br/>
        <w:t>that appear as dense, ground-glass opaque structures</w:t>
      </w:r>
      <w:r w:rsidRPr="000C2E33">
        <w:rPr>
          <w:rFonts w:ascii="Times New Roman" w:hAnsi="Times New Roman" w:cs="Times New Roman"/>
          <w:sz w:val="28"/>
          <w:szCs w:val="28"/>
        </w:rPr>
        <w:br/>
        <w:t>that occasionally coexist with consolidation shadows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(18).</w:t>
      </w:r>
      <w:r w:rsidRPr="000C2E33">
        <w:rPr>
          <w:rFonts w:ascii="Times New Roman" w:hAnsi="Times New Roman" w:cs="Times New Roman"/>
          <w:sz w:val="28"/>
          <w:szCs w:val="28"/>
        </w:rPr>
        <w:br/>
        <w:t>new targeted drugs, and prevention of further</w:t>
      </w:r>
      <w:r w:rsidRPr="000C2E33">
        <w:rPr>
          <w:rFonts w:ascii="Times New Roman" w:hAnsi="Times New Roman" w:cs="Times New Roman"/>
          <w:sz w:val="28"/>
          <w:szCs w:val="28"/>
        </w:rPr>
        <w:br/>
        <w:t>epid</w:t>
      </w:r>
      <w:r w:rsidRPr="000C2E33">
        <w:rPr>
          <w:rFonts w:ascii="Times New Roman" w:hAnsi="Times New Roman" w:cs="Times New Roman"/>
          <w:sz w:val="28"/>
          <w:szCs w:val="28"/>
        </w:rPr>
        <w:t>emics (13). The most common symptoms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COVID-19 are fever, cough,</w:t>
      </w:r>
      <w:r w:rsidRPr="000C2E33">
        <w:rPr>
          <w:rFonts w:ascii="Times New Roman" w:hAnsi="Times New Roman" w:cs="Times New Roman"/>
          <w:sz w:val="28"/>
          <w:szCs w:val="28"/>
        </w:rPr>
        <w:br/>
        <w:t>dyspnea, expectoration, headache, and myalgia or</w:t>
      </w:r>
      <w:r w:rsidRPr="000C2E33">
        <w:rPr>
          <w:rFonts w:ascii="Times New Roman" w:hAnsi="Times New Roman" w:cs="Times New Roman"/>
          <w:sz w:val="28"/>
          <w:szCs w:val="28"/>
        </w:rPr>
        <w:br/>
        <w:t>fatigue.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br/>
        <w:t>In contrast, less common signs at the time of</w:t>
      </w:r>
      <w:r w:rsidRPr="000C2E33">
        <w:rPr>
          <w:rFonts w:ascii="Times New Roman" w:hAnsi="Times New Roman" w:cs="Times New Roman"/>
          <w:sz w:val="28"/>
          <w:szCs w:val="28"/>
        </w:rPr>
        <w:br/>
        <w:t>hospital admission include diarrhea, hemoptysis, and</w:t>
      </w:r>
      <w:r w:rsidRPr="000C2E33">
        <w:rPr>
          <w:rFonts w:ascii="Times New Roman" w:hAnsi="Times New Roman" w:cs="Times New Roman"/>
          <w:sz w:val="28"/>
          <w:szCs w:val="28"/>
        </w:rPr>
        <w:br/>
        <w:t>shortness of breat</w:t>
      </w:r>
      <w:r w:rsidRPr="000C2E33">
        <w:rPr>
          <w:rFonts w:ascii="Times New Roman" w:hAnsi="Times New Roman" w:cs="Times New Roman"/>
          <w:sz w:val="28"/>
          <w:szCs w:val="28"/>
        </w:rPr>
        <w:t>h (14). Recently, individuals with</w:t>
      </w:r>
      <w:r w:rsidRPr="000C2E33">
        <w:rPr>
          <w:rFonts w:ascii="Times New Roman" w:hAnsi="Times New Roman" w:cs="Times New Roman"/>
          <w:sz w:val="28"/>
          <w:szCs w:val="28"/>
        </w:rPr>
        <w:br/>
        <w:t>asymptomatic infections were also suspected of</w:t>
      </w:r>
      <w:r w:rsidRPr="000C2E33">
        <w:rPr>
          <w:rFonts w:ascii="Times New Roman" w:hAnsi="Times New Roman" w:cs="Times New Roman"/>
          <w:sz w:val="28"/>
          <w:szCs w:val="28"/>
        </w:rPr>
        <w:br/>
        <w:t>transmitting infections, which further adds to the</w:t>
      </w:r>
      <w:r w:rsidRPr="000C2E33">
        <w:rPr>
          <w:rFonts w:ascii="Times New Roman" w:hAnsi="Times New Roman" w:cs="Times New Roman"/>
          <w:sz w:val="28"/>
          <w:szCs w:val="28"/>
        </w:rPr>
        <w:br/>
        <w:t>complexity of disease transmission dynamics in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infections (1). Such efficient responses</w:t>
      </w:r>
      <w:r w:rsidRPr="000C2E33">
        <w:rPr>
          <w:rFonts w:ascii="Times New Roman" w:hAnsi="Times New Roman" w:cs="Times New Roman"/>
          <w:sz w:val="28"/>
          <w:szCs w:val="28"/>
        </w:rPr>
        <w:br/>
        <w:t>require in-depth knowledge</w:t>
      </w:r>
      <w:r w:rsidRPr="000C2E33">
        <w:rPr>
          <w:rFonts w:ascii="Times New Roman" w:hAnsi="Times New Roman" w:cs="Times New Roman"/>
          <w:sz w:val="28"/>
          <w:szCs w:val="28"/>
        </w:rPr>
        <w:t xml:space="preserve"> regarding the virus,</w:t>
      </w:r>
      <w:r w:rsidRPr="000C2E33">
        <w:rPr>
          <w:rFonts w:ascii="Times New Roman" w:hAnsi="Times New Roman" w:cs="Times New Roman"/>
          <w:sz w:val="28"/>
          <w:szCs w:val="28"/>
        </w:rPr>
        <w:br/>
        <w:t>which currently is a novel agent; consequently,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studies are required.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Comparing the genome of SARS-CoV-2 with that</w:t>
      </w:r>
      <w:r w:rsidRPr="000C2E33">
        <w:rPr>
          <w:rFonts w:ascii="Times New Roman" w:hAnsi="Times New Roman" w:cs="Times New Roman"/>
          <w:sz w:val="28"/>
          <w:szCs w:val="28"/>
        </w:rPr>
        <w:br/>
        <w:t>of the closely related SARS/SARS-like CoV</w:t>
      </w:r>
      <w:r w:rsidRPr="000C2E33">
        <w:rPr>
          <w:rFonts w:ascii="Times New Roman" w:hAnsi="Times New Roman" w:cs="Times New Roman"/>
          <w:sz w:val="28"/>
          <w:szCs w:val="28"/>
        </w:rPr>
        <w:br/>
        <w:t>revealed that the sequence coding for the spike</w:t>
      </w:r>
      <w:r w:rsidRPr="000C2E33">
        <w:rPr>
          <w:rFonts w:ascii="Times New Roman" w:hAnsi="Times New Roman" w:cs="Times New Roman"/>
          <w:sz w:val="28"/>
          <w:szCs w:val="28"/>
        </w:rPr>
        <w:br/>
        <w:t>protein, with a tota</w:t>
      </w:r>
      <w:r w:rsidRPr="000C2E33">
        <w:rPr>
          <w:rFonts w:ascii="Times New Roman" w:hAnsi="Times New Roman" w:cs="Times New Roman"/>
          <w:sz w:val="28"/>
          <w:szCs w:val="28"/>
        </w:rPr>
        <w:t>l length of 1,273 amino acids,</w:t>
      </w:r>
      <w:r w:rsidRPr="000C2E33">
        <w:rPr>
          <w:rFonts w:ascii="Times New Roman" w:hAnsi="Times New Roman" w:cs="Times New Roman"/>
          <w:sz w:val="28"/>
          <w:szCs w:val="28"/>
        </w:rPr>
        <w:br/>
        <w:t>showed 27 amino acid substitutions. Six of these</w:t>
      </w:r>
      <w:r w:rsidRPr="000C2E33">
        <w:rPr>
          <w:rFonts w:ascii="Times New Roman" w:hAnsi="Times New Roman" w:cs="Times New Roman"/>
          <w:sz w:val="28"/>
          <w:szCs w:val="28"/>
        </w:rPr>
        <w:br/>
        <w:t>substitutions are in the region of the receptor-binding</w:t>
      </w:r>
      <w:r w:rsidRPr="000C2E33">
        <w:rPr>
          <w:rFonts w:ascii="Times New Roman" w:hAnsi="Times New Roman" w:cs="Times New Roman"/>
          <w:sz w:val="28"/>
          <w:szCs w:val="28"/>
        </w:rPr>
        <w:br/>
        <w:t>domain (RBD), and another six substitutions are in</w:t>
      </w:r>
      <w:r w:rsidRPr="000C2E33">
        <w:rPr>
          <w:rFonts w:ascii="Times New Roman" w:hAnsi="Times New Roman" w:cs="Times New Roman"/>
          <w:sz w:val="28"/>
          <w:szCs w:val="28"/>
        </w:rPr>
        <w:br/>
        <w:t>the underpinning subdomain (SD) (16). Phylogenetic</w:t>
      </w:r>
      <w:r w:rsidRPr="000C2E33">
        <w:rPr>
          <w:rFonts w:ascii="Times New Roman" w:hAnsi="Times New Roman" w:cs="Times New Roman"/>
          <w:sz w:val="28"/>
          <w:szCs w:val="28"/>
        </w:rPr>
        <w:br/>
        <w:t>analyses have reve</w:t>
      </w:r>
      <w:r w:rsidRPr="000C2E33">
        <w:rPr>
          <w:rFonts w:ascii="Times New Roman" w:hAnsi="Times New Roman" w:cs="Times New Roman"/>
          <w:sz w:val="28"/>
          <w:szCs w:val="28"/>
        </w:rPr>
        <w:t>aled that SARS-CoV-2 is closely</w:t>
      </w:r>
      <w:r w:rsidRPr="000C2E33">
        <w:rPr>
          <w:rFonts w:ascii="Times New Roman" w:hAnsi="Times New Roman" w:cs="Times New Roman"/>
          <w:sz w:val="28"/>
          <w:szCs w:val="28"/>
        </w:rPr>
        <w:br/>
        <w:t>related (88% similarity) to two SARS-like CoVs</w:t>
      </w:r>
      <w:r w:rsidRPr="000C2E33">
        <w:rPr>
          <w:rFonts w:ascii="Times New Roman" w:hAnsi="Times New Roman" w:cs="Times New Roman"/>
          <w:sz w:val="28"/>
          <w:szCs w:val="28"/>
        </w:rPr>
        <w:br/>
        <w:t>derived from bat SARS-like CoVs_ (bat-SL-</w:t>
      </w:r>
      <w:r w:rsidRPr="000C2E33">
        <w:rPr>
          <w:rFonts w:ascii="Times New Roman" w:hAnsi="Times New Roman" w:cs="Times New Roman"/>
          <w:sz w:val="28"/>
          <w:szCs w:val="28"/>
        </w:rPr>
        <w:br/>
        <w:t>“OVZCAS | bat-SL-CoVZXC21) (Fj '</w:t>
      </w:r>
      <w:r w:rsidRPr="000C2E33">
        <w:rPr>
          <w:rFonts w:ascii="Times New Roman" w:hAnsi="Times New Roman" w:cs="Times New Roman"/>
          <w:sz w:val="28"/>
          <w:szCs w:val="28"/>
        </w:rPr>
        <w:br/>
        <w:t>range of hosts, producing symptoms and diseases</w:t>
      </w:r>
      <w:r w:rsidRPr="000C2E33">
        <w:rPr>
          <w:rFonts w:ascii="Times New Roman" w:hAnsi="Times New Roman" w:cs="Times New Roman"/>
          <w:sz w:val="28"/>
          <w:szCs w:val="28"/>
        </w:rPr>
        <w:br/>
        <w:t>ranging from the common cold to severe and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ultimately </w:t>
      </w:r>
      <w:r w:rsidRPr="000C2E33">
        <w:rPr>
          <w:rFonts w:ascii="Times New Roman" w:hAnsi="Times New Roman" w:cs="Times New Roman"/>
          <w:sz w:val="28"/>
          <w:szCs w:val="28"/>
        </w:rPr>
        <w:t>fatal illnesses, such as SARS, MERS, and,</w:t>
      </w:r>
      <w:r w:rsidRPr="000C2E33">
        <w:rPr>
          <w:rFonts w:ascii="Times New Roman" w:hAnsi="Times New Roman" w:cs="Times New Roman"/>
          <w:sz w:val="28"/>
          <w:szCs w:val="28"/>
        </w:rPr>
        <w:br/>
        <w:t>presently, COVID-19. SARS-CoV-2 is considered</w:t>
      </w:r>
      <w:r w:rsidRPr="000C2E33">
        <w:rPr>
          <w:rFonts w:ascii="Times New Roman" w:hAnsi="Times New Roman" w:cs="Times New Roman"/>
          <w:sz w:val="28"/>
          <w:szCs w:val="28"/>
        </w:rPr>
        <w:br/>
        <w:t>one of the seven members of the CoV family that</w:t>
      </w:r>
      <w:r w:rsidRPr="000C2E33">
        <w:rPr>
          <w:rFonts w:ascii="Times New Roman" w:hAnsi="Times New Roman" w:cs="Times New Roman"/>
          <w:sz w:val="28"/>
          <w:szCs w:val="28"/>
        </w:rPr>
        <w:br/>
        <w:t>infect humans (3), and it belongs to the same lineage</w:t>
      </w:r>
      <w:r w:rsidRPr="000C2E33">
        <w:rPr>
          <w:rFonts w:ascii="Times New Roman" w:hAnsi="Times New Roman" w:cs="Times New Roman"/>
          <w:sz w:val="28"/>
          <w:szCs w:val="28"/>
        </w:rPr>
        <w:br/>
        <w:t>of CoVs that causes SARS; however, this novel virus</w:t>
      </w:r>
      <w:r w:rsidRPr="000C2E33">
        <w:rPr>
          <w:rFonts w:ascii="Times New Roman" w:hAnsi="Times New Roman" w:cs="Times New Roman"/>
          <w:sz w:val="28"/>
          <w:szCs w:val="28"/>
        </w:rPr>
        <w:br/>
        <w:t>is genetically</w:t>
      </w:r>
      <w:r w:rsidRPr="000C2E33">
        <w:rPr>
          <w:rFonts w:ascii="Times New Roman" w:hAnsi="Times New Roman" w:cs="Times New Roman"/>
          <w:sz w:val="28"/>
          <w:szCs w:val="28"/>
        </w:rPr>
        <w:t xml:space="preserve"> distinct. Until 2020, six CoVs were</w:t>
      </w:r>
      <w:r w:rsidRPr="000C2E33">
        <w:rPr>
          <w:rFonts w:ascii="Times New Roman" w:hAnsi="Times New Roman" w:cs="Times New Roman"/>
          <w:sz w:val="28"/>
          <w:szCs w:val="28"/>
        </w:rPr>
        <w:br/>
        <w:t>known to infect humans, including human CoV 229E</w:t>
      </w:r>
      <w:r w:rsidRPr="000C2E33">
        <w:rPr>
          <w:rFonts w:ascii="Times New Roman" w:hAnsi="Times New Roman" w:cs="Times New Roman"/>
          <w:sz w:val="28"/>
          <w:szCs w:val="28"/>
        </w:rPr>
        <w:br/>
        <w:t>(HCoV-229E), HCoV-NL63, HCoV-OC43, HCoV-</w:t>
      </w:r>
      <w:r w:rsidRPr="000C2E33">
        <w:rPr>
          <w:rFonts w:ascii="Times New Roman" w:hAnsi="Times New Roman" w:cs="Times New Roman"/>
          <w:sz w:val="28"/>
          <w:szCs w:val="28"/>
        </w:rPr>
        <w:br/>
        <w:t>HKU1, SARS-CoV, and MERS-CoV. Although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SARS-CoV and MERS-CoV have resulted in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outbreaks with high mortality, others remain</w:t>
      </w:r>
      <w:r w:rsidRPr="000C2E33">
        <w:rPr>
          <w:rFonts w:ascii="Times New Roman" w:hAnsi="Times New Roman" w:cs="Times New Roman"/>
          <w:sz w:val="28"/>
          <w:szCs w:val="28"/>
        </w:rPr>
        <w:br/>
        <w:t>associ</w:t>
      </w:r>
      <w:r w:rsidRPr="000C2E33">
        <w:rPr>
          <w:rFonts w:ascii="Times New Roman" w:hAnsi="Times New Roman" w:cs="Times New Roman"/>
          <w:sz w:val="28"/>
          <w:szCs w:val="28"/>
        </w:rPr>
        <w:t>ated with mild upper-respiratory-tract illnesses</w:t>
      </w:r>
      <w:r w:rsidRPr="000C2E33">
        <w:rPr>
          <w:rFonts w:ascii="Times New Roman" w:hAnsi="Times New Roman" w:cs="Times New Roman"/>
          <w:sz w:val="28"/>
          <w:szCs w:val="28"/>
        </w:rPr>
        <w:br/>
        <w:t>(4).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Newly evolved CoVs pose a high threat to global</w:t>
      </w:r>
      <w:r w:rsidRPr="000C2E33">
        <w:rPr>
          <w:rFonts w:ascii="Times New Roman" w:hAnsi="Times New Roman" w:cs="Times New Roman"/>
          <w:sz w:val="28"/>
          <w:szCs w:val="28"/>
        </w:rPr>
        <w:br/>
        <w:t>public health. The current emergence of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is the third CoV outbreak in humans over the past 2</w:t>
      </w:r>
      <w:r w:rsidRPr="000C2E33">
        <w:rPr>
          <w:rFonts w:ascii="Times New Roman" w:hAnsi="Times New Roman" w:cs="Times New Roman"/>
          <w:sz w:val="28"/>
          <w:szCs w:val="28"/>
        </w:rPr>
        <w:br/>
        <w:t>decades (5). It is no coincidence that Fan et al.</w:t>
      </w:r>
      <w:r w:rsidRPr="000C2E33">
        <w:rPr>
          <w:rFonts w:ascii="Times New Roman" w:hAnsi="Times New Roman" w:cs="Times New Roman"/>
          <w:sz w:val="28"/>
          <w:szCs w:val="28"/>
        </w:rPr>
        <w:br/>
        <w:t>pr</w:t>
      </w:r>
      <w:r w:rsidRPr="000C2E33">
        <w:rPr>
          <w:rFonts w:ascii="Times New Roman" w:hAnsi="Times New Roman" w:cs="Times New Roman"/>
          <w:sz w:val="28"/>
          <w:szCs w:val="28"/>
        </w:rPr>
        <w:t>edicted potential SARS- or MERS-like CoV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outbreaks in China following pathogen transmission</w:t>
      </w:r>
      <w:r w:rsidRPr="000C2E33">
        <w:rPr>
          <w:rFonts w:ascii="Times New Roman" w:hAnsi="Times New Roman" w:cs="Times New Roman"/>
          <w:sz w:val="28"/>
          <w:szCs w:val="28"/>
        </w:rPr>
        <w:br/>
        <w:t>from bats (6). COVID-19 emerged in China and</w:t>
      </w:r>
      <w:r w:rsidRPr="000C2E33">
        <w:rPr>
          <w:rFonts w:ascii="Times New Roman" w:hAnsi="Times New Roman" w:cs="Times New Roman"/>
          <w:sz w:val="28"/>
          <w:szCs w:val="28"/>
        </w:rPr>
        <w:br/>
        <w:t>spread rapidly throughout the country and,</w:t>
      </w:r>
      <w:r w:rsidRPr="000C2E33">
        <w:rPr>
          <w:rFonts w:ascii="Times New Roman" w:hAnsi="Times New Roman" w:cs="Times New Roman"/>
          <w:sz w:val="28"/>
          <w:szCs w:val="28"/>
        </w:rPr>
        <w:br/>
        <w:t>subsequently, to other countries. Due to the severity</w:t>
      </w:r>
      <w:r w:rsidRPr="000C2E33">
        <w:rPr>
          <w:rFonts w:ascii="Times New Roman" w:hAnsi="Times New Roman" w:cs="Times New Roman"/>
          <w:sz w:val="28"/>
          <w:szCs w:val="28"/>
        </w:rPr>
        <w:br/>
        <w:t>of this outbreak and t</w:t>
      </w:r>
      <w:r w:rsidRPr="000C2E33">
        <w:rPr>
          <w:rFonts w:ascii="Times New Roman" w:hAnsi="Times New Roman" w:cs="Times New Roman"/>
          <w:sz w:val="28"/>
          <w:szCs w:val="28"/>
        </w:rPr>
        <w:t>he potential of spreading on an</w:t>
      </w:r>
      <w:r w:rsidRPr="000C2E33">
        <w:rPr>
          <w:rFonts w:ascii="Times New Roman" w:hAnsi="Times New Roman" w:cs="Times New Roman"/>
          <w:sz w:val="28"/>
          <w:szCs w:val="28"/>
        </w:rPr>
        <w:br/>
        <w:t>international scale, the WHO declared a global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health emeroency an 21 Jannaryv 000: enheeanently</w:t>
      </w:r>
      <w:r w:rsidRPr="000C2E33">
        <w:rPr>
          <w:rFonts w:ascii="Times New Roman" w:hAnsi="Times New Roman" w:cs="Times New Roman"/>
          <w:sz w:val="28"/>
          <w:szCs w:val="28"/>
        </w:rPr>
        <w:br/>
        <w:t>health emergency on 31 January 2020; subsequently,</w:t>
      </w:r>
      <w:r w:rsidRPr="000C2E33">
        <w:rPr>
          <w:rFonts w:ascii="Times New Roman" w:hAnsi="Times New Roman" w:cs="Times New Roman"/>
          <w:sz w:val="28"/>
          <w:szCs w:val="28"/>
        </w:rPr>
        <w:br/>
        <w:t>on 11 March 2020, they declared it a pandemic</w:t>
      </w:r>
      <w:r w:rsidRPr="000C2E33">
        <w:rPr>
          <w:rFonts w:ascii="Times New Roman" w:hAnsi="Times New Roman" w:cs="Times New Roman"/>
          <w:sz w:val="28"/>
          <w:szCs w:val="28"/>
        </w:rPr>
        <w:br/>
        <w:t>situation. At present, we are</w:t>
      </w:r>
      <w:r w:rsidRPr="000C2E33">
        <w:rPr>
          <w:rFonts w:ascii="Times New Roman" w:hAnsi="Times New Roman" w:cs="Times New Roman"/>
          <w:sz w:val="28"/>
          <w:szCs w:val="28"/>
        </w:rPr>
        <w:t xml:space="preserve"> not in a position to</w:t>
      </w:r>
      <w:r w:rsidRPr="000C2E33">
        <w:rPr>
          <w:rFonts w:ascii="Times New Roman" w:hAnsi="Times New Roman" w:cs="Times New Roman"/>
          <w:sz w:val="28"/>
          <w:szCs w:val="28"/>
        </w:rPr>
        <w:br/>
        <w:t>effectively treat COVID-19, since neither approved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nor specific antiviral drugs for treating</w:t>
      </w:r>
      <w:r w:rsidRPr="000C2E33">
        <w:rPr>
          <w:rFonts w:ascii="Times New Roman" w:hAnsi="Times New Roman" w:cs="Times New Roman"/>
          <w:sz w:val="28"/>
          <w:szCs w:val="28"/>
        </w:rPr>
        <w:br/>
        <w:t>human CoV infections are available (7—9). Most</w:t>
      </w:r>
      <w:r w:rsidRPr="000C2E33">
        <w:rPr>
          <w:rFonts w:ascii="Times New Roman" w:hAnsi="Times New Roman" w:cs="Times New Roman"/>
          <w:sz w:val="28"/>
          <w:szCs w:val="28"/>
        </w:rPr>
        <w:br/>
        <w:t>nations are currently making efforts to prevent the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spreading of this potenti</w:t>
      </w:r>
      <w:r w:rsidRPr="000C2E33">
        <w:rPr>
          <w:rFonts w:ascii="Times New Roman" w:hAnsi="Times New Roman" w:cs="Times New Roman"/>
          <w:sz w:val="28"/>
          <w:szCs w:val="28"/>
        </w:rPr>
        <w:t>ally deadly virus by</w:t>
      </w:r>
      <w:r w:rsidRPr="000C2E33">
        <w:rPr>
          <w:rFonts w:ascii="Times New Roman" w:hAnsi="Times New Roman" w:cs="Times New Roman"/>
          <w:sz w:val="28"/>
          <w:szCs w:val="28"/>
        </w:rPr>
        <w:br/>
        <w:t>implementing preventive and control strategies.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 domestic animals, infections with CoVs are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a broad spectrum of pathological</w:t>
      </w:r>
      <w:r w:rsidRPr="000C2E33">
        <w:rPr>
          <w:rFonts w:ascii="Times New Roman" w:hAnsi="Times New Roman" w:cs="Times New Roman"/>
          <w:sz w:val="28"/>
          <w:szCs w:val="28"/>
        </w:rPr>
        <w:br/>
        <w:t>conditions. Apart from infectious bronchitis virus,</w:t>
      </w:r>
      <w:r w:rsidRPr="000C2E33">
        <w:rPr>
          <w:rFonts w:ascii="Times New Roman" w:hAnsi="Times New Roman" w:cs="Times New Roman"/>
          <w:sz w:val="28"/>
          <w:szCs w:val="28"/>
        </w:rPr>
        <w:br/>
        <w:t>canine respiratory CoV, and mouse hepat</w:t>
      </w:r>
      <w:r w:rsidRPr="000C2E33">
        <w:rPr>
          <w:rFonts w:ascii="Times New Roman" w:hAnsi="Times New Roman" w:cs="Times New Roman"/>
          <w:sz w:val="28"/>
          <w:szCs w:val="28"/>
        </w:rPr>
        <w:t>itis virus,</w:t>
      </w:r>
      <w:r w:rsidRPr="000C2E33">
        <w:rPr>
          <w:rFonts w:ascii="Times New Roman" w:hAnsi="Times New Roman" w:cs="Times New Roman"/>
          <w:sz w:val="28"/>
          <w:szCs w:val="28"/>
        </w:rPr>
        <w:br/>
        <w:t>CoVs are predominantly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gastrointestinal diseases (10). The emergence of</w:t>
      </w:r>
      <w:r w:rsidRPr="000C2E33">
        <w:rPr>
          <w:rFonts w:ascii="Times New Roman" w:hAnsi="Times New Roman" w:cs="Times New Roman"/>
          <w:sz w:val="28"/>
          <w:szCs w:val="28"/>
        </w:rPr>
        <w:br/>
        <w:t>novel CoVs may have become possible because of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multiple CoVs being maintained in their natural host,</w:t>
      </w:r>
      <w:r w:rsidRPr="000C2E33">
        <w:rPr>
          <w:rFonts w:ascii="Times New Roman" w:hAnsi="Times New Roman" w:cs="Times New Roman"/>
          <w:sz w:val="28"/>
          <w:szCs w:val="28"/>
        </w:rPr>
        <w:br/>
        <w:t>which could have favored the probability of genetic</w:t>
      </w:r>
      <w:r w:rsidRPr="000C2E33">
        <w:rPr>
          <w:rFonts w:ascii="Times New Roman" w:hAnsi="Times New Roman" w:cs="Times New Roman"/>
          <w:sz w:val="28"/>
          <w:szCs w:val="28"/>
        </w:rPr>
        <w:br/>
        <w:t>rec</w:t>
      </w:r>
      <w:r w:rsidRPr="000C2E33">
        <w:rPr>
          <w:rFonts w:ascii="Times New Roman" w:hAnsi="Times New Roman" w:cs="Times New Roman"/>
          <w:sz w:val="28"/>
          <w:szCs w:val="28"/>
        </w:rPr>
        <w:t>ombination (10). High genetic diversity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ability to infect multiple host species are a result of</w:t>
      </w:r>
      <w:r w:rsidRPr="000C2E33">
        <w:rPr>
          <w:rFonts w:ascii="Times New Roman" w:hAnsi="Times New Roman" w:cs="Times New Roman"/>
          <w:sz w:val="28"/>
          <w:szCs w:val="28"/>
        </w:rPr>
        <w:br/>
        <w:t>high-frequency mutations in CoVs, which occur due</w:t>
      </w:r>
      <w:r w:rsidRPr="000C2E33">
        <w:rPr>
          <w:rFonts w:ascii="Times New Roman" w:hAnsi="Times New Roman" w:cs="Times New Roman"/>
          <w:sz w:val="28"/>
          <w:szCs w:val="28"/>
        </w:rPr>
        <w:br/>
        <w:t>to the instability of RNA-dependent RNA</w:t>
      </w:r>
      <w:r w:rsidRPr="000C2E33">
        <w:rPr>
          <w:rFonts w:ascii="Times New Roman" w:hAnsi="Times New Roman" w:cs="Times New Roman"/>
          <w:sz w:val="28"/>
          <w:szCs w:val="28"/>
        </w:rPr>
        <w:br/>
        <w:t>polymerases along with higher rates of homologous</w:t>
      </w:r>
      <w:r w:rsidRPr="000C2E33">
        <w:rPr>
          <w:rFonts w:ascii="Times New Roman" w:hAnsi="Times New Roman" w:cs="Times New Roman"/>
          <w:sz w:val="28"/>
          <w:szCs w:val="28"/>
        </w:rPr>
        <w:br/>
        <w:t>RNA recombin</w:t>
      </w:r>
      <w:r w:rsidRPr="000C2E33">
        <w:rPr>
          <w:rFonts w:ascii="Times New Roman" w:hAnsi="Times New Roman" w:cs="Times New Roman"/>
          <w:sz w:val="28"/>
          <w:szCs w:val="28"/>
        </w:rPr>
        <w:t>ation (10, 11). Identifying the origin</w:t>
      </w:r>
      <w:r w:rsidRPr="000C2E33">
        <w:rPr>
          <w:rFonts w:ascii="Times New Roman" w:hAnsi="Times New Roman" w:cs="Times New Roman"/>
          <w:sz w:val="28"/>
          <w:szCs w:val="28"/>
        </w:rPr>
        <w:br/>
        <w:t>of SARS-CoV-2 and the pathogen’s evolution will be</w:t>
      </w:r>
      <w:r w:rsidRPr="000C2E33">
        <w:rPr>
          <w:rFonts w:ascii="Times New Roman" w:hAnsi="Times New Roman" w:cs="Times New Roman"/>
          <w:sz w:val="28"/>
          <w:szCs w:val="28"/>
        </w:rPr>
        <w:br/>
        <w:t>helpful for disease surveillance (12), development of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in Humans—SARS, MERS,</w:t>
      </w:r>
      <w:r w:rsidRPr="000C2E33">
        <w:rPr>
          <w:rFonts w:ascii="Times New Roman" w:hAnsi="Times New Roman" w:cs="Times New Roman"/>
          <w:sz w:val="28"/>
          <w:szCs w:val="28"/>
        </w:rPr>
        <w:br/>
        <w:t>and COVID-19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 infection in humans is commonly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mi</w:t>
      </w:r>
      <w:r w:rsidRPr="000C2E33">
        <w:rPr>
          <w:rFonts w:ascii="Times New Roman" w:hAnsi="Times New Roman" w:cs="Times New Roman"/>
          <w:sz w:val="28"/>
          <w:szCs w:val="28"/>
        </w:rPr>
        <w:t>ld to severe respiratory diseases,</w:t>
      </w:r>
      <w:r w:rsidRPr="000C2E33">
        <w:rPr>
          <w:rFonts w:ascii="Times New Roman" w:hAnsi="Times New Roman" w:cs="Times New Roman"/>
          <w:sz w:val="28"/>
          <w:szCs w:val="28"/>
        </w:rPr>
        <w:br/>
        <w:t>with high fever, severe inflammation, cough, and</w:t>
      </w:r>
      <w:r w:rsidRPr="000C2E33">
        <w:rPr>
          <w:rFonts w:ascii="Times New Roman" w:hAnsi="Times New Roman" w:cs="Times New Roman"/>
          <w:sz w:val="28"/>
          <w:szCs w:val="28"/>
        </w:rPr>
        <w:br/>
        <w:t>internal organ dysfunction that can even lead to</w:t>
      </w:r>
      <w:r w:rsidRPr="000C2E33">
        <w:rPr>
          <w:rFonts w:ascii="Times New Roman" w:hAnsi="Times New Roman" w:cs="Times New Roman"/>
          <w:sz w:val="28"/>
          <w:szCs w:val="28"/>
        </w:rPr>
        <w:br/>
        <w:t>death (92). Most of the identified coronaviruses</w:t>
      </w:r>
      <w:r w:rsidRPr="000C2E33">
        <w:rPr>
          <w:rFonts w:ascii="Times New Roman" w:hAnsi="Times New Roman" w:cs="Times New Roman"/>
          <w:sz w:val="28"/>
          <w:szCs w:val="28"/>
        </w:rPr>
        <w:br/>
        <w:t>cause the common cold in humans. However, this</w:t>
      </w:r>
      <w:r w:rsidRPr="000C2E33">
        <w:rPr>
          <w:rFonts w:ascii="Times New Roman" w:hAnsi="Times New Roman" w:cs="Times New Roman"/>
          <w:sz w:val="28"/>
          <w:szCs w:val="28"/>
        </w:rPr>
        <w:br/>
        <w:t>changed when SARS-CoV was i</w:t>
      </w:r>
      <w:r w:rsidRPr="000C2E33">
        <w:rPr>
          <w:rFonts w:ascii="Times New Roman" w:hAnsi="Times New Roman" w:cs="Times New Roman"/>
          <w:sz w:val="28"/>
          <w:szCs w:val="28"/>
        </w:rPr>
        <w:t>dentified, paving the</w:t>
      </w:r>
      <w:r w:rsidRPr="000C2E33">
        <w:rPr>
          <w:rFonts w:ascii="Times New Roman" w:hAnsi="Times New Roman" w:cs="Times New Roman"/>
          <w:sz w:val="28"/>
          <w:szCs w:val="28"/>
        </w:rPr>
        <w:br/>
        <w:t>way for severe forms of the disease in humans (22).</w:t>
      </w:r>
      <w:r w:rsidRPr="000C2E33">
        <w:rPr>
          <w:rFonts w:ascii="Times New Roman" w:hAnsi="Times New Roman" w:cs="Times New Roman"/>
          <w:sz w:val="28"/>
          <w:szCs w:val="28"/>
        </w:rPr>
        <w:br/>
        <w:t>Our previous experience with the outbreaks of other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coronaviruses, like SARS and MERS, suggests that</w:t>
      </w:r>
      <w:r w:rsidRPr="000C2E33">
        <w:rPr>
          <w:rFonts w:ascii="Times New Roman" w:hAnsi="Times New Roman" w:cs="Times New Roman"/>
          <w:sz w:val="28"/>
          <w:szCs w:val="28"/>
        </w:rPr>
        <w:br/>
        <w:t>the mode of transmission in COVID-19 as mainly</w:t>
      </w:r>
      <w:r w:rsidRPr="000C2E33">
        <w:rPr>
          <w:rFonts w:ascii="Times New Roman" w:hAnsi="Times New Roman" w:cs="Times New Roman"/>
          <w:sz w:val="28"/>
          <w:szCs w:val="28"/>
        </w:rPr>
        <w:br/>
        <w:t>human-to-human transmission via di</w:t>
      </w:r>
      <w:r w:rsidRPr="000C2E33">
        <w:rPr>
          <w:rFonts w:ascii="Times New Roman" w:hAnsi="Times New Roman" w:cs="Times New Roman"/>
          <w:sz w:val="28"/>
          <w:szCs w:val="28"/>
        </w:rPr>
        <w:t>rect contact,</w:t>
      </w:r>
      <w:r w:rsidRPr="000C2E33">
        <w:rPr>
          <w:rFonts w:ascii="Times New Roman" w:hAnsi="Times New Roman" w:cs="Times New Roman"/>
          <w:sz w:val="28"/>
          <w:szCs w:val="28"/>
        </w:rPr>
        <w:br/>
        <w:t>droplets, and fomites (25). Recent studies have</w:t>
      </w:r>
      <w:r w:rsidRPr="000C2E33">
        <w:rPr>
          <w:rFonts w:ascii="Times New Roman" w:hAnsi="Times New Roman" w:cs="Times New Roman"/>
          <w:sz w:val="28"/>
          <w:szCs w:val="28"/>
        </w:rPr>
        <w:br/>
        <w:t>demonstrated that the virus could remain viable for</w:t>
      </w:r>
      <w:r w:rsidRPr="000C2E33">
        <w:rPr>
          <w:rFonts w:ascii="Times New Roman" w:hAnsi="Times New Roman" w:cs="Times New Roman"/>
          <w:sz w:val="28"/>
          <w:szCs w:val="28"/>
        </w:rPr>
        <w:br/>
        <w:t>hours in aerosols and up to days on surfaces; thus,</w:t>
      </w:r>
      <w:r w:rsidRPr="000C2E33">
        <w:rPr>
          <w:rFonts w:ascii="Times New Roman" w:hAnsi="Times New Roman" w:cs="Times New Roman"/>
          <w:sz w:val="28"/>
          <w:szCs w:val="28"/>
        </w:rPr>
        <w:br/>
        <w:t>aerosol and fomite contamination could play potent</w:t>
      </w:r>
      <w:r w:rsidRPr="000C2E33">
        <w:rPr>
          <w:rFonts w:ascii="Times New Roman" w:hAnsi="Times New Roman" w:cs="Times New Roman"/>
          <w:sz w:val="28"/>
          <w:szCs w:val="28"/>
        </w:rPr>
        <w:br/>
        <w:t>roles in the transmission of SARS-CoV-2</w:t>
      </w:r>
      <w:r w:rsidRPr="000C2E33">
        <w:rPr>
          <w:rFonts w:ascii="Times New Roman" w:hAnsi="Times New Roman" w:cs="Times New Roman"/>
          <w:sz w:val="28"/>
          <w:szCs w:val="28"/>
        </w:rPr>
        <w:t xml:space="preserve"> (257).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immune response against coronavirus 1s vital</w:t>
      </w:r>
      <w:r w:rsidRPr="000C2E33">
        <w:rPr>
          <w:rFonts w:ascii="Times New Roman" w:hAnsi="Times New Roman" w:cs="Times New Roman"/>
          <w:sz w:val="28"/>
          <w:szCs w:val="28"/>
        </w:rPr>
        <w:br/>
        <w:t>to control and get rid of the infection.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maladjusted immune responses may contribute to the</w:t>
      </w:r>
      <w:r w:rsidRPr="000C2E33">
        <w:rPr>
          <w:rFonts w:ascii="Times New Roman" w:hAnsi="Times New Roman" w:cs="Times New Roman"/>
          <w:sz w:val="28"/>
          <w:szCs w:val="28"/>
        </w:rPr>
        <w:br/>
        <w:t>immunopathology of the disease, resulting 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impairment of pulmonary’ gas _ exchange.</w:t>
      </w:r>
      <w:r w:rsidRPr="000C2E33">
        <w:rPr>
          <w:rFonts w:ascii="Times New Roman" w:hAnsi="Times New Roman" w:cs="Times New Roman"/>
          <w:sz w:val="28"/>
          <w:szCs w:val="28"/>
        </w:rPr>
        <w:br/>
        <w:t>Understandi</w:t>
      </w:r>
      <w:r w:rsidRPr="000C2E33">
        <w:rPr>
          <w:rFonts w:ascii="Times New Roman" w:hAnsi="Times New Roman" w:cs="Times New Roman"/>
          <w:sz w:val="28"/>
          <w:szCs w:val="28"/>
        </w:rPr>
        <w:t>ng the interaction between CoVs and</w:t>
      </w:r>
      <w:r w:rsidRPr="000C2E33">
        <w:rPr>
          <w:rFonts w:ascii="Times New Roman" w:hAnsi="Times New Roman" w:cs="Times New Roman"/>
          <w:sz w:val="28"/>
          <w:szCs w:val="28"/>
        </w:rPr>
        <w:br/>
        <w:t>host innate immune systems could enlighten our</w:t>
      </w:r>
      <w:r w:rsidRPr="000C2E33">
        <w:rPr>
          <w:rFonts w:ascii="Times New Roman" w:hAnsi="Times New Roman" w:cs="Times New Roman"/>
          <w:sz w:val="28"/>
          <w:szCs w:val="28"/>
        </w:rPr>
        <w:br/>
        <w:t>understanding of the lung inflammation associated</w:t>
      </w:r>
      <w:r w:rsidRPr="000C2E33">
        <w:rPr>
          <w:rFonts w:ascii="Times New Roman" w:hAnsi="Times New Roman" w:cs="Times New Roman"/>
          <w:sz w:val="28"/>
          <w:szCs w:val="28"/>
        </w:rPr>
        <w:br/>
        <w:t>with this infection (24).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SARS is a viral respiratory disease caused by a</w:t>
      </w:r>
      <w:r w:rsidRPr="000C2E33">
        <w:rPr>
          <w:rFonts w:ascii="Times New Roman" w:hAnsi="Times New Roman" w:cs="Times New Roman"/>
          <w:sz w:val="28"/>
          <w:szCs w:val="28"/>
        </w:rPr>
        <w:br/>
        <w:t>formerly unrecognized animal CoV that originated</w:t>
      </w:r>
      <w:r w:rsidRPr="000C2E33">
        <w:rPr>
          <w:rFonts w:ascii="Times New Roman" w:hAnsi="Times New Roman" w:cs="Times New Roman"/>
          <w:sz w:val="28"/>
          <w:szCs w:val="28"/>
        </w:rPr>
        <w:br/>
        <w:t>from the wet markets in southern China after</w:t>
      </w:r>
      <w:r w:rsidRPr="000C2E33">
        <w:rPr>
          <w:rFonts w:ascii="Times New Roman" w:hAnsi="Times New Roman" w:cs="Times New Roman"/>
          <w:sz w:val="28"/>
          <w:szCs w:val="28"/>
        </w:rPr>
        <w:br/>
        <w:t>adapting to the human host, thereby enabling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between humans (90). The SARS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 reported in 2002 to 2003 had 8,098</w:t>
      </w:r>
      <w:r w:rsidRPr="000C2E33">
        <w:rPr>
          <w:rFonts w:ascii="Times New Roman" w:hAnsi="Times New Roman" w:cs="Times New Roman"/>
          <w:sz w:val="28"/>
          <w:szCs w:val="28"/>
        </w:rPr>
        <w:br/>
        <w:t>confirmed cases with 774 total deaths (9.6%) (93).</w:t>
      </w:r>
      <w:r w:rsidRPr="000C2E33">
        <w:rPr>
          <w:rFonts w:ascii="Times New Roman" w:hAnsi="Times New Roman" w:cs="Times New Roman"/>
          <w:sz w:val="28"/>
          <w:szCs w:val="28"/>
        </w:rPr>
        <w:br/>
        <w:t>The outbreak severely affec</w:t>
      </w:r>
      <w:r w:rsidRPr="000C2E33">
        <w:rPr>
          <w:rFonts w:ascii="Times New Roman" w:hAnsi="Times New Roman" w:cs="Times New Roman"/>
          <w:sz w:val="28"/>
          <w:szCs w:val="28"/>
        </w:rPr>
        <w:t>ted the Asia Pacific</w:t>
      </w:r>
      <w:r w:rsidRPr="000C2E33">
        <w:rPr>
          <w:rFonts w:ascii="Times New Roman" w:hAnsi="Times New Roman" w:cs="Times New Roman"/>
          <w:sz w:val="28"/>
          <w:szCs w:val="28"/>
        </w:rPr>
        <w:br/>
        <w:t>region, especially mainland China (94). Even though</w:t>
      </w:r>
      <w:r w:rsidRPr="000C2E33">
        <w:rPr>
          <w:rFonts w:ascii="Times New Roman" w:hAnsi="Times New Roman" w:cs="Times New Roman"/>
          <w:sz w:val="28"/>
          <w:szCs w:val="28"/>
        </w:rPr>
        <w:br/>
        <w:t>the case fatality rate (CFR)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(COVID-19) is lower than that of SARS-CoV, there</w:t>
      </w:r>
      <w:r w:rsidRPr="000C2E33">
        <w:rPr>
          <w:rFonts w:ascii="Times New Roman" w:hAnsi="Times New Roman" w:cs="Times New Roman"/>
          <w:sz w:val="28"/>
          <w:szCs w:val="28"/>
        </w:rPr>
        <w:br/>
        <w:t>exists a severe concern linked to this outbreak due to</w:t>
      </w:r>
      <w:r w:rsidRPr="000C2E33">
        <w:rPr>
          <w:rFonts w:ascii="Times New Roman" w:hAnsi="Times New Roman" w:cs="Times New Roman"/>
          <w:sz w:val="28"/>
          <w:szCs w:val="28"/>
        </w:rPr>
        <w:br/>
        <w:t>its epidemiological similarity to in</w:t>
      </w:r>
      <w:r w:rsidRPr="000C2E33">
        <w:rPr>
          <w:rFonts w:ascii="Times New Roman" w:hAnsi="Times New Roman" w:cs="Times New Roman"/>
          <w:sz w:val="28"/>
          <w:szCs w:val="28"/>
        </w:rPr>
        <w:t>fluenza viruses</w:t>
      </w:r>
      <w:r w:rsidRPr="000C2E33">
        <w:rPr>
          <w:rFonts w:ascii="Times New Roman" w:hAnsi="Times New Roman" w:cs="Times New Roman"/>
          <w:sz w:val="28"/>
          <w:szCs w:val="28"/>
        </w:rPr>
        <w:br/>
        <w:t>(95, 279). This can fail the public health system,</w:t>
      </w:r>
      <w:r w:rsidRPr="000C2E33">
        <w:rPr>
          <w:rFonts w:ascii="Times New Roman" w:hAnsi="Times New Roman" w:cs="Times New Roman"/>
          <w:sz w:val="28"/>
          <w:szCs w:val="28"/>
        </w:rPr>
        <w:br/>
        <w:t>resulting in a pandemic (96).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MERS is another respiratory disease that was</w:t>
      </w:r>
      <w:r w:rsidRPr="000C2E33">
        <w:rPr>
          <w:rFonts w:ascii="Times New Roman" w:hAnsi="Times New Roman" w:cs="Times New Roman"/>
          <w:sz w:val="28"/>
          <w:szCs w:val="28"/>
        </w:rPr>
        <w:br/>
        <w:t>first reported in Saudi Arabia during the year 2012.</w:t>
      </w:r>
      <w:r w:rsidRPr="000C2E33">
        <w:rPr>
          <w:rFonts w:ascii="Times New Roman" w:hAnsi="Times New Roman" w:cs="Times New Roman"/>
          <w:sz w:val="28"/>
          <w:szCs w:val="28"/>
        </w:rPr>
        <w:br/>
        <w:t>The disease was found to have a CFR of around 35%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(97). The </w:t>
      </w:r>
      <w:r w:rsidRPr="000C2E33">
        <w:rPr>
          <w:rFonts w:ascii="Times New Roman" w:hAnsi="Times New Roman" w:cs="Times New Roman"/>
          <w:sz w:val="28"/>
          <w:szCs w:val="28"/>
        </w:rPr>
        <w:t>analysis of available data sets suggests that</w:t>
      </w:r>
      <w:r w:rsidRPr="000C2E33">
        <w:rPr>
          <w:rFonts w:ascii="Times New Roman" w:hAnsi="Times New Roman" w:cs="Times New Roman"/>
          <w:sz w:val="28"/>
          <w:szCs w:val="28"/>
        </w:rPr>
        <w:br/>
        <w:t>the incubation period of SARS-CoV-2, SARS-CoV,</w:t>
      </w:r>
      <w:r w:rsidRPr="000C2E33">
        <w:rPr>
          <w:rFonts w:ascii="Times New Roman" w:hAnsi="Times New Roman" w:cs="Times New Roman"/>
          <w:sz w:val="28"/>
          <w:szCs w:val="28"/>
        </w:rPr>
        <w:br/>
        <w:t>and MERS-CoV is in almost the same range. The</w:t>
      </w:r>
      <w:r w:rsidRPr="000C2E33">
        <w:rPr>
          <w:rFonts w:ascii="Times New Roman" w:hAnsi="Times New Roman" w:cs="Times New Roman"/>
          <w:sz w:val="28"/>
          <w:szCs w:val="28"/>
        </w:rPr>
        <w:br/>
        <w:t>longest predicted incubation time of SARS-CoV-2 is</w:t>
      </w:r>
      <w:r w:rsidRPr="000C2E33">
        <w:rPr>
          <w:rFonts w:ascii="Times New Roman" w:hAnsi="Times New Roman" w:cs="Times New Roman"/>
          <w:sz w:val="28"/>
          <w:szCs w:val="28"/>
        </w:rPr>
        <w:br/>
        <w:t>14 days. Hence, suspected individuals are isolated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for 14 days to </w:t>
      </w:r>
      <w:r w:rsidRPr="000C2E33">
        <w:rPr>
          <w:rFonts w:ascii="Times New Roman" w:hAnsi="Times New Roman" w:cs="Times New Roman"/>
          <w:sz w:val="28"/>
          <w:szCs w:val="28"/>
        </w:rPr>
        <w:t>avoid the risk of further spread (98).</w:t>
      </w:r>
      <w:r w:rsidRPr="000C2E33">
        <w:rPr>
          <w:rFonts w:ascii="Times New Roman" w:hAnsi="Times New Roman" w:cs="Times New Roman"/>
          <w:sz w:val="28"/>
          <w:szCs w:val="28"/>
        </w:rPr>
        <w:br/>
        <w:t>Even though a high similarity has been reported</w:t>
      </w:r>
      <w:r w:rsidRPr="000C2E33">
        <w:rPr>
          <w:rFonts w:ascii="Times New Roman" w:hAnsi="Times New Roman" w:cs="Times New Roman"/>
          <w:sz w:val="28"/>
          <w:szCs w:val="28"/>
        </w:rPr>
        <w:br/>
        <w:t>between the genome sequence of the new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(SARS-CoV-2) and SARS-like CoVs,</w:t>
      </w:r>
      <w:r w:rsidRPr="000C2E33">
        <w:rPr>
          <w:rFonts w:ascii="Times New Roman" w:hAnsi="Times New Roman" w:cs="Times New Roman"/>
          <w:sz w:val="28"/>
          <w:szCs w:val="28"/>
        </w:rPr>
        <w:br/>
        <w:t>the comparative analysis recognized a furin-like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cleavage site in the SARS-CoV-2 S pr</w:t>
      </w:r>
      <w:r w:rsidRPr="000C2E33">
        <w:rPr>
          <w:rFonts w:ascii="Times New Roman" w:hAnsi="Times New Roman" w:cs="Times New Roman"/>
          <w:sz w:val="28"/>
          <w:szCs w:val="28"/>
        </w:rPr>
        <w:t>otein that is</w:t>
      </w:r>
      <w:r w:rsidRPr="000C2E33">
        <w:rPr>
          <w:rFonts w:ascii="Times New Roman" w:hAnsi="Times New Roman" w:cs="Times New Roman"/>
          <w:sz w:val="28"/>
          <w:szCs w:val="28"/>
        </w:rPr>
        <w:br/>
        <w:t>missing from other SARS-like CoVs (99). The furin-</w:t>
      </w:r>
      <w:r w:rsidRPr="000C2E33">
        <w:rPr>
          <w:rFonts w:ascii="Times New Roman" w:hAnsi="Times New Roman" w:cs="Times New Roman"/>
          <w:sz w:val="28"/>
          <w:szCs w:val="28"/>
        </w:rPr>
        <w:br/>
        <w:t>like cleavage site is expected to play a role in the life</w:t>
      </w:r>
      <w:r w:rsidRPr="000C2E33">
        <w:rPr>
          <w:rFonts w:ascii="Times New Roman" w:hAnsi="Times New Roman" w:cs="Times New Roman"/>
          <w:sz w:val="28"/>
          <w:szCs w:val="28"/>
        </w:rPr>
        <w:br/>
        <w:t>cycle of the virus and disease pathogenicity and</w:t>
      </w:r>
      <w:r w:rsidRPr="000C2E33">
        <w:rPr>
          <w:rFonts w:ascii="Times New Roman" w:hAnsi="Times New Roman" w:cs="Times New Roman"/>
          <w:sz w:val="28"/>
          <w:szCs w:val="28"/>
        </w:rPr>
        <w:br/>
        <w:t>might even act as a therapeutic target for furin</w:t>
      </w:r>
      <w:r w:rsidRPr="000C2E33">
        <w:rPr>
          <w:rFonts w:ascii="Times New Roman" w:hAnsi="Times New Roman" w:cs="Times New Roman"/>
          <w:sz w:val="28"/>
          <w:szCs w:val="28"/>
        </w:rPr>
        <w:br/>
        <w:t>inhibitors. The highly contagious n</w:t>
      </w:r>
      <w:r w:rsidRPr="000C2E33">
        <w:rPr>
          <w:rFonts w:ascii="Times New Roman" w:hAnsi="Times New Roman" w:cs="Times New Roman"/>
          <w:sz w:val="28"/>
          <w:szCs w:val="28"/>
        </w:rPr>
        <w:t>ature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compared to that of its predecessors might be</w:t>
      </w:r>
      <w:r w:rsidRPr="000C2E33">
        <w:rPr>
          <w:rFonts w:ascii="Times New Roman" w:hAnsi="Times New Roman" w:cs="Times New Roman"/>
          <w:sz w:val="28"/>
          <w:szCs w:val="28"/>
        </w:rPr>
        <w:br/>
        <w:t>the result of a stabilizing mutation that occurred in</w:t>
      </w:r>
      <w:r w:rsidRPr="000C2E33">
        <w:rPr>
          <w:rFonts w:ascii="Times New Roman" w:hAnsi="Times New Roman" w:cs="Times New Roman"/>
          <w:sz w:val="28"/>
          <w:szCs w:val="28"/>
        </w:rPr>
        <w:br/>
        <w:t>the endosome-associated-protein-like domain of</w:t>
      </w:r>
      <w:r w:rsidRPr="000C2E33">
        <w:rPr>
          <w:rFonts w:ascii="Times New Roman" w:hAnsi="Times New Roman" w:cs="Times New Roman"/>
          <w:sz w:val="28"/>
          <w:szCs w:val="28"/>
        </w:rPr>
        <w:br/>
        <w:t>nsp2 protein.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Similarly, the destabilizing mutation near the</w:t>
      </w:r>
      <w:r w:rsidRPr="000C2E33">
        <w:rPr>
          <w:rFonts w:ascii="Times New Roman" w:hAnsi="Times New Roman" w:cs="Times New Roman"/>
          <w:sz w:val="28"/>
          <w:szCs w:val="28"/>
        </w:rPr>
        <w:br/>
        <w:t>phosphatase domain of nsp3</w:t>
      </w:r>
      <w:r w:rsidRPr="000C2E33">
        <w:rPr>
          <w:rFonts w:ascii="Times New Roman" w:hAnsi="Times New Roman" w:cs="Times New Roman"/>
          <w:sz w:val="28"/>
          <w:szCs w:val="28"/>
        </w:rPr>
        <w:t xml:space="preserve"> proteins in SARS-CoV-</w:t>
      </w:r>
      <w:r w:rsidRPr="000C2E33">
        <w:rPr>
          <w:rFonts w:ascii="Times New Roman" w:hAnsi="Times New Roman" w:cs="Times New Roman"/>
          <w:sz w:val="28"/>
          <w:szCs w:val="28"/>
        </w:rPr>
        <w:br/>
        <w:t>2 could indicate a potential mechanism that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differentiates it from other CoVs (100). Even though</w:t>
      </w:r>
      <w:r w:rsidRPr="000C2E33">
        <w:rPr>
          <w:rFonts w:ascii="Times New Roman" w:hAnsi="Times New Roman" w:cs="Times New Roman"/>
          <w:sz w:val="28"/>
          <w:szCs w:val="28"/>
        </w:rPr>
        <w:br/>
        <w:t>the CFR _ reported for COVID-19 is meager</w:t>
      </w:r>
      <w:r w:rsidRPr="000C2E33">
        <w:rPr>
          <w:rFonts w:ascii="Times New Roman" w:hAnsi="Times New Roman" w:cs="Times New Roman"/>
          <w:sz w:val="28"/>
          <w:szCs w:val="28"/>
        </w:rPr>
        <w:br/>
        <w:t>compared to those of the previous SARS and MERS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outbreaks, it has caused more deaths than SARS</w:t>
      </w:r>
      <w:r w:rsidRPr="000C2E33">
        <w:rPr>
          <w:rFonts w:ascii="Times New Roman" w:hAnsi="Times New Roman" w:cs="Times New Roman"/>
          <w:sz w:val="28"/>
          <w:szCs w:val="28"/>
        </w:rPr>
        <w:t xml:space="preserve"> and</w:t>
      </w:r>
      <w:r w:rsidRPr="000C2E33">
        <w:rPr>
          <w:rFonts w:ascii="Times New Roman" w:hAnsi="Times New Roman" w:cs="Times New Roman"/>
          <w:sz w:val="28"/>
          <w:szCs w:val="28"/>
        </w:rPr>
        <w:br/>
        <w:t>MERS combined (101). Possibly related to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pathogenesis is the recent finding of an 832-</w:t>
      </w:r>
      <w:r w:rsidRPr="000C2E33">
        <w:rPr>
          <w:rFonts w:ascii="Times New Roman" w:hAnsi="Times New Roman" w:cs="Times New Roman"/>
          <w:sz w:val="28"/>
          <w:szCs w:val="28"/>
        </w:rPr>
        <w:br/>
        <w:t>nucleotide (nt) deletion in ORF8, which appears to</w:t>
      </w:r>
      <w:r w:rsidRPr="000C2E33">
        <w:rPr>
          <w:rFonts w:ascii="Times New Roman" w:hAnsi="Times New Roman" w:cs="Times New Roman"/>
          <w:sz w:val="28"/>
          <w:szCs w:val="28"/>
        </w:rPr>
        <w:br/>
        <w:t>reduce the replicative fitness of the virus and leads to</w:t>
      </w:r>
      <w:r w:rsidRPr="000C2E33">
        <w:rPr>
          <w:rFonts w:ascii="Times New Roman" w:hAnsi="Times New Roman" w:cs="Times New Roman"/>
          <w:sz w:val="28"/>
          <w:szCs w:val="28"/>
        </w:rPr>
        <w:br/>
        <w:t>attenuated phenotypes of SARS-CoV-2 (256).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</w:t>
      </w:r>
      <w:r w:rsidRPr="000C2E33">
        <w:rPr>
          <w:rFonts w:ascii="Times New Roman" w:hAnsi="Times New Roman" w:cs="Times New Roman"/>
          <w:sz w:val="28"/>
          <w:szCs w:val="28"/>
        </w:rPr>
        <w:t>ronavirus is the most prominent example of a</w:t>
      </w:r>
      <w:r w:rsidRPr="000C2E33">
        <w:rPr>
          <w:rFonts w:ascii="Times New Roman" w:hAnsi="Times New Roman" w:cs="Times New Roman"/>
          <w:sz w:val="28"/>
          <w:szCs w:val="28"/>
        </w:rPr>
        <w:br/>
        <w:t>in the epidemic strain (104). Transmission can also</w:t>
      </w:r>
      <w:r w:rsidRPr="000C2E33">
        <w:rPr>
          <w:rFonts w:ascii="Times New Roman" w:hAnsi="Times New Roman" w:cs="Times New Roman"/>
          <w:sz w:val="28"/>
          <w:szCs w:val="28"/>
        </w:rPr>
        <w:br/>
        <w:t>occur directly from the reservoir host to humans</w:t>
      </w:r>
      <w:r w:rsidRPr="000C2E33">
        <w:rPr>
          <w:rFonts w:ascii="Times New Roman" w:hAnsi="Times New Roman" w:cs="Times New Roman"/>
          <w:sz w:val="28"/>
          <w:szCs w:val="28"/>
        </w:rPr>
        <w:br/>
        <w:t>without RBD adaptations. The bat coronavirus that is</w:t>
      </w:r>
      <w:r w:rsidRPr="000C2E33">
        <w:rPr>
          <w:rFonts w:ascii="Times New Roman" w:hAnsi="Times New Roman" w:cs="Times New Roman"/>
          <w:sz w:val="28"/>
          <w:szCs w:val="28"/>
        </w:rPr>
        <w:br/>
        <w:t>currently in circulation maintains specific “poised”</w:t>
      </w:r>
      <w:r w:rsidRPr="000C2E33">
        <w:rPr>
          <w:rFonts w:ascii="Times New Roman" w:hAnsi="Times New Roman" w:cs="Times New Roman"/>
          <w:sz w:val="28"/>
          <w:szCs w:val="28"/>
        </w:rPr>
        <w:br/>
        <w:t>spik</w:t>
      </w:r>
      <w:r w:rsidRPr="000C2E33">
        <w:rPr>
          <w:rFonts w:ascii="Times New Roman" w:hAnsi="Times New Roman" w:cs="Times New Roman"/>
          <w:sz w:val="28"/>
          <w:szCs w:val="28"/>
        </w:rPr>
        <w:t>e proteins that facilitate human infection without</w:t>
      </w:r>
      <w:r w:rsidRPr="000C2E33">
        <w:rPr>
          <w:rFonts w:ascii="Times New Roman" w:hAnsi="Times New Roman" w:cs="Times New Roman"/>
          <w:sz w:val="28"/>
          <w:szCs w:val="28"/>
        </w:rPr>
        <w:br/>
        <w:t>the requirement of any mutations or adaptations</w:t>
      </w:r>
      <w:r w:rsidRPr="000C2E33">
        <w:rPr>
          <w:rFonts w:ascii="Times New Roman" w:hAnsi="Times New Roman" w:cs="Times New Roman"/>
          <w:sz w:val="28"/>
          <w:szCs w:val="28"/>
        </w:rPr>
        <w:br/>
        <w:t>(105). Altogether, different species of bats carry a</w:t>
      </w:r>
      <w:r w:rsidRPr="000C2E33">
        <w:rPr>
          <w:rFonts w:ascii="Times New Roman" w:hAnsi="Times New Roman" w:cs="Times New Roman"/>
          <w:sz w:val="28"/>
          <w:szCs w:val="28"/>
        </w:rPr>
        <w:br/>
        <w:t>massive number of coronaviruses around the world</w:t>
      </w:r>
      <w:r w:rsidRPr="000C2E33">
        <w:rPr>
          <w:rFonts w:ascii="Times New Roman" w:hAnsi="Times New Roman" w:cs="Times New Roman"/>
          <w:sz w:val="28"/>
          <w:szCs w:val="28"/>
        </w:rPr>
        <w:br/>
        <w:t>(106).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The high plasticity in receptor usage, along wi</w:t>
      </w:r>
      <w:r w:rsidRPr="000C2E33">
        <w:rPr>
          <w:rFonts w:ascii="Times New Roman" w:hAnsi="Times New Roman" w:cs="Times New Roman"/>
          <w:sz w:val="28"/>
          <w:szCs w:val="28"/>
        </w:rPr>
        <w:t>th</w:t>
      </w:r>
      <w:r w:rsidRPr="000C2E33">
        <w:rPr>
          <w:rFonts w:ascii="Times New Roman" w:hAnsi="Times New Roman" w:cs="Times New Roman"/>
          <w:sz w:val="28"/>
          <w:szCs w:val="28"/>
        </w:rPr>
        <w:br/>
        <w:t>the feasibility of adaptive mutation and</w:t>
      </w:r>
      <w:r w:rsidRPr="000C2E33">
        <w:rPr>
          <w:rFonts w:ascii="Times New Roman" w:hAnsi="Times New Roman" w:cs="Times New Roman"/>
          <w:sz w:val="28"/>
          <w:szCs w:val="28"/>
        </w:rPr>
        <w:br/>
        <w:t>recombination, may result in frequent interspecies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of coronavirus from bats to animals and</w:t>
      </w:r>
      <w:r w:rsidRPr="000C2E33">
        <w:rPr>
          <w:rFonts w:ascii="Times New Roman" w:hAnsi="Times New Roman" w:cs="Times New Roman"/>
          <w:sz w:val="28"/>
          <w:szCs w:val="28"/>
        </w:rPr>
        <w:br/>
        <w:t>humans (106). The pathogenesis of most bat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is unknown, as most of these viruses</w:t>
      </w:r>
      <w:r w:rsidRPr="000C2E33">
        <w:rPr>
          <w:rFonts w:ascii="Times New Roman" w:hAnsi="Times New Roman" w:cs="Times New Roman"/>
          <w:sz w:val="28"/>
          <w:szCs w:val="28"/>
        </w:rPr>
        <w:br/>
        <w:t>are not isolat</w:t>
      </w:r>
      <w:r w:rsidRPr="000C2E33">
        <w:rPr>
          <w:rFonts w:ascii="Times New Roman" w:hAnsi="Times New Roman" w:cs="Times New Roman"/>
          <w:sz w:val="28"/>
          <w:szCs w:val="28"/>
        </w:rPr>
        <w:t>ed and studied (4). Hedgehog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HKU31, a Betacoronavirus, has been</w:t>
      </w:r>
      <w:r w:rsidRPr="000C2E33">
        <w:rPr>
          <w:rFonts w:ascii="Times New Roman" w:hAnsi="Times New Roman" w:cs="Times New Roman"/>
          <w:sz w:val="28"/>
          <w:szCs w:val="28"/>
        </w:rPr>
        <w:br/>
        <w:t>identified from amur hedgehogs in China. Studies</w:t>
      </w:r>
      <w:r w:rsidRPr="000C2E33">
        <w:rPr>
          <w:rFonts w:ascii="Times New Roman" w:hAnsi="Times New Roman" w:cs="Times New Roman"/>
          <w:sz w:val="28"/>
          <w:szCs w:val="28"/>
        </w:rPr>
        <w:br/>
        <w:t>show that hedgehogs are the reservoir of</w:t>
      </w:r>
      <w:r w:rsidRPr="000C2E33">
        <w:rPr>
          <w:rFonts w:ascii="Times New Roman" w:hAnsi="Times New Roman" w:cs="Times New Roman"/>
          <w:sz w:val="28"/>
          <w:szCs w:val="28"/>
        </w:rPr>
        <w:br/>
        <w:t>Betacoronavirus, and there is_ evidence of</w:t>
      </w:r>
      <w:r w:rsidRPr="000C2E33">
        <w:rPr>
          <w:rFonts w:ascii="Times New Roman" w:hAnsi="Times New Roman" w:cs="Times New Roman"/>
          <w:sz w:val="28"/>
          <w:szCs w:val="28"/>
        </w:rPr>
        <w:br/>
        <w:t>recombination (107).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current scientific ev</w:t>
      </w:r>
      <w:r w:rsidRPr="000C2E33">
        <w:rPr>
          <w:rFonts w:ascii="Times New Roman" w:hAnsi="Times New Roman" w:cs="Times New Roman"/>
          <w:sz w:val="28"/>
          <w:szCs w:val="28"/>
        </w:rPr>
        <w:t>idence available on</w:t>
      </w:r>
      <w:r w:rsidRPr="000C2E33">
        <w:rPr>
          <w:rFonts w:ascii="Times New Roman" w:hAnsi="Times New Roman" w:cs="Times New Roman"/>
          <w:sz w:val="28"/>
          <w:szCs w:val="28"/>
        </w:rPr>
        <w:br/>
        <w:t>MERS. infection suggests that the significant</w:t>
      </w:r>
      <w:r w:rsidRPr="000C2E33">
        <w:rPr>
          <w:rFonts w:ascii="Times New Roman" w:hAnsi="Times New Roman" w:cs="Times New Roman"/>
          <w:sz w:val="28"/>
          <w:szCs w:val="28"/>
        </w:rPr>
        <w:br/>
        <w:t>reservoir host, as well as the animal source of MERS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in humans, is the dromedary camels (97).</w:t>
      </w:r>
      <w:r w:rsidRPr="000C2E33">
        <w:rPr>
          <w:rFonts w:ascii="Times New Roman" w:hAnsi="Times New Roman" w:cs="Times New Roman"/>
          <w:sz w:val="28"/>
          <w:szCs w:val="28"/>
        </w:rPr>
        <w:br/>
        <w:t>The infected dromedary camels may not show any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‘sible si F infecti kino it challengi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out on the isolated virus confirmed that there is a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risk for the reemergence of SARS-CoV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from the viruses that are currently</w:t>
      </w:r>
      <w:r w:rsidRPr="000C2E33">
        <w:rPr>
          <w:rFonts w:ascii="Times New Roman" w:hAnsi="Times New Roman" w:cs="Times New Roman"/>
          <w:sz w:val="28"/>
          <w:szCs w:val="28"/>
        </w:rPr>
        <w:br/>
        <w:t>circulating in the bat population (105).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CLINICAL PATHOLOGY OF SARS-CoV-2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(COVID-19)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disease caused by S</w:t>
      </w:r>
      <w:r w:rsidRPr="000C2E33">
        <w:rPr>
          <w:rFonts w:ascii="Times New Roman" w:hAnsi="Times New Roman" w:cs="Times New Roman"/>
          <w:sz w:val="28"/>
          <w:szCs w:val="28"/>
        </w:rPr>
        <w:t>ARS-CoV-2 is also</w:t>
      </w:r>
      <w:r w:rsidRPr="000C2E33">
        <w:rPr>
          <w:rFonts w:ascii="Times New Roman" w:hAnsi="Times New Roman" w:cs="Times New Roman"/>
          <w:sz w:val="28"/>
          <w:szCs w:val="28"/>
        </w:rPr>
        <w:br/>
        <w:t>named severe specific contagious pneumonia</w:t>
      </w:r>
      <w:r w:rsidRPr="000C2E33">
        <w:rPr>
          <w:rFonts w:ascii="Times New Roman" w:hAnsi="Times New Roman" w:cs="Times New Roman"/>
          <w:sz w:val="28"/>
          <w:szCs w:val="28"/>
        </w:rPr>
        <w:br/>
        <w:t>(SSCP), Wuhan pneumonia, and, recently,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(110). Compared to SARS-CoV,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has less severe pathogenesis but has superior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capability, as evidenced by the rapidly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increa</w:t>
      </w:r>
      <w:r w:rsidRPr="000C2E33">
        <w:rPr>
          <w:rFonts w:ascii="Times New Roman" w:hAnsi="Times New Roman" w:cs="Times New Roman"/>
          <w:sz w:val="28"/>
          <w:szCs w:val="28"/>
        </w:rPr>
        <w:t>sing number of COVID-19 cases (111). The</w:t>
      </w:r>
      <w:r w:rsidRPr="000C2E33">
        <w:rPr>
          <w:rFonts w:ascii="Times New Roman" w:hAnsi="Times New Roman" w:cs="Times New Roman"/>
          <w:sz w:val="28"/>
          <w:szCs w:val="28"/>
        </w:rPr>
        <w:br/>
        <w:t>incubation period of SARS-CoV-2 in familial</w:t>
      </w:r>
      <w:r w:rsidRPr="000C2E33">
        <w:rPr>
          <w:rFonts w:ascii="Times New Roman" w:hAnsi="Times New Roman" w:cs="Times New Roman"/>
          <w:sz w:val="28"/>
          <w:szCs w:val="28"/>
        </w:rPr>
        <w:br/>
        <w:t>clusters was found to be 3 to 6 days (112). The mean</w:t>
      </w:r>
      <w:r w:rsidRPr="000C2E33">
        <w:rPr>
          <w:rFonts w:ascii="Times New Roman" w:hAnsi="Times New Roman" w:cs="Times New Roman"/>
          <w:sz w:val="28"/>
          <w:szCs w:val="28"/>
        </w:rPr>
        <w:br/>
        <w:t>incubation period of COVID-19 was found to be 6.4</w:t>
      </w:r>
      <w:r w:rsidRPr="000C2E33">
        <w:rPr>
          <w:rFonts w:ascii="Times New Roman" w:hAnsi="Times New Roman" w:cs="Times New Roman"/>
          <w:sz w:val="28"/>
          <w:szCs w:val="28"/>
        </w:rPr>
        <w:br/>
        <w:t>days, ranging from 2.1 to 11.1 days (113). Among an</w:t>
      </w:r>
      <w:r w:rsidRPr="000C2E33">
        <w:rPr>
          <w:rFonts w:ascii="Times New Roman" w:hAnsi="Times New Roman" w:cs="Times New Roman"/>
          <w:sz w:val="28"/>
          <w:szCs w:val="28"/>
        </w:rPr>
        <w:br/>
        <w:t>early affected g</w:t>
      </w:r>
      <w:r w:rsidRPr="000C2E33">
        <w:rPr>
          <w:rFonts w:ascii="Times New Roman" w:hAnsi="Times New Roman" w:cs="Times New Roman"/>
          <w:sz w:val="28"/>
          <w:szCs w:val="28"/>
        </w:rPr>
        <w:t>roup of 425 patients, 59 years was the</w:t>
      </w:r>
      <w:r w:rsidRPr="000C2E33">
        <w:rPr>
          <w:rFonts w:ascii="Times New Roman" w:hAnsi="Times New Roman" w:cs="Times New Roman"/>
          <w:sz w:val="28"/>
          <w:szCs w:val="28"/>
        </w:rPr>
        <w:br/>
        <w:t>median age, of which more males were affected</w:t>
      </w:r>
      <w:r w:rsidRPr="000C2E33">
        <w:rPr>
          <w:rFonts w:ascii="Times New Roman" w:hAnsi="Times New Roman" w:cs="Times New Roman"/>
          <w:sz w:val="28"/>
          <w:szCs w:val="28"/>
        </w:rPr>
        <w:br/>
        <w:t>(114). Similar to SARS and MERS, the severity of</w:t>
      </w:r>
      <w:r w:rsidRPr="000C2E33">
        <w:rPr>
          <w:rFonts w:ascii="Times New Roman" w:hAnsi="Times New Roman" w:cs="Times New Roman"/>
          <w:sz w:val="28"/>
          <w:szCs w:val="28"/>
        </w:rPr>
        <w:br/>
        <w:t>this nCoV is high in age groups above 50 years (2,</w:t>
      </w:r>
      <w:r w:rsidRPr="000C2E33">
        <w:rPr>
          <w:rFonts w:ascii="Times New Roman" w:hAnsi="Times New Roman" w:cs="Times New Roman"/>
          <w:sz w:val="28"/>
          <w:szCs w:val="28"/>
        </w:rPr>
        <w:br/>
        <w:t>115). Symptoms of COVID-19 include fever, cough,</w:t>
      </w:r>
      <w:r w:rsidRPr="000C2E33">
        <w:rPr>
          <w:rFonts w:ascii="Times New Roman" w:hAnsi="Times New Roman" w:cs="Times New Roman"/>
          <w:sz w:val="28"/>
          <w:szCs w:val="28"/>
        </w:rPr>
        <w:br/>
        <w:t>myalgia or fatigue, an</w:t>
      </w:r>
      <w:r w:rsidRPr="000C2E33">
        <w:rPr>
          <w:rFonts w:ascii="Times New Roman" w:hAnsi="Times New Roman" w:cs="Times New Roman"/>
          <w:sz w:val="28"/>
          <w:szCs w:val="28"/>
        </w:rPr>
        <w:t>d, less commonly, headache,</w:t>
      </w:r>
      <w:r w:rsidRPr="000C2E33">
        <w:rPr>
          <w:rFonts w:ascii="Times New Roman" w:hAnsi="Times New Roman" w:cs="Times New Roman"/>
          <w:sz w:val="28"/>
          <w:szCs w:val="28"/>
        </w:rPr>
        <w:br/>
        <w:t>hemoptysis, and diarrhea (116, 282). Compared to</w:t>
      </w:r>
      <w:r w:rsidRPr="000C2E33">
        <w:rPr>
          <w:rFonts w:ascii="Times New Roman" w:hAnsi="Times New Roman" w:cs="Times New Roman"/>
          <w:sz w:val="28"/>
          <w:szCs w:val="28"/>
        </w:rPr>
        <w:br/>
        <w:t>the SARS-CoV-2-infected patients in Wuhan during</w:t>
      </w:r>
      <w:r w:rsidRPr="000C2E33">
        <w:rPr>
          <w:rFonts w:ascii="Times New Roman" w:hAnsi="Times New Roman" w:cs="Times New Roman"/>
          <w:sz w:val="28"/>
          <w:szCs w:val="28"/>
        </w:rPr>
        <w:br/>
        <w:t>symptoms were noticed in those patients that are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by human-to-human transmission (14).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The initial trends suggested that </w:t>
      </w:r>
      <w:r w:rsidRPr="000C2E33">
        <w:rPr>
          <w:rFonts w:ascii="Times New Roman" w:hAnsi="Times New Roman" w:cs="Times New Roman"/>
          <w:sz w:val="28"/>
          <w:szCs w:val="28"/>
        </w:rPr>
        <w:t>the mortality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COVID-19 was less than that of</w:t>
      </w:r>
      <w:r w:rsidRPr="000C2E33">
        <w:rPr>
          <w:rFonts w:ascii="Times New Roman" w:hAnsi="Times New Roman" w:cs="Times New Roman"/>
          <w:sz w:val="28"/>
          <w:szCs w:val="28"/>
        </w:rPr>
        <w:br/>
        <w:t>previous outbreaks of SARS (101). The updates</w:t>
      </w:r>
      <w:r w:rsidRPr="000C2E33">
        <w:rPr>
          <w:rFonts w:ascii="Times New Roman" w:hAnsi="Times New Roman" w:cs="Times New Roman"/>
          <w:sz w:val="28"/>
          <w:szCs w:val="28"/>
        </w:rPr>
        <w:br/>
        <w:t>obtained from countries like China, Japan, Thailand,</w:t>
      </w:r>
      <w:r w:rsidRPr="000C2E33">
        <w:rPr>
          <w:rFonts w:ascii="Times New Roman" w:hAnsi="Times New Roman" w:cs="Times New Roman"/>
          <w:sz w:val="28"/>
          <w:szCs w:val="28"/>
        </w:rPr>
        <w:br/>
        <w:t>and South Korea indicated that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had relatively mild manifestations compared</w:t>
      </w:r>
      <w:r w:rsidRPr="000C2E33">
        <w:rPr>
          <w:rFonts w:ascii="Times New Roman" w:hAnsi="Times New Roman" w:cs="Times New Roman"/>
          <w:sz w:val="28"/>
          <w:szCs w:val="28"/>
        </w:rPr>
        <w:br/>
        <w:t>to those with SARS and MERS (4). Regardless of</w:t>
      </w:r>
      <w:r w:rsidRPr="000C2E33">
        <w:rPr>
          <w:rFonts w:ascii="Times New Roman" w:hAnsi="Times New Roman" w:cs="Times New Roman"/>
          <w:sz w:val="28"/>
          <w:szCs w:val="28"/>
        </w:rPr>
        <w:br/>
        <w:t>the coronavirus type, immune cells, like mast cells,</w:t>
      </w:r>
      <w:r w:rsidRPr="000C2E33">
        <w:rPr>
          <w:rFonts w:ascii="Times New Roman" w:hAnsi="Times New Roman" w:cs="Times New Roman"/>
          <w:sz w:val="28"/>
          <w:szCs w:val="28"/>
        </w:rPr>
        <w:br/>
        <w:t>that are present in the submucosa of the respiratory</w:t>
      </w:r>
      <w:r w:rsidRPr="000C2E33">
        <w:rPr>
          <w:rFonts w:ascii="Times New Roman" w:hAnsi="Times New Roman" w:cs="Times New Roman"/>
          <w:sz w:val="28"/>
          <w:szCs w:val="28"/>
        </w:rPr>
        <w:br/>
        <w:t>tract and nasal cavity are considered the primary</w:t>
      </w:r>
      <w:r w:rsidRPr="000C2E33">
        <w:rPr>
          <w:rFonts w:ascii="Times New Roman" w:hAnsi="Times New Roman" w:cs="Times New Roman"/>
          <w:sz w:val="28"/>
          <w:szCs w:val="28"/>
        </w:rPr>
        <w:br/>
        <w:t>barrier against this virus (92). Advanced in-depth</w:t>
      </w:r>
      <w:r w:rsidRPr="000C2E33">
        <w:rPr>
          <w:rFonts w:ascii="Times New Roman" w:hAnsi="Times New Roman" w:cs="Times New Roman"/>
          <w:sz w:val="28"/>
          <w:szCs w:val="28"/>
        </w:rPr>
        <w:br/>
        <w:t>a</w:t>
      </w:r>
      <w:r w:rsidRPr="000C2E33">
        <w:rPr>
          <w:rFonts w:ascii="Times New Roman" w:hAnsi="Times New Roman" w:cs="Times New Roman"/>
          <w:sz w:val="28"/>
          <w:szCs w:val="28"/>
        </w:rPr>
        <w:t>nalysis of the genome has identified 380 amino acid</w:t>
      </w:r>
      <w:r w:rsidRPr="000C2E33">
        <w:rPr>
          <w:rFonts w:ascii="Times New Roman" w:hAnsi="Times New Roman" w:cs="Times New Roman"/>
          <w:sz w:val="28"/>
          <w:szCs w:val="28"/>
        </w:rPr>
        <w:br/>
        <w:t>substitutions between the amino acid sequences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and the SARS/SARS-like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coronaviruses. These differences in the amino acid</w:t>
      </w:r>
      <w:r w:rsidRPr="000C2E33">
        <w:rPr>
          <w:rFonts w:ascii="Times New Roman" w:hAnsi="Times New Roman" w:cs="Times New Roman"/>
          <w:sz w:val="28"/>
          <w:szCs w:val="28"/>
        </w:rPr>
        <w:br/>
        <w:t>sequences might have contributed to the difference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in the pathogenic </w:t>
      </w:r>
      <w:r w:rsidRPr="000C2E33">
        <w:rPr>
          <w:rFonts w:ascii="Times New Roman" w:hAnsi="Times New Roman" w:cs="Times New Roman"/>
          <w:sz w:val="28"/>
          <w:szCs w:val="28"/>
        </w:rPr>
        <w:t>divergence of SARS-CoV-2 (16).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research is required to evaluate the possible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differences in tropism, pathogenesis, and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transmission of this novel agent associated with this</w:t>
      </w:r>
      <w:r w:rsidRPr="000C2E33">
        <w:rPr>
          <w:rFonts w:ascii="Times New Roman" w:hAnsi="Times New Roman" w:cs="Times New Roman"/>
          <w:sz w:val="28"/>
          <w:szCs w:val="28"/>
        </w:rPr>
        <w:br/>
        <w:t>change in the amino acid sequence. With the current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 of COVID-19, t</w:t>
      </w:r>
      <w:r w:rsidRPr="000C2E33">
        <w:rPr>
          <w:rFonts w:ascii="Times New Roman" w:hAnsi="Times New Roman" w:cs="Times New Roman"/>
          <w:sz w:val="28"/>
          <w:szCs w:val="28"/>
        </w:rPr>
        <w:t>here is an expectancy of a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significant increase in the number of published</w:t>
      </w:r>
      <w:r w:rsidRPr="000C2E33">
        <w:rPr>
          <w:rFonts w:ascii="Times New Roman" w:hAnsi="Times New Roman" w:cs="Times New Roman"/>
          <w:sz w:val="28"/>
          <w:szCs w:val="28"/>
        </w:rPr>
        <w:br/>
        <w:t>studies about this emerging coronavirus, as occurred</w:t>
      </w:r>
      <w:r w:rsidRPr="000C2E33">
        <w:rPr>
          <w:rFonts w:ascii="Times New Roman" w:hAnsi="Times New Roman" w:cs="Times New Roman"/>
          <w:sz w:val="28"/>
          <w:szCs w:val="28"/>
        </w:rPr>
        <w:br/>
        <w:t>identify animals actively excreting MERS-CoV that</w:t>
      </w:r>
      <w:r w:rsidRPr="000C2E33">
        <w:rPr>
          <w:rFonts w:ascii="Times New Roman" w:hAnsi="Times New Roman" w:cs="Times New Roman"/>
          <w:sz w:val="28"/>
          <w:szCs w:val="28"/>
        </w:rPr>
        <w:br/>
        <w:t>has the potential to infect humans. However, they</w:t>
      </w:r>
      <w:r w:rsidRPr="000C2E33">
        <w:rPr>
          <w:rFonts w:ascii="Times New Roman" w:hAnsi="Times New Roman" w:cs="Times New Roman"/>
          <w:sz w:val="28"/>
          <w:szCs w:val="28"/>
        </w:rPr>
        <w:br/>
        <w:t>may shed MERS-CoV through mi</w:t>
      </w:r>
      <w:r w:rsidRPr="000C2E33">
        <w:rPr>
          <w:rFonts w:ascii="Times New Roman" w:hAnsi="Times New Roman" w:cs="Times New Roman"/>
          <w:sz w:val="28"/>
          <w:szCs w:val="28"/>
        </w:rPr>
        <w:t>lk, urine, feces,</w:t>
      </w:r>
      <w:r w:rsidRPr="000C2E33">
        <w:rPr>
          <w:rFonts w:ascii="Times New Roman" w:hAnsi="Times New Roman" w:cs="Times New Roman"/>
          <w:sz w:val="28"/>
          <w:szCs w:val="28"/>
        </w:rPr>
        <w:br/>
        <w:t>and nasal and eye discharge and can also be found in</w:t>
      </w:r>
      <w:r w:rsidRPr="000C2E33">
        <w:rPr>
          <w:rFonts w:ascii="Times New Roman" w:hAnsi="Times New Roman" w:cs="Times New Roman"/>
          <w:sz w:val="28"/>
          <w:szCs w:val="28"/>
        </w:rPr>
        <w:br/>
        <w:t>the raw organs (108). In a study conducted to</w:t>
      </w:r>
      <w:r w:rsidRPr="000C2E33">
        <w:rPr>
          <w:rFonts w:ascii="Times New Roman" w:hAnsi="Times New Roman" w:cs="Times New Roman"/>
          <w:sz w:val="28"/>
          <w:szCs w:val="28"/>
        </w:rPr>
        <w:br/>
        <w:t>evaluate the susceptibility of animal species to</w:t>
      </w:r>
      <w:r w:rsidRPr="000C2E33">
        <w:rPr>
          <w:rFonts w:ascii="Times New Roman" w:hAnsi="Times New Roman" w:cs="Times New Roman"/>
          <w:sz w:val="28"/>
          <w:szCs w:val="28"/>
        </w:rPr>
        <w:br/>
        <w:t>MERS-CoV infection, llamas and pigs were found to</w:t>
      </w:r>
      <w:r w:rsidRPr="000C2E33">
        <w:rPr>
          <w:rFonts w:ascii="Times New Roman" w:hAnsi="Times New Roman" w:cs="Times New Roman"/>
          <w:sz w:val="28"/>
          <w:szCs w:val="28"/>
        </w:rPr>
        <w:br/>
        <w:t>be susceptible, indicating the possibili</w:t>
      </w:r>
      <w:r w:rsidRPr="000C2E33">
        <w:rPr>
          <w:rFonts w:ascii="Times New Roman" w:hAnsi="Times New Roman" w:cs="Times New Roman"/>
          <w:sz w:val="28"/>
          <w:szCs w:val="28"/>
        </w:rPr>
        <w:t>ty of MERS-</w:t>
      </w:r>
      <w:r w:rsidRPr="000C2E33">
        <w:rPr>
          <w:rFonts w:ascii="Times New Roman" w:hAnsi="Times New Roman" w:cs="Times New Roman"/>
          <w:sz w:val="28"/>
          <w:szCs w:val="28"/>
        </w:rPr>
        <w:br/>
        <w:t>CoV circulation in animal species other than</w:t>
      </w:r>
      <w:r w:rsidRPr="000C2E33">
        <w:rPr>
          <w:rFonts w:ascii="Times New Roman" w:hAnsi="Times New Roman" w:cs="Times New Roman"/>
          <w:sz w:val="28"/>
          <w:szCs w:val="28"/>
        </w:rPr>
        <w:br/>
        <w:t>dromedary camels (109).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Following the outbreak of SARS in China,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SARS-CoV-like viruses were isolated from</w:t>
      </w:r>
      <w:r w:rsidRPr="000C2E33">
        <w:rPr>
          <w:rFonts w:ascii="Times New Roman" w:hAnsi="Times New Roman" w:cs="Times New Roman"/>
          <w:sz w:val="28"/>
          <w:szCs w:val="28"/>
        </w:rPr>
        <w:br/>
        <w:t>Himalayan palm civets (Paguma_ larvata) and</w:t>
      </w:r>
      <w:r w:rsidRPr="000C2E33">
        <w:rPr>
          <w:rFonts w:ascii="Times New Roman" w:hAnsi="Times New Roman" w:cs="Times New Roman"/>
          <w:sz w:val="28"/>
          <w:szCs w:val="28"/>
        </w:rPr>
        <w:br/>
        <w:t>raccoon dogs (Nyctereutes procyonoides) found in</w:t>
      </w:r>
      <w:r w:rsidRPr="000C2E33">
        <w:rPr>
          <w:rFonts w:ascii="Times New Roman" w:hAnsi="Times New Roman" w:cs="Times New Roman"/>
          <w:sz w:val="28"/>
          <w:szCs w:val="28"/>
        </w:rPr>
        <w:t xml:space="preserve"> a</w:t>
      </w:r>
      <w:r w:rsidRPr="000C2E33">
        <w:rPr>
          <w:rFonts w:ascii="Times New Roman" w:hAnsi="Times New Roman" w:cs="Times New Roman"/>
          <w:sz w:val="28"/>
          <w:szCs w:val="28"/>
        </w:rPr>
        <w:br/>
        <w:t>live-animal market in Guangdong, China. The</w:t>
      </w:r>
      <w:r w:rsidRPr="000C2E33">
        <w:rPr>
          <w:rFonts w:ascii="Times New Roman" w:hAnsi="Times New Roman" w:cs="Times New Roman"/>
          <w:sz w:val="28"/>
          <w:szCs w:val="28"/>
        </w:rPr>
        <w:br/>
        <w:t>animal isolates obtained from the live-animal market</w:t>
      </w:r>
      <w:r w:rsidRPr="000C2E33">
        <w:rPr>
          <w:rFonts w:ascii="Times New Roman" w:hAnsi="Times New Roman" w:cs="Times New Roman"/>
          <w:sz w:val="28"/>
          <w:szCs w:val="28"/>
        </w:rPr>
        <w:br/>
        <w:t>retained a 29-nucleotide sequence that was not</w:t>
      </w:r>
      <w:r w:rsidRPr="000C2E33">
        <w:rPr>
          <w:rFonts w:ascii="Times New Roman" w:hAnsi="Times New Roman" w:cs="Times New Roman"/>
          <w:sz w:val="28"/>
          <w:szCs w:val="28"/>
        </w:rPr>
        <w:br/>
        <w:t>present in most of the human isolates (78). These</w:t>
      </w:r>
      <w:r w:rsidRPr="000C2E33">
        <w:rPr>
          <w:rFonts w:ascii="Times New Roman" w:hAnsi="Times New Roman" w:cs="Times New Roman"/>
          <w:sz w:val="28"/>
          <w:szCs w:val="28"/>
        </w:rPr>
        <w:br/>
        <w:t>findings were critical in identifying the possibility of</w:t>
      </w:r>
      <w:r w:rsidRPr="000C2E33">
        <w:rPr>
          <w:rFonts w:ascii="Times New Roman" w:hAnsi="Times New Roman" w:cs="Times New Roman"/>
          <w:sz w:val="28"/>
          <w:szCs w:val="28"/>
        </w:rPr>
        <w:br/>
        <w:t>in</w:t>
      </w:r>
      <w:r w:rsidRPr="000C2E33">
        <w:rPr>
          <w:rFonts w:ascii="Times New Roman" w:hAnsi="Times New Roman" w:cs="Times New Roman"/>
          <w:sz w:val="28"/>
          <w:szCs w:val="28"/>
        </w:rPr>
        <w:t>terspecies transmission in SARS-CoV. The higher</w:t>
      </w:r>
      <w:r w:rsidRPr="000C2E33">
        <w:rPr>
          <w:rFonts w:ascii="Times New Roman" w:hAnsi="Times New Roman" w:cs="Times New Roman"/>
          <w:sz w:val="28"/>
          <w:szCs w:val="28"/>
        </w:rPr>
        <w:br/>
        <w:t>diversity and prevalence of bat coronaviruses in this</w:t>
      </w:r>
      <w:r w:rsidRPr="000C2E33">
        <w:rPr>
          <w:rFonts w:ascii="Times New Roman" w:hAnsi="Times New Roman" w:cs="Times New Roman"/>
          <w:sz w:val="28"/>
          <w:szCs w:val="28"/>
        </w:rPr>
        <w:br/>
        <w:t>region compared to those in previous reports indicate</w:t>
      </w:r>
      <w:r w:rsidRPr="000C2E33">
        <w:rPr>
          <w:rFonts w:ascii="Times New Roman" w:hAnsi="Times New Roman" w:cs="Times New Roman"/>
          <w:sz w:val="28"/>
          <w:szCs w:val="28"/>
        </w:rPr>
        <w:br/>
        <w:t>a host/pathogen coevolution. SARS-like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also have been found circulating in the</w:t>
      </w:r>
      <w:r w:rsidRPr="000C2E33">
        <w:rPr>
          <w:rFonts w:ascii="Times New Roman" w:hAnsi="Times New Roman" w:cs="Times New Roman"/>
          <w:sz w:val="28"/>
          <w:szCs w:val="28"/>
        </w:rPr>
        <w:br/>
        <w:t>Chinese</w:t>
      </w:r>
      <w:r w:rsidRPr="000C2E33">
        <w:rPr>
          <w:rFonts w:ascii="Times New Roman" w:hAnsi="Times New Roman" w:cs="Times New Roman"/>
          <w:sz w:val="28"/>
          <w:szCs w:val="28"/>
        </w:rPr>
        <w:t xml:space="preserve"> horseshoe bat (Rhinolophus _ sinicus)</w:t>
      </w:r>
      <w:r w:rsidRPr="000C2E33">
        <w:rPr>
          <w:rFonts w:ascii="Times New Roman" w:hAnsi="Times New Roman" w:cs="Times New Roman"/>
          <w:sz w:val="28"/>
          <w:szCs w:val="28"/>
        </w:rPr>
        <w:br/>
        <w:t>populations. The in vitro and in vivo studies carried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 results in an epidemic by jumping the</w:t>
      </w:r>
      <w:r w:rsidRPr="000C2E33">
        <w:rPr>
          <w:rFonts w:ascii="Times New Roman" w:hAnsi="Times New Roman" w:cs="Times New Roman"/>
          <w:sz w:val="28"/>
          <w:szCs w:val="28"/>
        </w:rPr>
        <w:br/>
        <w:t>so-called species barrier (287).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br/>
        <w:t>The host spectrum of coronavirus increased when</w:t>
      </w:r>
      <w:r w:rsidRPr="000C2E33">
        <w:rPr>
          <w:rFonts w:ascii="Times New Roman" w:hAnsi="Times New Roman" w:cs="Times New Roman"/>
          <w:sz w:val="28"/>
          <w:szCs w:val="28"/>
        </w:rPr>
        <w:br/>
        <w:t>a novel coronavirus, namely, S</w:t>
      </w:r>
      <w:r w:rsidRPr="000C2E33">
        <w:rPr>
          <w:rFonts w:ascii="Times New Roman" w:hAnsi="Times New Roman" w:cs="Times New Roman"/>
          <w:sz w:val="28"/>
          <w:szCs w:val="28"/>
        </w:rPr>
        <w:t>W1, was recognized</w:t>
      </w:r>
      <w:r w:rsidRPr="000C2E33">
        <w:rPr>
          <w:rFonts w:ascii="Times New Roman" w:hAnsi="Times New Roman" w:cs="Times New Roman"/>
          <w:sz w:val="28"/>
          <w:szCs w:val="28"/>
        </w:rPr>
        <w:br/>
        <w:t>in the liver tissue of a captive beluga whale</w:t>
      </w:r>
      <w:r w:rsidRPr="000C2E33">
        <w:rPr>
          <w:rFonts w:ascii="Times New Roman" w:hAnsi="Times New Roman" w:cs="Times New Roman"/>
          <w:sz w:val="28"/>
          <w:szCs w:val="28"/>
        </w:rPr>
        <w:br/>
        <w:t>(Delphinapterus leucas) (138). In recent decades,</w:t>
      </w:r>
      <w:r w:rsidRPr="000C2E33">
        <w:rPr>
          <w:rFonts w:ascii="Times New Roman" w:hAnsi="Times New Roman" w:cs="Times New Roman"/>
          <w:sz w:val="28"/>
          <w:szCs w:val="28"/>
        </w:rPr>
        <w:br/>
        <w:t>several novel coronaviruses were identified from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animal species. Bats can harbor these</w:t>
      </w:r>
      <w:r w:rsidRPr="000C2E33">
        <w:rPr>
          <w:rFonts w:ascii="Times New Roman" w:hAnsi="Times New Roman" w:cs="Times New Roman"/>
          <w:sz w:val="28"/>
          <w:szCs w:val="28"/>
        </w:rPr>
        <w:br/>
        <w:t>viruses without manifesting any clinical dis</w:t>
      </w:r>
      <w:r w:rsidRPr="000C2E33">
        <w:rPr>
          <w:rFonts w:ascii="Times New Roman" w:hAnsi="Times New Roman" w:cs="Times New Roman"/>
          <w:sz w:val="28"/>
          <w:szCs w:val="28"/>
        </w:rPr>
        <w:t>ease but</w:t>
      </w:r>
      <w:r w:rsidRPr="000C2E33">
        <w:rPr>
          <w:rFonts w:ascii="Times New Roman" w:hAnsi="Times New Roman" w:cs="Times New Roman"/>
          <w:sz w:val="28"/>
          <w:szCs w:val="28"/>
        </w:rPr>
        <w:br/>
        <w:t>are persistently infected (30). They are the only</w:t>
      </w:r>
      <w:r w:rsidRPr="000C2E33">
        <w:rPr>
          <w:rFonts w:ascii="Times New Roman" w:hAnsi="Times New Roman" w:cs="Times New Roman"/>
          <w:sz w:val="28"/>
          <w:szCs w:val="28"/>
        </w:rPr>
        <w:br/>
        <w:t>mammals with the capacity for self-powered flight,</w:t>
      </w:r>
      <w:r w:rsidRPr="000C2E33">
        <w:rPr>
          <w:rFonts w:ascii="Times New Roman" w:hAnsi="Times New Roman" w:cs="Times New Roman"/>
          <w:sz w:val="28"/>
          <w:szCs w:val="28"/>
        </w:rPr>
        <w:br/>
        <w:t>which enables them to migrate long distances, unlike</w:t>
      </w:r>
      <w:r w:rsidRPr="000C2E33">
        <w:rPr>
          <w:rFonts w:ascii="Times New Roman" w:hAnsi="Times New Roman" w:cs="Times New Roman"/>
          <w:sz w:val="28"/>
          <w:szCs w:val="28"/>
        </w:rPr>
        <w:br/>
        <w:t>land mammals. Bats are distributed worldwide and</w:t>
      </w:r>
      <w:r w:rsidRPr="000C2E33">
        <w:rPr>
          <w:rFonts w:ascii="Times New Roman" w:hAnsi="Times New Roman" w:cs="Times New Roman"/>
          <w:sz w:val="28"/>
          <w:szCs w:val="28"/>
        </w:rPr>
        <w:br/>
        <w:t>also account for about a fifth of all mammal</w:t>
      </w:r>
      <w:r w:rsidRPr="000C2E33">
        <w:rPr>
          <w:rFonts w:ascii="Times New Roman" w:hAnsi="Times New Roman" w:cs="Times New Roman"/>
          <w:sz w:val="28"/>
          <w:szCs w:val="28"/>
        </w:rPr>
        <w:t>ian</w:t>
      </w:r>
      <w:r w:rsidRPr="000C2E33">
        <w:rPr>
          <w:rFonts w:ascii="Times New Roman" w:hAnsi="Times New Roman" w:cs="Times New Roman"/>
          <w:sz w:val="28"/>
          <w:szCs w:val="28"/>
        </w:rPr>
        <w:br/>
        <w:t>species (6). This makes them the ideal reservoir host</w:t>
      </w:r>
      <w:r w:rsidRPr="000C2E33">
        <w:rPr>
          <w:rFonts w:ascii="Times New Roman" w:hAnsi="Times New Roman" w:cs="Times New Roman"/>
          <w:sz w:val="28"/>
          <w:szCs w:val="28"/>
        </w:rPr>
        <w:br/>
        <w:t>for many viral agents and also the source of novel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that have yet to be identified. It has</w:t>
      </w:r>
      <w:r w:rsidRPr="000C2E33">
        <w:rPr>
          <w:rFonts w:ascii="Times New Roman" w:hAnsi="Times New Roman" w:cs="Times New Roman"/>
          <w:sz w:val="28"/>
          <w:szCs w:val="28"/>
        </w:rPr>
        <w:br/>
        <w:t>become a necessity to study the diversity of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in the bat population to prevent futu</w:t>
      </w:r>
      <w:r w:rsidRPr="000C2E33">
        <w:rPr>
          <w:rFonts w:ascii="Times New Roman" w:hAnsi="Times New Roman" w:cs="Times New Roman"/>
          <w:sz w:val="28"/>
          <w:szCs w:val="28"/>
        </w:rPr>
        <w:t>re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outbreaks that could jeopardize livestock and public</w:t>
      </w:r>
      <w:r w:rsidRPr="000C2E33">
        <w:rPr>
          <w:rFonts w:ascii="Times New Roman" w:hAnsi="Times New Roman" w:cs="Times New Roman"/>
          <w:sz w:val="28"/>
          <w:szCs w:val="28"/>
        </w:rPr>
        <w:br/>
        <w:t>health. The repeated outbreaks caused by bat-origin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calls for the development of efficient</w:t>
      </w:r>
      <w:r w:rsidRPr="000C2E33">
        <w:rPr>
          <w:rFonts w:ascii="Times New Roman" w:hAnsi="Times New Roman" w:cs="Times New Roman"/>
          <w:sz w:val="28"/>
          <w:szCs w:val="28"/>
        </w:rPr>
        <w:br/>
        <w:t>molecular surveillance strategies for studying</w:t>
      </w:r>
      <w:r w:rsidRPr="000C2E33">
        <w:rPr>
          <w:rFonts w:ascii="Times New Roman" w:hAnsi="Times New Roman" w:cs="Times New Roman"/>
          <w:sz w:val="28"/>
          <w:szCs w:val="28"/>
        </w:rPr>
        <w:br/>
        <w:t>Betacoronavirus among animals (12), especially i</w:t>
      </w:r>
      <w:r w:rsidRPr="000C2E33">
        <w:rPr>
          <w:rFonts w:ascii="Times New Roman" w:hAnsi="Times New Roman" w:cs="Times New Roman"/>
          <w:sz w:val="28"/>
          <w:szCs w:val="28"/>
        </w:rPr>
        <w:t>n</w:t>
      </w:r>
      <w:r w:rsidRPr="000C2E33">
        <w:rPr>
          <w:rFonts w:ascii="Times New Roman" w:hAnsi="Times New Roman" w:cs="Times New Roman"/>
          <w:sz w:val="28"/>
          <w:szCs w:val="28"/>
        </w:rPr>
        <w:br/>
        <w:t>the Rhinolophus bat family (86). Chinese bats have</w:t>
      </w:r>
      <w:r w:rsidRPr="000C2E33">
        <w:rPr>
          <w:rFonts w:ascii="Times New Roman" w:hAnsi="Times New Roman" w:cs="Times New Roman"/>
          <w:sz w:val="28"/>
          <w:szCs w:val="28"/>
        </w:rPr>
        <w:br/>
        <w:t>high commercial value, since they are used in</w:t>
      </w:r>
      <w:r w:rsidRPr="000C2E33">
        <w:rPr>
          <w:rFonts w:ascii="Times New Roman" w:hAnsi="Times New Roman" w:cs="Times New Roman"/>
          <w:sz w:val="28"/>
          <w:szCs w:val="28"/>
        </w:rPr>
        <w:br/>
        <w:t>ads y Lplulllaule UL SYLIPLULMALLY pauls Lidv Lille</w:t>
      </w:r>
      <w:r w:rsidRPr="000C2E33">
        <w:rPr>
          <w:rFonts w:ascii="Times New Roman" w:hAnsi="Times New Roman" w:cs="Times New Roman"/>
          <w:sz w:val="28"/>
          <w:szCs w:val="28"/>
        </w:rPr>
        <w:br/>
        <w:t>minimum signs and symptoms (82). Another study,</w:t>
      </w:r>
      <w:r w:rsidRPr="000C2E33">
        <w:rPr>
          <w:rFonts w:ascii="Times New Roman" w:hAnsi="Times New Roman" w:cs="Times New Roman"/>
          <w:sz w:val="28"/>
          <w:szCs w:val="28"/>
        </w:rPr>
        <w:br/>
        <w:t>conducted in South Korea, related to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viral loa</w:t>
      </w:r>
      <w:r w:rsidRPr="000C2E33">
        <w:rPr>
          <w:rFonts w:ascii="Times New Roman" w:hAnsi="Times New Roman" w:cs="Times New Roman"/>
          <w:sz w:val="28"/>
          <w:szCs w:val="28"/>
        </w:rPr>
        <w:t>d, opined that SARS-CoV-2 kinetics were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significantly different from those of earlier reported</w:t>
      </w:r>
      <w:r w:rsidRPr="000C2E33">
        <w:rPr>
          <w:rFonts w:ascii="Times New Roman" w:hAnsi="Times New Roman" w:cs="Times New Roman"/>
          <w:sz w:val="28"/>
          <w:szCs w:val="28"/>
        </w:rPr>
        <w:br/>
        <w:t>CoV infections, including SARS-CoV (253).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transmission can occur early in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phase; thus, diagnosing cases and isolation</w:t>
      </w:r>
      <w:r w:rsidRPr="000C2E33">
        <w:rPr>
          <w:rFonts w:ascii="Times New Roman" w:hAnsi="Times New Roman" w:cs="Times New Roman"/>
          <w:sz w:val="28"/>
          <w:szCs w:val="28"/>
        </w:rPr>
        <w:br/>
        <w:t>attempts fo</w:t>
      </w:r>
      <w:r w:rsidRPr="000C2E33">
        <w:rPr>
          <w:rFonts w:ascii="Times New Roman" w:hAnsi="Times New Roman" w:cs="Times New Roman"/>
          <w:sz w:val="28"/>
          <w:szCs w:val="28"/>
        </w:rPr>
        <w:t>r this virus warrant different strategies</w:t>
      </w:r>
      <w:r w:rsidRPr="000C2E33">
        <w:rPr>
          <w:rFonts w:ascii="Times New Roman" w:hAnsi="Times New Roman" w:cs="Times New Roman"/>
          <w:sz w:val="28"/>
          <w:szCs w:val="28"/>
        </w:rPr>
        <w:br/>
        <w:t>than those needed to counter SARS-CoV. Studies are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required to establish any correlation between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viral load and cultivable virus. Recognizing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with fewer or no symptoms, along with</w:t>
      </w:r>
      <w:r w:rsidRPr="000C2E33">
        <w:rPr>
          <w:rFonts w:ascii="Times New Roman" w:hAnsi="Times New Roman" w:cs="Times New Roman"/>
          <w:sz w:val="28"/>
          <w:szCs w:val="28"/>
        </w:rPr>
        <w:br/>
        <w:t>having modest</w:t>
      </w:r>
      <w:r w:rsidRPr="000C2E33">
        <w:rPr>
          <w:rFonts w:ascii="Times New Roman" w:hAnsi="Times New Roman" w:cs="Times New Roman"/>
          <w:sz w:val="28"/>
          <w:szCs w:val="28"/>
        </w:rPr>
        <w:t xml:space="preserve"> detectable viral RNA in_ the</w:t>
      </w:r>
      <w:r w:rsidRPr="000C2E33">
        <w:rPr>
          <w:rFonts w:ascii="Times New Roman" w:hAnsi="Times New Roman" w:cs="Times New Roman"/>
          <w:sz w:val="28"/>
          <w:szCs w:val="28"/>
        </w:rPr>
        <w:br/>
        <w:t>oropharynx for 5 days, indicates the requirement of</w:t>
      </w:r>
      <w:r w:rsidRPr="000C2E33">
        <w:rPr>
          <w:rFonts w:ascii="Times New Roman" w:hAnsi="Times New Roman" w:cs="Times New Roman"/>
          <w:sz w:val="28"/>
          <w:szCs w:val="28"/>
        </w:rPr>
        <w:br/>
        <w:t>data for assessing SARS-CoV-2 transmission</w:t>
      </w:r>
      <w:r w:rsidRPr="000C2E33">
        <w:rPr>
          <w:rFonts w:ascii="Times New Roman" w:hAnsi="Times New Roman" w:cs="Times New Roman"/>
          <w:sz w:val="28"/>
          <w:szCs w:val="28"/>
        </w:rPr>
        <w:br/>
        <w:t>dynamics and updating the screening procedures in</w:t>
      </w:r>
      <w:r w:rsidRPr="000C2E33">
        <w:rPr>
          <w:rFonts w:ascii="Times New Roman" w:hAnsi="Times New Roman" w:cs="Times New Roman"/>
          <w:sz w:val="28"/>
          <w:szCs w:val="28"/>
        </w:rPr>
        <w:br/>
        <w:t>the clinics (82).</w:t>
      </w:r>
      <w:r w:rsidRPr="000C2E33">
        <w:rPr>
          <w:rFonts w:ascii="Times New Roman" w:hAnsi="Times New Roman" w:cs="Times New Roman"/>
          <w:sz w:val="28"/>
          <w:szCs w:val="28"/>
        </w:rPr>
        <w:br/>
        <w:t>sanitation practices needs to be given due emphasis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(249-252). </w:t>
      </w:r>
      <w:r w:rsidRPr="000C2E33">
        <w:rPr>
          <w:rFonts w:ascii="Times New Roman" w:hAnsi="Times New Roman" w:cs="Times New Roman"/>
          <w:sz w:val="28"/>
          <w:szCs w:val="28"/>
        </w:rPr>
        <w:t>Future explorative research needs to be</w:t>
      </w:r>
      <w:r w:rsidRPr="000C2E33">
        <w:rPr>
          <w:rFonts w:ascii="Times New Roman" w:hAnsi="Times New Roman" w:cs="Times New Roman"/>
          <w:sz w:val="28"/>
          <w:szCs w:val="28"/>
        </w:rPr>
        <w:br/>
        <w:t>conducted with regard to the fecal-oral transmission</w:t>
      </w:r>
      <w:r w:rsidRPr="000C2E33">
        <w:rPr>
          <w:rFonts w:ascii="Times New Roman" w:hAnsi="Times New Roman" w:cs="Times New Roman"/>
          <w:sz w:val="28"/>
          <w:szCs w:val="28"/>
        </w:rPr>
        <w:br/>
        <w:t>of SARS-CoV-2, along with focusing on</w:t>
      </w:r>
      <w:r w:rsidRPr="000C2E33">
        <w:rPr>
          <w:rFonts w:ascii="Times New Roman" w:hAnsi="Times New Roman" w:cs="Times New Roman"/>
          <w:sz w:val="28"/>
          <w:szCs w:val="28"/>
        </w:rPr>
        <w:br/>
        <w:t>environmental investigations to find out if this virus</w:t>
      </w:r>
      <w:r w:rsidRPr="000C2E33">
        <w:rPr>
          <w:rFonts w:ascii="Times New Roman" w:hAnsi="Times New Roman" w:cs="Times New Roman"/>
          <w:sz w:val="28"/>
          <w:szCs w:val="28"/>
        </w:rPr>
        <w:br/>
        <w:t>could stay viable in situations and atmospheres</w:t>
      </w:r>
      <w:r w:rsidRPr="000C2E33">
        <w:rPr>
          <w:rFonts w:ascii="Times New Roman" w:hAnsi="Times New Roman" w:cs="Times New Roman"/>
          <w:sz w:val="28"/>
          <w:szCs w:val="28"/>
        </w:rPr>
        <w:br/>
        <w:t>facilitating such pote</w:t>
      </w:r>
      <w:r w:rsidRPr="000C2E33">
        <w:rPr>
          <w:rFonts w:ascii="Times New Roman" w:hAnsi="Times New Roman" w:cs="Times New Roman"/>
          <w:sz w:val="28"/>
          <w:szCs w:val="28"/>
        </w:rPr>
        <w:t>nt routes of transmission. The</w:t>
      </w:r>
      <w:r w:rsidRPr="000C2E33">
        <w:rPr>
          <w:rFonts w:ascii="Times New Roman" w:hAnsi="Times New Roman" w:cs="Times New Roman"/>
          <w:sz w:val="28"/>
          <w:szCs w:val="28"/>
        </w:rPr>
        <w:br/>
        <w:t>correlation of fecal concentrations of viral RNA with</w:t>
      </w:r>
      <w:r w:rsidRPr="000C2E33">
        <w:rPr>
          <w:rFonts w:ascii="Times New Roman" w:hAnsi="Times New Roman" w:cs="Times New Roman"/>
          <w:sz w:val="28"/>
          <w:szCs w:val="28"/>
        </w:rPr>
        <w:br/>
        <w:t>disease severity needs to be determined, along with</w:t>
      </w:r>
      <w:r w:rsidRPr="000C2E33">
        <w:rPr>
          <w:rFonts w:ascii="Times New Roman" w:hAnsi="Times New Roman" w:cs="Times New Roman"/>
          <w:sz w:val="28"/>
          <w:szCs w:val="28"/>
        </w:rPr>
        <w:br/>
        <w:t>assessing the gastrointestinal symptoms and _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possibility of fecal SARS-CoV-2 RNA detection</w:t>
      </w:r>
      <w:r w:rsidRPr="000C2E33">
        <w:rPr>
          <w:rFonts w:ascii="Times New Roman" w:hAnsi="Times New Roman" w:cs="Times New Roman"/>
          <w:sz w:val="28"/>
          <w:szCs w:val="28"/>
        </w:rPr>
        <w:br/>
        <w:t>during the COVID-19 inc</w:t>
      </w:r>
      <w:r w:rsidRPr="000C2E33">
        <w:rPr>
          <w:rFonts w:ascii="Times New Roman" w:hAnsi="Times New Roman" w:cs="Times New Roman"/>
          <w:sz w:val="28"/>
          <w:szCs w:val="28"/>
        </w:rPr>
        <w:t>ubation period or</w:t>
      </w:r>
      <w:r w:rsidRPr="000C2E33">
        <w:rPr>
          <w:rFonts w:ascii="Times New Roman" w:hAnsi="Times New Roman" w:cs="Times New Roman"/>
          <w:sz w:val="28"/>
          <w:szCs w:val="28"/>
        </w:rPr>
        <w:br/>
        <w:t>convalescence phases of the disease (249-252).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lower respiratory tract sampling techniques,</w:t>
      </w:r>
      <w:r w:rsidRPr="000C2E33">
        <w:rPr>
          <w:rFonts w:ascii="Times New Roman" w:hAnsi="Times New Roman" w:cs="Times New Roman"/>
          <w:sz w:val="28"/>
          <w:szCs w:val="28"/>
        </w:rPr>
        <w:br/>
        <w:t>like bronchoalveolar lavage fluid aspirate, are</w:t>
      </w:r>
      <w:r w:rsidRPr="000C2E33">
        <w:rPr>
          <w:rFonts w:ascii="Times New Roman" w:hAnsi="Times New Roman" w:cs="Times New Roman"/>
          <w:sz w:val="28"/>
          <w:szCs w:val="28"/>
        </w:rPr>
        <w:br/>
        <w:t>considered the ideal clinical materials, rather than</w:t>
      </w:r>
      <w:r w:rsidRPr="000C2E33">
        <w:rPr>
          <w:rFonts w:ascii="Times New Roman" w:hAnsi="Times New Roman" w:cs="Times New Roman"/>
          <w:sz w:val="28"/>
          <w:szCs w:val="28"/>
        </w:rPr>
        <w:br/>
        <w:t>the throat swab, due to their higher pos</w:t>
      </w:r>
      <w:r w:rsidRPr="000C2E33">
        <w:rPr>
          <w:rFonts w:ascii="Times New Roman" w:hAnsi="Times New Roman" w:cs="Times New Roman"/>
          <w:sz w:val="28"/>
          <w:szCs w:val="28"/>
        </w:rPr>
        <w:t>itive rate on</w:t>
      </w:r>
      <w:r w:rsidRPr="000C2E33">
        <w:rPr>
          <w:rFonts w:ascii="Times New Roman" w:hAnsi="Times New Roman" w:cs="Times New Roman"/>
          <w:sz w:val="28"/>
          <w:szCs w:val="28"/>
        </w:rPr>
        <w:br/>
        <w:t>the nucleic acid test (148). The diagnosis of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can be made by using upper-respiratory-tract</w:t>
      </w:r>
      <w:r w:rsidRPr="000C2E33">
        <w:rPr>
          <w:rFonts w:ascii="Times New Roman" w:hAnsi="Times New Roman" w:cs="Times New Roman"/>
          <w:sz w:val="28"/>
          <w:szCs w:val="28"/>
        </w:rPr>
        <w:br/>
        <w:t>specimens collected using nasopharyngeal and</w:t>
      </w:r>
      <w:r w:rsidRPr="000C2E33">
        <w:rPr>
          <w:rFonts w:ascii="Times New Roman" w:hAnsi="Times New Roman" w:cs="Times New Roman"/>
          <w:sz w:val="28"/>
          <w:szCs w:val="28"/>
        </w:rPr>
        <w:br/>
        <w:t>oropharyngeal swabs. However, these techniques are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unnecessary risks to health c</w:t>
      </w:r>
      <w:r w:rsidRPr="000C2E33">
        <w:rPr>
          <w:rFonts w:ascii="Times New Roman" w:hAnsi="Times New Roman" w:cs="Times New Roman"/>
          <w:sz w:val="28"/>
          <w:szCs w:val="28"/>
        </w:rPr>
        <w:t>are</w:t>
      </w:r>
      <w:r w:rsidRPr="000C2E33">
        <w:rPr>
          <w:rFonts w:ascii="Times New Roman" w:hAnsi="Times New Roman" w:cs="Times New Roman"/>
          <w:sz w:val="28"/>
          <w:szCs w:val="28"/>
        </w:rPr>
        <w:br/>
        <w:t>workers due to close contact with patients (152).</w:t>
      </w:r>
      <w:r w:rsidRPr="000C2E33">
        <w:rPr>
          <w:rFonts w:ascii="Times New Roman" w:hAnsi="Times New Roman" w:cs="Times New Roman"/>
          <w:sz w:val="28"/>
          <w:szCs w:val="28"/>
        </w:rPr>
        <w:br/>
        <w:t>Similarly, a single patient with a high viral load was</w:t>
      </w:r>
      <w:r w:rsidRPr="000C2E33">
        <w:rPr>
          <w:rFonts w:ascii="Times New Roman" w:hAnsi="Times New Roman" w:cs="Times New Roman"/>
          <w:sz w:val="28"/>
          <w:szCs w:val="28"/>
        </w:rPr>
        <w:br/>
        <w:t>reported to contaminate an entire endoscopy room by</w:t>
      </w:r>
      <w:r w:rsidRPr="000C2E33">
        <w:rPr>
          <w:rFonts w:ascii="Times New Roman" w:hAnsi="Times New Roman" w:cs="Times New Roman"/>
          <w:sz w:val="28"/>
          <w:szCs w:val="28"/>
        </w:rPr>
        <w:br/>
        <w:t>shedding the virus, which may remain viable for at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 suspected case of COVID-1Y infection Is sa</w:t>
      </w:r>
      <w:r w:rsidRPr="000C2E33">
        <w:rPr>
          <w:rFonts w:ascii="Times New Roman" w:hAnsi="Times New Roman" w:cs="Times New Roman"/>
          <w:sz w:val="28"/>
          <w:szCs w:val="28"/>
        </w:rPr>
        <w:t>id</w:t>
      </w:r>
      <w:r w:rsidRPr="000C2E33">
        <w:rPr>
          <w:rFonts w:ascii="Times New Roman" w:hAnsi="Times New Roman" w:cs="Times New Roman"/>
          <w:sz w:val="28"/>
          <w:szCs w:val="28"/>
        </w:rPr>
        <w:br/>
        <w:t>to be confirmed if the respiratory tract aspirate or</w:t>
      </w:r>
      <w:r w:rsidRPr="000C2E33">
        <w:rPr>
          <w:rFonts w:ascii="Times New Roman" w:hAnsi="Times New Roman" w:cs="Times New Roman"/>
          <w:sz w:val="28"/>
          <w:szCs w:val="28"/>
        </w:rPr>
        <w:br/>
        <w:t>blood samples test positive for SARS-CoV-2 nucleic</w:t>
      </w:r>
      <w:r w:rsidRPr="000C2E33">
        <w:rPr>
          <w:rFonts w:ascii="Times New Roman" w:hAnsi="Times New Roman" w:cs="Times New Roman"/>
          <w:sz w:val="28"/>
          <w:szCs w:val="28"/>
        </w:rPr>
        <w:br/>
        <w:t>acid using RT-PCR or by the identification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genetic sequence in respiratory tract aspirate</w:t>
      </w:r>
      <w:r w:rsidRPr="000C2E33">
        <w:rPr>
          <w:rFonts w:ascii="Times New Roman" w:hAnsi="Times New Roman" w:cs="Times New Roman"/>
          <w:sz w:val="28"/>
          <w:szCs w:val="28"/>
        </w:rPr>
        <w:br/>
        <w:t>or blood samples (80). The patient will be c</w:t>
      </w:r>
      <w:r w:rsidRPr="000C2E33">
        <w:rPr>
          <w:rFonts w:ascii="Times New Roman" w:hAnsi="Times New Roman" w:cs="Times New Roman"/>
          <w:sz w:val="28"/>
          <w:szCs w:val="28"/>
        </w:rPr>
        <w:t>onfirmed</w:t>
      </w:r>
      <w:r w:rsidRPr="000C2E33">
        <w:rPr>
          <w:rFonts w:ascii="Times New Roman" w:hAnsi="Times New Roman" w:cs="Times New Roman"/>
          <w:sz w:val="28"/>
          <w:szCs w:val="28"/>
        </w:rPr>
        <w:br/>
        <w:t>as cured when two subsequent oral swab results are</w:t>
      </w:r>
      <w:r w:rsidRPr="000C2E33">
        <w:rPr>
          <w:rFonts w:ascii="Times New Roman" w:hAnsi="Times New Roman" w:cs="Times New Roman"/>
          <w:sz w:val="28"/>
          <w:szCs w:val="28"/>
        </w:rPr>
        <w:br/>
        <w:t>negative (153). Recently, the live virus was detected</w:t>
      </w:r>
      <w:r w:rsidRPr="000C2E33">
        <w:rPr>
          <w:rFonts w:ascii="Times New Roman" w:hAnsi="Times New Roman" w:cs="Times New Roman"/>
          <w:sz w:val="28"/>
          <w:szCs w:val="28"/>
        </w:rPr>
        <w:br/>
        <w:t>in the self-collected saliva of patients infected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COVID-19. These findings were confirmative of</w:t>
      </w:r>
      <w:r w:rsidRPr="000C2E33">
        <w:rPr>
          <w:rFonts w:ascii="Times New Roman" w:hAnsi="Times New Roman" w:cs="Times New Roman"/>
          <w:sz w:val="28"/>
          <w:szCs w:val="28"/>
        </w:rPr>
        <w:br/>
        <w:t>using saliva as a noninvasive specimen fo</w:t>
      </w:r>
      <w:r w:rsidRPr="000C2E33">
        <w:rPr>
          <w:rFonts w:ascii="Times New Roman" w:hAnsi="Times New Roman" w:cs="Times New Roman"/>
          <w:sz w:val="28"/>
          <w:szCs w:val="28"/>
        </w:rPr>
        <w:t>r the</w:t>
      </w:r>
      <w:r w:rsidRPr="000C2E33">
        <w:rPr>
          <w:rFonts w:ascii="Times New Roman" w:hAnsi="Times New Roman" w:cs="Times New Roman"/>
          <w:sz w:val="28"/>
          <w:szCs w:val="28"/>
        </w:rPr>
        <w:br/>
        <w:t>diagnosis of COVID-19 infection in suspected</w:t>
      </w:r>
      <w:r w:rsidRPr="000C2E33">
        <w:rPr>
          <w:rFonts w:ascii="Times New Roman" w:hAnsi="Times New Roman" w:cs="Times New Roman"/>
          <w:sz w:val="28"/>
          <w:szCs w:val="28"/>
        </w:rPr>
        <w:br/>
        <w:t>individuals (152). It has also been observed that the</w:t>
      </w:r>
      <w:r w:rsidRPr="000C2E33">
        <w:rPr>
          <w:rFonts w:ascii="Times New Roman" w:hAnsi="Times New Roman" w:cs="Times New Roman"/>
          <w:sz w:val="28"/>
          <w:szCs w:val="28"/>
        </w:rPr>
        <w:br/>
        <w:t>initial screening of COVID-19 patients infected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RT-PCR may give negative results even if they have</w:t>
      </w:r>
      <w:r w:rsidRPr="000C2E33">
        <w:rPr>
          <w:rFonts w:ascii="Times New Roman" w:hAnsi="Times New Roman" w:cs="Times New Roman"/>
          <w:sz w:val="28"/>
          <w:szCs w:val="28"/>
        </w:rPr>
        <w:br/>
        <w:t>chest CT findings that are suggestive of infect</w:t>
      </w:r>
      <w:r w:rsidRPr="000C2E33">
        <w:rPr>
          <w:rFonts w:ascii="Times New Roman" w:hAnsi="Times New Roman" w:cs="Times New Roman"/>
          <w:sz w:val="28"/>
          <w:szCs w:val="28"/>
        </w:rPr>
        <w:t>ion.</w:t>
      </w:r>
      <w:r w:rsidRPr="000C2E33">
        <w:rPr>
          <w:rFonts w:ascii="Times New Roman" w:hAnsi="Times New Roman" w:cs="Times New Roman"/>
          <w:sz w:val="28"/>
          <w:szCs w:val="28"/>
        </w:rPr>
        <w:br/>
        <w:t>Hence, for the accurate diagnosis of COVID-19, a</w:t>
      </w:r>
      <w:r w:rsidRPr="000C2E33">
        <w:rPr>
          <w:rFonts w:ascii="Times New Roman" w:hAnsi="Times New Roman" w:cs="Times New Roman"/>
          <w:sz w:val="28"/>
          <w:szCs w:val="28"/>
        </w:rPr>
        <w:br/>
        <w:t>combination of repeated swab tests using RT-PCR</w:t>
      </w:r>
      <w:r w:rsidRPr="000C2E33">
        <w:rPr>
          <w:rFonts w:ascii="Times New Roman" w:hAnsi="Times New Roman" w:cs="Times New Roman"/>
          <w:sz w:val="28"/>
          <w:szCs w:val="28"/>
        </w:rPr>
        <w:br/>
        <w:t>and CT scanning is required to prevent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possibility of false-negative results during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screening (154). RT-PCR is the most widely used test</w:t>
      </w:r>
      <w:r w:rsidRPr="000C2E33">
        <w:rPr>
          <w:rFonts w:ascii="Times New Roman" w:hAnsi="Times New Roman" w:cs="Times New Roman"/>
          <w:sz w:val="28"/>
          <w:szCs w:val="28"/>
        </w:rPr>
        <w:br/>
        <w:t>for d</w:t>
      </w:r>
      <w:r w:rsidRPr="000C2E33">
        <w:rPr>
          <w:rFonts w:ascii="Times New Roman" w:hAnsi="Times New Roman" w:cs="Times New Roman"/>
          <w:sz w:val="28"/>
          <w:szCs w:val="28"/>
        </w:rPr>
        <w:t>iagnosing COVID-19. However, it has some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significant limitations from the clinical perspective,</w:t>
      </w:r>
      <w:r w:rsidRPr="000C2E33">
        <w:rPr>
          <w:rFonts w:ascii="Times New Roman" w:hAnsi="Times New Roman" w:cs="Times New Roman"/>
          <w:sz w:val="28"/>
          <w:szCs w:val="28"/>
        </w:rPr>
        <w:br/>
        <w:t>since it will not give any clarity regarding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progression. Droplet digital PCR (ddPCR) can be</w:t>
      </w:r>
      <w:r w:rsidRPr="000C2E33">
        <w:rPr>
          <w:rFonts w:ascii="Times New Roman" w:hAnsi="Times New Roman" w:cs="Times New Roman"/>
          <w:sz w:val="28"/>
          <w:szCs w:val="28"/>
        </w:rPr>
        <w:br/>
        <w:t>used for the quantification of viral load in the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samples o</w:t>
      </w:r>
      <w:r w:rsidRPr="000C2E33">
        <w:rPr>
          <w:rFonts w:ascii="Times New Roman" w:hAnsi="Times New Roman" w:cs="Times New Roman"/>
          <w:sz w:val="28"/>
          <w:szCs w:val="28"/>
        </w:rPr>
        <w:t>btained from lower respiratory tracts.</w:t>
      </w:r>
      <w:r w:rsidRPr="000C2E33">
        <w:rPr>
          <w:rFonts w:ascii="Times New Roman" w:hAnsi="Times New Roman" w:cs="Times New Roman"/>
          <w:sz w:val="28"/>
          <w:szCs w:val="28"/>
        </w:rPr>
        <w:br/>
        <w:t>least 3 days and is considered a great risk for</w:t>
      </w:r>
      <w:r w:rsidRPr="000C2E33">
        <w:rPr>
          <w:rFonts w:ascii="Times New Roman" w:hAnsi="Times New Roman" w:cs="Times New Roman"/>
          <w:sz w:val="28"/>
          <w:szCs w:val="28"/>
        </w:rPr>
        <w:br/>
        <w:t>uninfected patients and health care workers (289).</w:t>
      </w:r>
      <w:r w:rsidRPr="000C2E33">
        <w:rPr>
          <w:rFonts w:ascii="Times New Roman" w:hAnsi="Times New Roman" w:cs="Times New Roman"/>
          <w:sz w:val="28"/>
          <w:szCs w:val="28"/>
        </w:rPr>
        <w:br/>
        <w:t>Recently, it was found that the anal swabs gave more</w:t>
      </w:r>
      <w:r w:rsidRPr="000C2E33">
        <w:rPr>
          <w:rFonts w:ascii="Times New Roman" w:hAnsi="Times New Roman" w:cs="Times New Roman"/>
          <w:sz w:val="28"/>
          <w:szCs w:val="28"/>
        </w:rPr>
        <w:br/>
        <w:t>positive results than oral swabs in the later stages of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</w:t>
      </w:r>
      <w:r w:rsidRPr="000C2E33">
        <w:rPr>
          <w:rFonts w:ascii="Times New Roman" w:hAnsi="Times New Roman" w:cs="Times New Roman"/>
          <w:sz w:val="28"/>
          <w:szCs w:val="28"/>
        </w:rPr>
        <w:t xml:space="preserve"> (153). Hence, clinicians have to be cautious</w:t>
      </w:r>
      <w:r w:rsidRPr="000C2E33">
        <w:rPr>
          <w:rFonts w:ascii="Times New Roman" w:hAnsi="Times New Roman" w:cs="Times New Roman"/>
          <w:sz w:val="28"/>
          <w:szCs w:val="28"/>
        </w:rPr>
        <w:br/>
        <w:t>while discharging any COVID-19-infected patient</w:t>
      </w:r>
      <w:r w:rsidRPr="000C2E33">
        <w:rPr>
          <w:rFonts w:ascii="Times New Roman" w:hAnsi="Times New Roman" w:cs="Times New Roman"/>
          <w:sz w:val="28"/>
          <w:szCs w:val="28"/>
        </w:rPr>
        <w:br/>
        <w:t>based on negative oral swab test results due to the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possibility of fecal-oral transmission. Even though</w:t>
      </w:r>
      <w:r w:rsidRPr="000C2E33">
        <w:rPr>
          <w:rFonts w:ascii="Times New Roman" w:hAnsi="Times New Roman" w:cs="Times New Roman"/>
          <w:sz w:val="28"/>
          <w:szCs w:val="28"/>
        </w:rPr>
        <w:br/>
        <w:t>the viral loads in stool samples were found to be less</w:t>
      </w:r>
      <w:r w:rsidRPr="000C2E33">
        <w:rPr>
          <w:rFonts w:ascii="Times New Roman" w:hAnsi="Times New Roman" w:cs="Times New Roman"/>
          <w:sz w:val="28"/>
          <w:szCs w:val="28"/>
        </w:rPr>
        <w:br/>
        <w:t>tha</w:t>
      </w:r>
      <w:r w:rsidRPr="000C2E33">
        <w:rPr>
          <w:rFonts w:ascii="Times New Roman" w:hAnsi="Times New Roman" w:cs="Times New Roman"/>
          <w:sz w:val="28"/>
          <w:szCs w:val="28"/>
        </w:rPr>
        <w:t>n those of respiratory samples, _ strict</w:t>
      </w:r>
      <w:r w:rsidRPr="000C2E33">
        <w:rPr>
          <w:rFonts w:ascii="Times New Roman" w:hAnsi="Times New Roman" w:cs="Times New Roman"/>
          <w:sz w:val="28"/>
          <w:szCs w:val="28"/>
        </w:rPr>
        <w:br/>
        <w:t>precautionary measures have to be followed while</w:t>
      </w:r>
      <w:r w:rsidRPr="000C2E33">
        <w:rPr>
          <w:rFonts w:ascii="Times New Roman" w:hAnsi="Times New Roman" w:cs="Times New Roman"/>
          <w:sz w:val="28"/>
          <w:szCs w:val="28"/>
        </w:rPr>
        <w:br/>
        <w:t>handling stool samples of COVID-19 suspected or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patients (151). Children infected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experience only a mild form of illness</w:t>
      </w:r>
      <w:r w:rsidRPr="000C2E33">
        <w:rPr>
          <w:rFonts w:ascii="Times New Roman" w:hAnsi="Times New Roman" w:cs="Times New Roman"/>
          <w:sz w:val="28"/>
          <w:szCs w:val="28"/>
        </w:rPr>
        <w:br/>
        <w:t>and recover immediat</w:t>
      </w:r>
      <w:r w:rsidRPr="000C2E33">
        <w:rPr>
          <w:rFonts w:ascii="Times New Roman" w:hAnsi="Times New Roman" w:cs="Times New Roman"/>
          <w:sz w:val="28"/>
          <w:szCs w:val="28"/>
        </w:rPr>
        <w:t>ely after treatment. It was</w:t>
      </w:r>
      <w:r w:rsidRPr="000C2E33">
        <w:rPr>
          <w:rFonts w:ascii="Times New Roman" w:hAnsi="Times New Roman" w:cs="Times New Roman"/>
          <w:sz w:val="28"/>
          <w:szCs w:val="28"/>
        </w:rPr>
        <w:br/>
        <w:t>recently found that stool samples of SARS-CoV-2-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children that gave negative throat swab</w:t>
      </w:r>
      <w:r w:rsidRPr="000C2E33">
        <w:rPr>
          <w:rFonts w:ascii="Times New Roman" w:hAnsi="Times New Roman" w:cs="Times New Roman"/>
          <w:sz w:val="28"/>
          <w:szCs w:val="28"/>
        </w:rPr>
        <w:br/>
        <w:t>results were positive within ten days of negative</w:t>
      </w:r>
      <w:r w:rsidRPr="000C2E33">
        <w:rPr>
          <w:rFonts w:ascii="Times New Roman" w:hAnsi="Times New Roman" w:cs="Times New Roman"/>
          <w:sz w:val="28"/>
          <w:szCs w:val="28"/>
        </w:rPr>
        <w:br/>
        <w:t>results. This could result in the  fecal-oral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of SARS-CoV-2 infecti</w:t>
      </w:r>
      <w:r w:rsidRPr="000C2E33">
        <w:rPr>
          <w:rFonts w:ascii="Times New Roman" w:hAnsi="Times New Roman" w:cs="Times New Roman"/>
          <w:sz w:val="28"/>
          <w:szCs w:val="28"/>
        </w:rPr>
        <w:t>ons, especially</w:t>
      </w:r>
      <w:r w:rsidRPr="000C2E33">
        <w:rPr>
          <w:rFonts w:ascii="Times New Roman" w:hAnsi="Times New Roman" w:cs="Times New Roman"/>
          <w:sz w:val="28"/>
          <w:szCs w:val="28"/>
        </w:rPr>
        <w:br/>
        <w:t>in children (290). Hence, to prevent the fecal-oral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of SARS-CoV-2, infected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should only be considered negative when</w:t>
      </w:r>
      <w:r w:rsidRPr="000C2E33">
        <w:rPr>
          <w:rFonts w:ascii="Times New Roman" w:hAnsi="Times New Roman" w:cs="Times New Roman"/>
          <w:sz w:val="28"/>
          <w:szCs w:val="28"/>
        </w:rPr>
        <w:br/>
        <w:t>they test negative for SARS-CoV-2 in the stool</w:t>
      </w:r>
      <w:r w:rsidRPr="000C2E33">
        <w:rPr>
          <w:rFonts w:ascii="Times New Roman" w:hAnsi="Times New Roman" w:cs="Times New Roman"/>
          <w:sz w:val="28"/>
          <w:szCs w:val="28"/>
        </w:rPr>
        <w:br/>
        <w:t>sample.</w:t>
      </w:r>
      <w:r w:rsidRPr="000C2E33">
        <w:rPr>
          <w:rFonts w:ascii="Times New Roman" w:hAnsi="Times New Roman" w:cs="Times New Roman"/>
          <w:sz w:val="28"/>
          <w:szCs w:val="28"/>
        </w:rPr>
        <w:br/>
        <w:t>sputum, nasal swabs, fibrobronchoscope</w:t>
      </w:r>
      <w:r w:rsidRPr="000C2E33">
        <w:rPr>
          <w:rFonts w:ascii="Times New Roman" w:hAnsi="Times New Roman" w:cs="Times New Roman"/>
          <w:sz w:val="28"/>
          <w:szCs w:val="28"/>
        </w:rPr>
        <w:t xml:space="preserve"> — brush</w:t>
      </w:r>
      <w:r w:rsidRPr="000C2E33">
        <w:rPr>
          <w:rFonts w:ascii="Times New Roman" w:hAnsi="Times New Roman" w:cs="Times New Roman"/>
          <w:sz w:val="28"/>
          <w:szCs w:val="28"/>
        </w:rPr>
        <w:br/>
        <w:t>biopsy specimens, pharyngeal swabs, feces, and</w:t>
      </w:r>
      <w:r w:rsidRPr="000C2E33">
        <w:rPr>
          <w:rFonts w:ascii="Times New Roman" w:hAnsi="Times New Roman" w:cs="Times New Roman"/>
          <w:sz w:val="28"/>
          <w:szCs w:val="28"/>
        </w:rPr>
        <w:br/>
        <w:t>blood (246).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presence of SARS-CoV-2 in fecal samples</w:t>
      </w:r>
      <w:r w:rsidRPr="000C2E33">
        <w:rPr>
          <w:rFonts w:ascii="Times New Roman" w:hAnsi="Times New Roman" w:cs="Times New Roman"/>
          <w:sz w:val="28"/>
          <w:szCs w:val="28"/>
        </w:rPr>
        <w:br/>
        <w:t>has posed grave public health concerns. In addition</w:t>
      </w:r>
      <w:r w:rsidRPr="000C2E33">
        <w:rPr>
          <w:rFonts w:ascii="Times New Roman" w:hAnsi="Times New Roman" w:cs="Times New Roman"/>
          <w:sz w:val="28"/>
          <w:szCs w:val="28"/>
        </w:rPr>
        <w:br/>
        <w:t>to the direct transmission mainly occurring via</w:t>
      </w:r>
      <w:r w:rsidRPr="000C2E33">
        <w:rPr>
          <w:rFonts w:ascii="Times New Roman" w:hAnsi="Times New Roman" w:cs="Times New Roman"/>
          <w:sz w:val="28"/>
          <w:szCs w:val="28"/>
        </w:rPr>
        <w:br/>
        <w:t>droplets of sneezing and coughing, other r</w:t>
      </w:r>
      <w:r w:rsidRPr="000C2E33">
        <w:rPr>
          <w:rFonts w:ascii="Times New Roman" w:hAnsi="Times New Roman" w:cs="Times New Roman"/>
          <w:sz w:val="28"/>
          <w:szCs w:val="28"/>
        </w:rPr>
        <w:t>outes, such</w:t>
      </w:r>
      <w:r w:rsidRPr="000C2E33">
        <w:rPr>
          <w:rFonts w:ascii="Times New Roman" w:hAnsi="Times New Roman" w:cs="Times New Roman"/>
          <w:sz w:val="28"/>
          <w:szCs w:val="28"/>
        </w:rPr>
        <w:br/>
        <w:t>as fecal excretion and environmental and fomite</w:t>
      </w:r>
      <w:r w:rsidRPr="000C2E33">
        <w:rPr>
          <w:rFonts w:ascii="Times New Roman" w:hAnsi="Times New Roman" w:cs="Times New Roman"/>
          <w:sz w:val="28"/>
          <w:szCs w:val="28"/>
        </w:rPr>
        <w:br/>
        <w:t>contamination, are contributing to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and spread (249-252). Fecal excretion</w:t>
      </w:r>
      <w:r w:rsidRPr="000C2E33">
        <w:rPr>
          <w:rFonts w:ascii="Times New Roman" w:hAnsi="Times New Roman" w:cs="Times New Roman"/>
          <w:sz w:val="28"/>
          <w:szCs w:val="28"/>
        </w:rPr>
        <w:br/>
        <w:t>has also been documented for SARS-CoV and</w:t>
      </w:r>
      <w:r w:rsidRPr="000C2E33">
        <w:rPr>
          <w:rFonts w:ascii="Times New Roman" w:hAnsi="Times New Roman" w:cs="Times New Roman"/>
          <w:sz w:val="28"/>
          <w:szCs w:val="28"/>
        </w:rPr>
        <w:br/>
        <w:t>MERS-CoV, along with the potential to stay viable</w:t>
      </w:r>
      <w:r w:rsidRPr="000C2E33">
        <w:rPr>
          <w:rFonts w:ascii="Times New Roman" w:hAnsi="Times New Roman" w:cs="Times New Roman"/>
          <w:sz w:val="28"/>
          <w:szCs w:val="28"/>
        </w:rPr>
        <w:br/>
        <w:t>in situ</w:t>
      </w:r>
      <w:r w:rsidRPr="000C2E33">
        <w:rPr>
          <w:rFonts w:ascii="Times New Roman" w:hAnsi="Times New Roman" w:cs="Times New Roman"/>
          <w:sz w:val="28"/>
          <w:szCs w:val="28"/>
        </w:rPr>
        <w:t>ations aiding fecal-oral transmission. Thus,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has every possibility to be transmitted</w:t>
      </w:r>
      <w:r w:rsidRPr="000C2E33">
        <w:rPr>
          <w:rFonts w:ascii="Times New Roman" w:hAnsi="Times New Roman" w:cs="Times New Roman"/>
          <w:sz w:val="28"/>
          <w:szCs w:val="28"/>
        </w:rPr>
        <w:br/>
        <w:t>through this mode. Fecal-oral transmission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CoV-2, particularly in regions having low standards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of hygiene and poor sanitation, may have grave</w:t>
      </w:r>
      <w:r w:rsidRPr="000C2E33">
        <w:rPr>
          <w:rFonts w:ascii="Times New Roman" w:hAnsi="Times New Roman" w:cs="Times New Roman"/>
          <w:sz w:val="28"/>
          <w:szCs w:val="28"/>
        </w:rPr>
        <w:br/>
        <w:t>consequen</w:t>
      </w:r>
      <w:r w:rsidRPr="000C2E33">
        <w:rPr>
          <w:rFonts w:ascii="Times New Roman" w:hAnsi="Times New Roman" w:cs="Times New Roman"/>
          <w:sz w:val="28"/>
          <w:szCs w:val="28"/>
        </w:rPr>
        <w:t>ces with regard to the high spread of this</w:t>
      </w:r>
      <w:r w:rsidRPr="000C2E33">
        <w:rPr>
          <w:rFonts w:ascii="Times New Roman" w:hAnsi="Times New Roman" w:cs="Times New Roman"/>
          <w:sz w:val="28"/>
          <w:szCs w:val="28"/>
        </w:rPr>
        <w:br/>
        <w:t>virus. Ethanol and disinfectants containing chlorine</w:t>
      </w:r>
      <w:r w:rsidRPr="000C2E33">
        <w:rPr>
          <w:rFonts w:ascii="Times New Roman" w:hAnsi="Times New Roman" w:cs="Times New Roman"/>
          <w:sz w:val="28"/>
          <w:szCs w:val="28"/>
        </w:rPr>
        <w:br/>
        <w:t>or bleach are effective against coronaviruses</w:t>
      </w:r>
      <w:r w:rsidRPr="000C2E33">
        <w:rPr>
          <w:rFonts w:ascii="Times New Roman" w:hAnsi="Times New Roman" w:cs="Times New Roman"/>
          <w:sz w:val="28"/>
          <w:szCs w:val="28"/>
        </w:rPr>
        <w:br/>
        <w:t>(249-252). Appropriate precautions need to be</w:t>
      </w:r>
      <w:r w:rsidRPr="000C2E33">
        <w:rPr>
          <w:rFonts w:ascii="Times New Roman" w:hAnsi="Times New Roman" w:cs="Times New Roman"/>
          <w:sz w:val="28"/>
          <w:szCs w:val="28"/>
        </w:rPr>
        <w:br/>
        <w:t>followed strictly while handling the stools of patients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wit</w:t>
      </w:r>
      <w:r w:rsidRPr="000C2E33">
        <w:rPr>
          <w:rFonts w:ascii="Times New Roman" w:hAnsi="Times New Roman" w:cs="Times New Roman"/>
          <w:sz w:val="28"/>
          <w:szCs w:val="28"/>
        </w:rPr>
        <w:t>h SARS-CoV-2. Biowaste materials and</w:t>
      </w:r>
      <w:r w:rsidRPr="000C2E33">
        <w:rPr>
          <w:rFonts w:ascii="Times New Roman" w:hAnsi="Times New Roman" w:cs="Times New Roman"/>
          <w:sz w:val="28"/>
          <w:szCs w:val="28"/>
        </w:rPr>
        <w:br/>
        <w:t>sewage from hospitals must be adequately</w:t>
      </w:r>
      <w:r w:rsidRPr="000C2E33">
        <w:rPr>
          <w:rFonts w:ascii="Times New Roman" w:hAnsi="Times New Roman" w:cs="Times New Roman"/>
          <w:sz w:val="28"/>
          <w:szCs w:val="28"/>
        </w:rPr>
        <w:br/>
        <w:t>disinfected, treated, and disposed of properly. The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significance of frequent and good hand hygiene and</w:t>
      </w:r>
      <w:r w:rsidRPr="000C2E33">
        <w:rPr>
          <w:rFonts w:ascii="Times New Roman" w:hAnsi="Times New Roman" w:cs="Times New Roman"/>
          <w:sz w:val="28"/>
          <w:szCs w:val="28"/>
        </w:rPr>
        <w:br/>
        <w:t>The results of the studies related to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viral loads reflect active</w:t>
      </w:r>
      <w:r w:rsidRPr="000C2E33">
        <w:rPr>
          <w:rFonts w:ascii="Times New Roman" w:hAnsi="Times New Roman" w:cs="Times New Roman"/>
          <w:sz w:val="28"/>
          <w:szCs w:val="28"/>
        </w:rPr>
        <w:t xml:space="preserve"> replication of this virus in</w:t>
      </w:r>
      <w:r w:rsidRPr="000C2E33">
        <w:rPr>
          <w:rFonts w:ascii="Times New Roman" w:hAnsi="Times New Roman" w:cs="Times New Roman"/>
          <w:sz w:val="28"/>
          <w:szCs w:val="28"/>
        </w:rPr>
        <w:br/>
        <w:t>the upper respiratory tract and prolonged viral</w:t>
      </w:r>
      <w:r w:rsidRPr="000C2E33">
        <w:rPr>
          <w:rFonts w:ascii="Times New Roman" w:hAnsi="Times New Roman" w:cs="Times New Roman"/>
          <w:sz w:val="28"/>
          <w:szCs w:val="28"/>
        </w:rPr>
        <w:br/>
        <w:t>shedding after symptoms disappear, including via</w:t>
      </w:r>
      <w:r w:rsidRPr="000C2E33">
        <w:rPr>
          <w:rFonts w:ascii="Times New Roman" w:hAnsi="Times New Roman" w:cs="Times New Roman"/>
          <w:sz w:val="28"/>
          <w:szCs w:val="28"/>
        </w:rPr>
        <w:br/>
        <w:t>stool. Thus, the current case definition needs to be</w:t>
      </w:r>
      <w:r w:rsidRPr="000C2E33">
        <w:rPr>
          <w:rFonts w:ascii="Times New Roman" w:hAnsi="Times New Roman" w:cs="Times New Roman"/>
          <w:sz w:val="28"/>
          <w:szCs w:val="28"/>
        </w:rPr>
        <w:br/>
        <w:t>updated along with a reassessment of the strategies</w:t>
      </w:r>
      <w:r w:rsidRPr="000C2E33">
        <w:rPr>
          <w:rFonts w:ascii="Times New Roman" w:hAnsi="Times New Roman" w:cs="Times New Roman"/>
          <w:sz w:val="28"/>
          <w:szCs w:val="28"/>
        </w:rPr>
        <w:br/>
        <w:t>to be adopted for restra</w:t>
      </w:r>
      <w:r w:rsidRPr="000C2E33">
        <w:rPr>
          <w:rFonts w:ascii="Times New Roman" w:hAnsi="Times New Roman" w:cs="Times New Roman"/>
          <w:sz w:val="28"/>
          <w:szCs w:val="28"/>
        </w:rPr>
        <w:t>ining the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 spread (248). In some cases, the viral load</w:t>
      </w:r>
      <w:r w:rsidRPr="000C2E33">
        <w:rPr>
          <w:rFonts w:ascii="Times New Roman" w:hAnsi="Times New Roman" w:cs="Times New Roman"/>
          <w:sz w:val="28"/>
          <w:szCs w:val="28"/>
        </w:rPr>
        <w:br/>
        <w:t>studies of SARS-CoV-2 have also been useful to</w:t>
      </w:r>
      <w:r w:rsidRPr="000C2E33">
        <w:rPr>
          <w:rFonts w:ascii="Times New Roman" w:hAnsi="Times New Roman" w:cs="Times New Roman"/>
          <w:sz w:val="28"/>
          <w:szCs w:val="28"/>
        </w:rPr>
        <w:br/>
        <w:t>recommend precautionary measures when handling</w:t>
      </w:r>
      <w:r w:rsidRPr="000C2E33">
        <w:rPr>
          <w:rFonts w:ascii="Times New Roman" w:hAnsi="Times New Roman" w:cs="Times New Roman"/>
          <w:sz w:val="28"/>
          <w:szCs w:val="28"/>
        </w:rPr>
        <w:br/>
        <w:t>specific samples, e.g., feces. In a recent survey from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17 confirmed cases of SARS-CoV-2 </w:t>
      </w:r>
      <w:r w:rsidRPr="000C2E33">
        <w:rPr>
          <w:rFonts w:ascii="Times New Roman" w:hAnsi="Times New Roman" w:cs="Times New Roman"/>
          <w:sz w:val="28"/>
          <w:szCs w:val="28"/>
        </w:rPr>
        <w:t>infection with</w:t>
      </w:r>
      <w:r w:rsidRPr="000C2E33">
        <w:rPr>
          <w:rFonts w:ascii="Times New Roman" w:hAnsi="Times New Roman" w:cs="Times New Roman"/>
          <w:sz w:val="28"/>
          <w:szCs w:val="28"/>
        </w:rPr>
        <w:br/>
        <w:t>available data (representing days 0 to 13 after onset),</w:t>
      </w:r>
      <w:r w:rsidRPr="000C2E33">
        <w:rPr>
          <w:rFonts w:ascii="Times New Roman" w:hAnsi="Times New Roman" w:cs="Times New Roman"/>
          <w:sz w:val="28"/>
          <w:szCs w:val="28"/>
        </w:rPr>
        <w:br/>
        <w:t>stool samples from nine cases (53%; days 0 to 11</w:t>
      </w:r>
      <w:r w:rsidRPr="000C2E33">
        <w:rPr>
          <w:rFonts w:ascii="Times New Roman" w:hAnsi="Times New Roman" w:cs="Times New Roman"/>
          <w:sz w:val="28"/>
          <w:szCs w:val="28"/>
        </w:rPr>
        <w:br/>
        <w:t>after onset) were positive on RT-PCR analysis.</w:t>
      </w:r>
      <w:r w:rsidRPr="000C2E33">
        <w:rPr>
          <w:rFonts w:ascii="Times New Roman" w:hAnsi="Times New Roman" w:cs="Times New Roman"/>
          <w:sz w:val="28"/>
          <w:szCs w:val="28"/>
        </w:rPr>
        <w:br/>
        <w:t>Although the viral loads were lower than those of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respiratory samples (range, 550 copies </w:t>
      </w:r>
      <w:r w:rsidRPr="000C2E33">
        <w:rPr>
          <w:rFonts w:ascii="Times New Roman" w:hAnsi="Times New Roman" w:cs="Times New Roman"/>
          <w:sz w:val="28"/>
          <w:szCs w:val="28"/>
        </w:rPr>
        <w:t>per ml to</w:t>
      </w:r>
      <w:r w:rsidRPr="000C2E33">
        <w:rPr>
          <w:rFonts w:ascii="Times New Roman" w:hAnsi="Times New Roman" w:cs="Times New Roman"/>
          <w:sz w:val="28"/>
          <w:szCs w:val="28"/>
        </w:rPr>
        <w:br/>
        <w:t>1.21 x 10° copies per ml), this has essential biosafety</w:t>
      </w:r>
      <w:r w:rsidRPr="000C2E33">
        <w:rPr>
          <w:rFonts w:ascii="Times New Roman" w:hAnsi="Times New Roman" w:cs="Times New Roman"/>
          <w:sz w:val="28"/>
          <w:szCs w:val="28"/>
        </w:rPr>
        <w:br/>
        <w:t>implications (151).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samples from 18 SARS-CoV-2-positive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in Singapore who had traveled from Wuhan</w:t>
      </w:r>
      <w:r w:rsidRPr="000C2E33">
        <w:rPr>
          <w:rFonts w:ascii="Times New Roman" w:hAnsi="Times New Roman" w:cs="Times New Roman"/>
          <w:sz w:val="28"/>
          <w:szCs w:val="28"/>
        </w:rPr>
        <w:br/>
        <w:t>to Singapore showed the presence of viral RNA in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stool and whole blood but not </w:t>
      </w:r>
      <w:r w:rsidRPr="000C2E33">
        <w:rPr>
          <w:rFonts w:ascii="Times New Roman" w:hAnsi="Times New Roman" w:cs="Times New Roman"/>
          <w:sz w:val="28"/>
          <w:szCs w:val="28"/>
        </w:rPr>
        <w:t>in urine by real-time</w:t>
      </w:r>
      <w:r w:rsidRPr="000C2E33">
        <w:rPr>
          <w:rFonts w:ascii="Times New Roman" w:hAnsi="Times New Roman" w:cs="Times New Roman"/>
          <w:sz w:val="28"/>
          <w:szCs w:val="28"/>
        </w:rPr>
        <w:br/>
        <w:t>RT-PCR (288). Further, novel SARS-CoV-2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infections have been detected in a variety of clinical</w:t>
      </w:r>
      <w:r w:rsidRPr="000C2E33">
        <w:rPr>
          <w:rFonts w:ascii="Times New Roman" w:hAnsi="Times New Roman" w:cs="Times New Roman"/>
          <w:sz w:val="28"/>
          <w:szCs w:val="28"/>
        </w:rPr>
        <w:br/>
        <w:t>specimens, like bronchoalveolar lavage fluid,</w:t>
      </w:r>
      <w:r w:rsidRPr="000C2E33">
        <w:rPr>
          <w:rFonts w:ascii="Times New Roman" w:hAnsi="Times New Roman" w:cs="Times New Roman"/>
          <w:sz w:val="28"/>
          <w:szCs w:val="28"/>
        </w:rPr>
        <w:br/>
        <w:t>of SARS-CoV-2 were measured using N-gene-</w:t>
      </w:r>
      <w:r w:rsidRPr="000C2E33">
        <w:rPr>
          <w:rFonts w:ascii="Times New Roman" w:hAnsi="Times New Roman" w:cs="Times New Roman"/>
          <w:sz w:val="28"/>
          <w:szCs w:val="28"/>
        </w:rPr>
        <w:br/>
        <w:t>specific quantitative RI-PCR in throat swab and</w:t>
      </w:r>
      <w:r w:rsidRPr="000C2E33">
        <w:rPr>
          <w:rFonts w:ascii="Times New Roman" w:hAnsi="Times New Roman" w:cs="Times New Roman"/>
          <w:sz w:val="28"/>
          <w:szCs w:val="28"/>
        </w:rPr>
        <w:br/>
        <w:t>spu</w:t>
      </w:r>
      <w:r w:rsidRPr="000C2E33">
        <w:rPr>
          <w:rFonts w:ascii="Times New Roman" w:hAnsi="Times New Roman" w:cs="Times New Roman"/>
          <w:sz w:val="28"/>
          <w:szCs w:val="28"/>
        </w:rPr>
        <w:t>tum samples collected from COVID-19-infected</w:t>
      </w:r>
      <w:r w:rsidRPr="000C2E33">
        <w:rPr>
          <w:rFonts w:ascii="Times New Roman" w:hAnsi="Times New Roman" w:cs="Times New Roman"/>
          <w:sz w:val="28"/>
          <w:szCs w:val="28"/>
        </w:rPr>
        <w:br/>
        <w:t>individuals. The results indicated that the viral load</w:t>
      </w:r>
      <w:r w:rsidRPr="000C2E33">
        <w:rPr>
          <w:rFonts w:ascii="Times New Roman" w:hAnsi="Times New Roman" w:cs="Times New Roman"/>
          <w:sz w:val="28"/>
          <w:szCs w:val="28"/>
        </w:rPr>
        <w:br/>
        <w:t>peaked at around 5 to 6 days following the onset of</w:t>
      </w:r>
      <w:r w:rsidRPr="000C2E33">
        <w:rPr>
          <w:rFonts w:ascii="Times New Roman" w:hAnsi="Times New Roman" w:cs="Times New Roman"/>
          <w:sz w:val="28"/>
          <w:szCs w:val="28"/>
        </w:rPr>
        <w:br/>
        <w:t>symptoms, and it ranged from 107 to 10’ copies/ml</w:t>
      </w:r>
      <w:r w:rsidRPr="000C2E33">
        <w:rPr>
          <w:rFonts w:ascii="Times New Roman" w:hAnsi="Times New Roman" w:cs="Times New Roman"/>
          <w:sz w:val="28"/>
          <w:szCs w:val="28"/>
        </w:rPr>
        <w:br/>
        <w:t>during this time (151). In another study,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lo</w:t>
      </w:r>
      <w:r w:rsidRPr="000C2E33">
        <w:rPr>
          <w:rFonts w:ascii="Times New Roman" w:hAnsi="Times New Roman" w:cs="Times New Roman"/>
          <w:sz w:val="28"/>
          <w:szCs w:val="28"/>
        </w:rPr>
        <w:t>ad was found to be higher in the nasal swabs than</w:t>
      </w:r>
      <w:r w:rsidRPr="000C2E33">
        <w:rPr>
          <w:rFonts w:ascii="Times New Roman" w:hAnsi="Times New Roman" w:cs="Times New Roman"/>
          <w:sz w:val="28"/>
          <w:szCs w:val="28"/>
        </w:rPr>
        <w:br/>
        <w:t>the throat swabs obtained from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symptomatic patients (82). Although initially it was</w:t>
      </w:r>
      <w:r w:rsidRPr="000C2E33">
        <w:rPr>
          <w:rFonts w:ascii="Times New Roman" w:hAnsi="Times New Roman" w:cs="Times New Roman"/>
          <w:sz w:val="28"/>
          <w:szCs w:val="28"/>
        </w:rPr>
        <w:br/>
        <w:t>thought that viral load would be associated with poor</w:t>
      </w:r>
      <w:r w:rsidRPr="000C2E33">
        <w:rPr>
          <w:rFonts w:ascii="Times New Roman" w:hAnsi="Times New Roman" w:cs="Times New Roman"/>
          <w:sz w:val="28"/>
          <w:szCs w:val="28"/>
        </w:rPr>
        <w:br/>
        <w:t>outcomes, some case reports have shown</w:t>
      </w:r>
      <w:r w:rsidRPr="000C2E33">
        <w:rPr>
          <w:rFonts w:ascii="Times New Roman" w:hAnsi="Times New Roman" w:cs="Times New Roman"/>
          <w:sz w:val="28"/>
          <w:szCs w:val="28"/>
        </w:rPr>
        <w:br/>
        <w:t>asymptomatic individ</w:t>
      </w:r>
      <w:r w:rsidRPr="000C2E33">
        <w:rPr>
          <w:rFonts w:ascii="Times New Roman" w:hAnsi="Times New Roman" w:cs="Times New Roman"/>
          <w:sz w:val="28"/>
          <w:szCs w:val="28"/>
        </w:rPr>
        <w:t>uals with high viral loads</w:t>
      </w:r>
      <w:r w:rsidRPr="000C2E33">
        <w:rPr>
          <w:rFonts w:ascii="Times New Roman" w:hAnsi="Times New Roman" w:cs="Times New Roman"/>
          <w:sz w:val="28"/>
          <w:szCs w:val="28"/>
        </w:rPr>
        <w:br/>
        <w:t>(247). Recently, the viral load in nasal and throat</w:t>
      </w:r>
      <w:r w:rsidRPr="000C2E33">
        <w:rPr>
          <w:rFonts w:ascii="Times New Roman" w:hAnsi="Times New Roman" w:cs="Times New Roman"/>
          <w:sz w:val="28"/>
          <w:szCs w:val="28"/>
        </w:rPr>
        <w:br/>
        <w:t>swabs of 17 symptomatic patients was determined,</w:t>
      </w:r>
      <w:r w:rsidRPr="000C2E33">
        <w:rPr>
          <w:rFonts w:ascii="Times New Roman" w:hAnsi="Times New Roman" w:cs="Times New Roman"/>
          <w:sz w:val="28"/>
          <w:szCs w:val="28"/>
        </w:rPr>
        <w:br/>
        <w:t>and higher viral loads were recorded soon after the</w:t>
      </w:r>
      <w:r w:rsidRPr="000C2E33">
        <w:rPr>
          <w:rFonts w:ascii="Times New Roman" w:hAnsi="Times New Roman" w:cs="Times New Roman"/>
          <w:sz w:val="28"/>
          <w:szCs w:val="28"/>
        </w:rPr>
        <w:br/>
        <w:t>onset of symptoms, particularly in the nose</w:t>
      </w:r>
      <w:r w:rsidRPr="000C2E33">
        <w:rPr>
          <w:rFonts w:ascii="Times New Roman" w:hAnsi="Times New Roman" w:cs="Times New Roman"/>
          <w:sz w:val="28"/>
          <w:szCs w:val="28"/>
        </w:rPr>
        <w:br/>
        <w:t>compared to the throat. The patt</w:t>
      </w:r>
      <w:r w:rsidRPr="000C2E33">
        <w:rPr>
          <w:rFonts w:ascii="Times New Roman" w:hAnsi="Times New Roman" w:cs="Times New Roman"/>
          <w:sz w:val="28"/>
          <w:szCs w:val="28"/>
        </w:rPr>
        <w:t>ern of viral nucleic</w:t>
      </w:r>
      <w:r w:rsidRPr="000C2E33">
        <w:rPr>
          <w:rFonts w:ascii="Times New Roman" w:hAnsi="Times New Roman" w:cs="Times New Roman"/>
          <w:sz w:val="28"/>
          <w:szCs w:val="28"/>
        </w:rPr>
        <w:br/>
        <w:t>acid shedding of SARS-CoV-2-infected patients was</w:t>
      </w:r>
      <w:r w:rsidRPr="000C2E33">
        <w:rPr>
          <w:rFonts w:ascii="Times New Roman" w:hAnsi="Times New Roman" w:cs="Times New Roman"/>
          <w:sz w:val="28"/>
          <w:szCs w:val="28"/>
        </w:rPr>
        <w:br/>
        <w:t>similar to that of influenza patients but seemed to be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from that of SARS-CoV patients.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load detected in asymptomatic patients resembled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that of symptomatic patients </w:t>
      </w:r>
      <w:r w:rsidRPr="000C2E33">
        <w:rPr>
          <w:rFonts w:ascii="Times New Roman" w:hAnsi="Times New Roman" w:cs="Times New Roman"/>
          <w:sz w:val="28"/>
          <w:szCs w:val="28"/>
        </w:rPr>
        <w:t>as studied in China,</w:t>
      </w:r>
      <w:r w:rsidRPr="000C2E33">
        <w:rPr>
          <w:rFonts w:ascii="Times New Roman" w:hAnsi="Times New Roman" w:cs="Times New Roman"/>
          <w:sz w:val="28"/>
          <w:szCs w:val="28"/>
        </w:rPr>
        <w:br/>
        <w:t>which reflects the transmission perspective of</w:t>
      </w:r>
      <w:r w:rsidRPr="000C2E33">
        <w:rPr>
          <w:rFonts w:ascii="Times New Roman" w:hAnsi="Times New Roman" w:cs="Times New Roman"/>
          <w:sz w:val="28"/>
          <w:szCs w:val="28"/>
        </w:rPr>
        <w:br/>
        <w:t>asymptomatic or symptomatic patients having</w:t>
      </w:r>
      <w:r w:rsidRPr="000C2E33">
        <w:rPr>
          <w:rFonts w:ascii="Times New Roman" w:hAnsi="Times New Roman" w:cs="Times New Roman"/>
          <w:sz w:val="28"/>
          <w:szCs w:val="28"/>
        </w:rPr>
        <w:br/>
        <w:t>minimum signs and symptoms (82). Another study,</w:t>
      </w:r>
      <w:r w:rsidRPr="000C2E33">
        <w:rPr>
          <w:rFonts w:ascii="Times New Roman" w:hAnsi="Times New Roman" w:cs="Times New Roman"/>
          <w:sz w:val="28"/>
          <w:szCs w:val="28"/>
        </w:rPr>
        <w:br/>
        <w:t>INCUCIILLY, A) [ULI-ICHYLU) YCHNOTTIC SCQUCHICES Ol</w:t>
      </w:r>
      <w:r w:rsidRPr="000C2E33">
        <w:rPr>
          <w:rFonts w:ascii="Times New Roman" w:hAnsi="Times New Roman" w:cs="Times New Roman"/>
          <w:sz w:val="28"/>
          <w:szCs w:val="28"/>
        </w:rPr>
        <w:br/>
        <w:t>é &amp;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SARAS-CoV-2 strains available in the Na</w:t>
      </w:r>
      <w:r w:rsidRPr="000C2E33">
        <w:rPr>
          <w:rFonts w:ascii="Times New Roman" w:hAnsi="Times New Roman" w:cs="Times New Roman"/>
          <w:sz w:val="28"/>
          <w:szCs w:val="28"/>
        </w:rPr>
        <w:t>tional</w:t>
      </w:r>
      <w:r w:rsidRPr="000C2E33">
        <w:rPr>
          <w:rFonts w:ascii="Times New Roman" w:hAnsi="Times New Roman" w:cs="Times New Roman"/>
          <w:sz w:val="28"/>
          <w:szCs w:val="28"/>
        </w:rPr>
        <w:br/>
        <w:t>Center for Biotechnology Information and GISAID</w:t>
      </w:r>
      <w:r w:rsidRPr="000C2E33">
        <w:rPr>
          <w:rFonts w:ascii="Times New Roman" w:hAnsi="Times New Roman" w:cs="Times New Roman"/>
          <w:sz w:val="28"/>
          <w:szCs w:val="28"/>
        </w:rPr>
        <w:br/>
        <w:t>databases were subjected to multiple-sequence</w:t>
      </w:r>
      <w:r w:rsidRPr="000C2E33">
        <w:rPr>
          <w:rFonts w:ascii="Times New Roman" w:hAnsi="Times New Roman" w:cs="Times New Roman"/>
          <w:sz w:val="28"/>
          <w:szCs w:val="28"/>
        </w:rPr>
        <w:br/>
        <w:t>alignment and phylogenetic analyses for studying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variations in the viral genome (260). All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>strains revealed high homology of 99.99% (99.91%</w:t>
      </w:r>
      <w:r w:rsidRPr="000C2E33">
        <w:rPr>
          <w:rFonts w:ascii="Times New Roman" w:hAnsi="Times New Roman" w:cs="Times New Roman"/>
          <w:sz w:val="28"/>
          <w:szCs w:val="28"/>
        </w:rPr>
        <w:br/>
        <w:t>to 10</w:t>
      </w:r>
      <w:r w:rsidRPr="000C2E33">
        <w:rPr>
          <w:rFonts w:ascii="Times New Roman" w:hAnsi="Times New Roman" w:cs="Times New Roman"/>
          <w:sz w:val="28"/>
          <w:szCs w:val="28"/>
        </w:rPr>
        <w:t>0%) at the nucleotide level and 99.99%</w:t>
      </w:r>
      <w:r w:rsidRPr="000C2E33">
        <w:rPr>
          <w:rFonts w:ascii="Times New Roman" w:hAnsi="Times New Roman" w:cs="Times New Roman"/>
          <w:sz w:val="28"/>
          <w:szCs w:val="28"/>
        </w:rPr>
        <w:br/>
        <w:t>(99.79% to 100%) at the amino acid level. Overall</w:t>
      </w:r>
      <w:r w:rsidRPr="000C2E33">
        <w:rPr>
          <w:rFonts w:ascii="Times New Roman" w:hAnsi="Times New Roman" w:cs="Times New Roman"/>
          <w:sz w:val="28"/>
          <w:szCs w:val="28"/>
        </w:rPr>
        <w:br/>
        <w:t>variation was found to be low in ORF regions, with</w:t>
      </w:r>
      <w:r w:rsidRPr="000C2E33">
        <w:rPr>
          <w:rFonts w:ascii="Times New Roman" w:hAnsi="Times New Roman" w:cs="Times New Roman"/>
          <w:sz w:val="28"/>
          <w:szCs w:val="28"/>
        </w:rPr>
        <w:br/>
        <w:t>13 variation sites recognized in la, 1b, S, 3a, M, 8,</w:t>
      </w:r>
      <w:r w:rsidRPr="000C2E33">
        <w:rPr>
          <w:rFonts w:ascii="Times New Roman" w:hAnsi="Times New Roman" w:cs="Times New Roman"/>
          <w:sz w:val="28"/>
          <w:szCs w:val="28"/>
        </w:rPr>
        <w:br/>
        <w:t>and N regions. Mutation rates of 30.53% (29/95) and</w:t>
      </w:r>
      <w:r w:rsidRPr="000C2E33">
        <w:rPr>
          <w:rFonts w:ascii="Times New Roman" w:hAnsi="Times New Roman" w:cs="Times New Roman"/>
          <w:sz w:val="28"/>
          <w:szCs w:val="28"/>
        </w:rPr>
        <w:br/>
        <w:t>29.47% (28</w:t>
      </w:r>
      <w:r w:rsidRPr="000C2E33">
        <w:rPr>
          <w:rFonts w:ascii="Times New Roman" w:hAnsi="Times New Roman" w:cs="Times New Roman"/>
          <w:sz w:val="28"/>
          <w:szCs w:val="28"/>
        </w:rPr>
        <w:t>/95) were observed at nt 28144 (ORF8)</w:t>
      </w:r>
      <w:r w:rsidRPr="000C2E33">
        <w:rPr>
          <w:rFonts w:ascii="Times New Roman" w:hAnsi="Times New Roman" w:cs="Times New Roman"/>
          <w:sz w:val="28"/>
          <w:szCs w:val="28"/>
        </w:rPr>
        <w:br/>
        <w:t>and nt 8782 (ORF 1a) positions, respectively. Owing</w:t>
      </w:r>
      <w:r w:rsidRPr="000C2E33">
        <w:rPr>
          <w:rFonts w:ascii="Times New Roman" w:hAnsi="Times New Roman" w:cs="Times New Roman"/>
          <w:sz w:val="28"/>
          <w:szCs w:val="28"/>
        </w:rPr>
        <w:br/>
        <w:t>to such selective mutations, a few specific regions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should not be considered for designing</w:t>
      </w:r>
      <w:r w:rsidRPr="000C2E33">
        <w:rPr>
          <w:rFonts w:ascii="Times New Roman" w:hAnsi="Times New Roman" w:cs="Times New Roman"/>
          <w:sz w:val="28"/>
          <w:szCs w:val="28"/>
        </w:rPr>
        <w:br/>
        <w:t>primers and probes. The SARS-CoV-2 reference</w:t>
      </w:r>
      <w:r w:rsidRPr="000C2E33">
        <w:rPr>
          <w:rFonts w:ascii="Times New Roman" w:hAnsi="Times New Roman" w:cs="Times New Roman"/>
          <w:sz w:val="28"/>
          <w:szCs w:val="28"/>
        </w:rPr>
        <w:br/>
        <w:t>sequence could p</w:t>
      </w:r>
      <w:r w:rsidRPr="000C2E33">
        <w:rPr>
          <w:rFonts w:ascii="Times New Roman" w:hAnsi="Times New Roman" w:cs="Times New Roman"/>
          <w:sz w:val="28"/>
          <w:szCs w:val="28"/>
        </w:rPr>
        <w:t>ave the way to study molecular</w:t>
      </w:r>
      <w:r w:rsidRPr="000C2E33">
        <w:rPr>
          <w:rFonts w:ascii="Times New Roman" w:hAnsi="Times New Roman" w:cs="Times New Roman"/>
          <w:sz w:val="28"/>
          <w:szCs w:val="28"/>
        </w:rPr>
        <w:br/>
        <w:t>biology and pathobiology, along with developing</w:t>
      </w:r>
      <w:r w:rsidRPr="000C2E33">
        <w:rPr>
          <w:rFonts w:ascii="Times New Roman" w:hAnsi="Times New Roman" w:cs="Times New Roman"/>
          <w:sz w:val="28"/>
          <w:szCs w:val="28"/>
        </w:rPr>
        <w:br/>
        <w:t>diagnostics and appropriate prevention and control</w:t>
      </w:r>
      <w:r w:rsidRPr="000C2E33">
        <w:rPr>
          <w:rFonts w:ascii="Times New Roman" w:hAnsi="Times New Roman" w:cs="Times New Roman"/>
          <w:sz w:val="28"/>
          <w:szCs w:val="28"/>
        </w:rPr>
        <w:br/>
        <w:t>strategies for countering SARS-CoV-2 (260).</w:t>
      </w:r>
      <w:r w:rsidRPr="000C2E33">
        <w:rPr>
          <w:rFonts w:ascii="Times New Roman" w:hAnsi="Times New Roman" w:cs="Times New Roman"/>
          <w:sz w:val="28"/>
          <w:szCs w:val="28"/>
        </w:rPr>
        <w:br/>
        <w:t>Nucleic acids of SARS-CoV-2 can be detected</w:t>
      </w:r>
      <w:r w:rsidRPr="000C2E33">
        <w:rPr>
          <w:rFonts w:ascii="Times New Roman" w:hAnsi="Times New Roman" w:cs="Times New Roman"/>
          <w:sz w:val="28"/>
          <w:szCs w:val="28"/>
        </w:rPr>
        <w:br/>
        <w:t>from samples (64) such as bronchoalveo</w:t>
      </w:r>
      <w:r w:rsidRPr="000C2E33">
        <w:rPr>
          <w:rFonts w:ascii="Times New Roman" w:hAnsi="Times New Roman" w:cs="Times New Roman"/>
          <w:sz w:val="28"/>
          <w:szCs w:val="28"/>
        </w:rPr>
        <w:t>lar lavage</w:t>
      </w:r>
      <w:r w:rsidRPr="000C2E33">
        <w:rPr>
          <w:rFonts w:ascii="Times New Roman" w:hAnsi="Times New Roman" w:cs="Times New Roman"/>
          <w:sz w:val="28"/>
          <w:szCs w:val="28"/>
        </w:rPr>
        <w:br/>
        <w:t>fluid, sputum, nasal swabs, fiber bronchoscope brush</w:t>
      </w:r>
      <w:r w:rsidRPr="000C2E33">
        <w:rPr>
          <w:rFonts w:ascii="Times New Roman" w:hAnsi="Times New Roman" w:cs="Times New Roman"/>
          <w:sz w:val="28"/>
          <w:szCs w:val="28"/>
        </w:rPr>
        <w:br/>
        <w:t>biopsy specimen, pharyngeal swabs, feces, blood,</w:t>
      </w:r>
      <w:r w:rsidRPr="000C2E33">
        <w:rPr>
          <w:rFonts w:ascii="Times New Roman" w:hAnsi="Times New Roman" w:cs="Times New Roman"/>
          <w:sz w:val="28"/>
          <w:szCs w:val="28"/>
        </w:rPr>
        <w:br/>
        <w:t>and urine, with different levels of diagnostic</w:t>
      </w:r>
      <w:r w:rsidRPr="000C2E33">
        <w:rPr>
          <w:rFonts w:ascii="Times New Roman" w:hAnsi="Times New Roman" w:cs="Times New Roman"/>
          <w:sz w:val="28"/>
          <w:szCs w:val="28"/>
        </w:rPr>
        <w:br/>
        <w:t>performance (Table 2) (80, 245, 246). The viral loads</w:t>
      </w:r>
      <w:r w:rsidRPr="000C2E33">
        <w:rPr>
          <w:rFonts w:ascii="Times New Roman" w:hAnsi="Times New Roman" w:cs="Times New Roman"/>
          <w:sz w:val="28"/>
          <w:szCs w:val="28"/>
        </w:rPr>
        <w:br/>
        <w:t>DIAGNOSIS OF SARS-CoV-2 (COVID-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19)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RNA t</w:t>
      </w:r>
      <w:r w:rsidRPr="000C2E33">
        <w:rPr>
          <w:rFonts w:ascii="Times New Roman" w:hAnsi="Times New Roman" w:cs="Times New Roman"/>
          <w:sz w:val="28"/>
          <w:szCs w:val="28"/>
        </w:rPr>
        <w:t>ests can confirm the diagnosis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(COVID-19) cases with real-time RT-PCR or</w:t>
      </w:r>
      <w:r w:rsidRPr="000C2E33">
        <w:rPr>
          <w:rFonts w:ascii="Times New Roman" w:hAnsi="Times New Roman" w:cs="Times New Roman"/>
          <w:sz w:val="28"/>
          <w:szCs w:val="28"/>
        </w:rPr>
        <w:br/>
        <w:t>next-generation sequencing (148, 149, 245, 246). At</w:t>
      </w:r>
      <w:r w:rsidRPr="000C2E33">
        <w:rPr>
          <w:rFonts w:ascii="Times New Roman" w:hAnsi="Times New Roman" w:cs="Times New Roman"/>
          <w:sz w:val="28"/>
          <w:szCs w:val="28"/>
        </w:rPr>
        <w:br/>
        <w:t>present, nucleic acid detection techniques, like RT-</w:t>
      </w:r>
      <w:r w:rsidRPr="000C2E33">
        <w:rPr>
          <w:rFonts w:ascii="Times New Roman" w:hAnsi="Times New Roman" w:cs="Times New Roman"/>
          <w:sz w:val="28"/>
          <w:szCs w:val="28"/>
        </w:rPr>
        <w:br/>
        <w:t>PCR, are considered an effective method for</w:t>
      </w:r>
      <w:r w:rsidRPr="000C2E33">
        <w:rPr>
          <w:rFonts w:ascii="Times New Roman" w:hAnsi="Times New Roman" w:cs="Times New Roman"/>
          <w:sz w:val="28"/>
          <w:szCs w:val="28"/>
        </w:rPr>
        <w:br/>
        <w:t>confirming the diag</w:t>
      </w:r>
      <w:r w:rsidRPr="000C2E33">
        <w:rPr>
          <w:rFonts w:ascii="Times New Roman" w:hAnsi="Times New Roman" w:cs="Times New Roman"/>
          <w:sz w:val="28"/>
          <w:szCs w:val="28"/>
        </w:rPr>
        <w:t>nosis in clinical cases of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(148). Several companies across the world are</w:t>
      </w:r>
      <w:r w:rsidRPr="000C2E33">
        <w:rPr>
          <w:rFonts w:ascii="Times New Roman" w:hAnsi="Times New Roman" w:cs="Times New Roman"/>
          <w:sz w:val="28"/>
          <w:szCs w:val="28"/>
        </w:rPr>
        <w:br/>
        <w:t>currently focusing on developing and marketing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SARS-CoV-2-specific nucleic acid detection kits.</w:t>
      </w:r>
      <w:r w:rsidRPr="000C2E33">
        <w:rPr>
          <w:rFonts w:ascii="Times New Roman" w:hAnsi="Times New Roman" w:cs="Times New Roman"/>
          <w:sz w:val="28"/>
          <w:szCs w:val="28"/>
        </w:rPr>
        <w:br/>
        <w:t>Multiple laboratories are also developing their own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in-house RT-PCR. One of t</w:t>
      </w:r>
      <w:r w:rsidRPr="000C2E33">
        <w:rPr>
          <w:rFonts w:ascii="Times New Roman" w:hAnsi="Times New Roman" w:cs="Times New Roman"/>
          <w:sz w:val="28"/>
          <w:szCs w:val="28"/>
        </w:rPr>
        <w:t>hem is the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nucleic acid detection kit produced by Shuoshi</w:t>
      </w:r>
      <w:r w:rsidRPr="000C2E33">
        <w:rPr>
          <w:rFonts w:ascii="Times New Roman" w:hAnsi="Times New Roman" w:cs="Times New Roman"/>
          <w:sz w:val="28"/>
          <w:szCs w:val="28"/>
        </w:rPr>
        <w:br/>
        <w:t>Biotechnology (double fluorescence PCR method)</w:t>
      </w:r>
      <w:r w:rsidRPr="000C2E33">
        <w:rPr>
          <w:rFonts w:ascii="Times New Roman" w:hAnsi="Times New Roman" w:cs="Times New Roman"/>
          <w:sz w:val="28"/>
          <w:szCs w:val="28"/>
        </w:rPr>
        <w:br/>
        <w:t>(150). Up to 30 March 2020, the U.S. Food and Drug</w:t>
      </w:r>
      <w:r w:rsidRPr="000C2E33">
        <w:rPr>
          <w:rFonts w:ascii="Times New Roman" w:hAnsi="Times New Roman" w:cs="Times New Roman"/>
          <w:sz w:val="28"/>
          <w:szCs w:val="28"/>
        </w:rPr>
        <w:br/>
        <w:t>Administration (FDA) had granted 22 in vitro</w:t>
      </w:r>
      <w:r w:rsidRPr="000C2E33">
        <w:rPr>
          <w:rFonts w:ascii="Times New Roman" w:hAnsi="Times New Roman" w:cs="Times New Roman"/>
          <w:sz w:val="28"/>
          <w:szCs w:val="28"/>
        </w:rPr>
        <w:br/>
        <w:t>diagnostics Emergency Use Authorizations (EU</w:t>
      </w:r>
      <w:r w:rsidRPr="000C2E33">
        <w:rPr>
          <w:rFonts w:ascii="Times New Roman" w:hAnsi="Times New Roman" w:cs="Times New Roman"/>
          <w:sz w:val="28"/>
          <w:szCs w:val="28"/>
        </w:rPr>
        <w:t>As),</w:t>
      </w:r>
      <w:r w:rsidRPr="000C2E33">
        <w:rPr>
          <w:rFonts w:ascii="Times New Roman" w:hAnsi="Times New Roman" w:cs="Times New Roman"/>
          <w:sz w:val="28"/>
          <w:szCs w:val="28"/>
        </w:rPr>
        <w:br/>
        <w:t>including for the RT-PCR diagnostic panel for the</w:t>
      </w:r>
      <w:r w:rsidRPr="000C2E33">
        <w:rPr>
          <w:rFonts w:ascii="Times New Roman" w:hAnsi="Times New Roman" w:cs="Times New Roman"/>
          <w:sz w:val="28"/>
          <w:szCs w:val="28"/>
        </w:rPr>
        <w:br/>
        <w:t>universal detection of SARS-like betacoronaviruses</w:t>
      </w:r>
      <w:r w:rsidRPr="000C2E33">
        <w:rPr>
          <w:rFonts w:ascii="Times New Roman" w:hAnsi="Times New Roman" w:cs="Times New Roman"/>
          <w:sz w:val="28"/>
          <w:szCs w:val="28"/>
        </w:rPr>
        <w:br/>
        <w:t>and specific detection of SARS-CoV-2, developed</w:t>
      </w:r>
      <w:r w:rsidRPr="000C2E33">
        <w:rPr>
          <w:rFonts w:ascii="Times New Roman" w:hAnsi="Times New Roman" w:cs="Times New Roman"/>
          <w:sz w:val="28"/>
          <w:szCs w:val="28"/>
        </w:rPr>
        <w:br/>
        <w:t>by the U.S. CDC (Table 1) (258, 259).</w:t>
      </w:r>
      <w:r w:rsidRPr="000C2E33">
        <w:rPr>
          <w:rFonts w:ascii="Times New Roman" w:hAnsi="Times New Roman" w:cs="Times New Roman"/>
          <w:sz w:val="28"/>
          <w:szCs w:val="28"/>
        </w:rPr>
        <w:br/>
        <w:t>ducks, and pigs are not at all susceptible to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(329).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Similarly, the National Veterinary Services</w:t>
      </w:r>
      <w:r w:rsidRPr="000C2E33">
        <w:rPr>
          <w:rFonts w:ascii="Times New Roman" w:hAnsi="Times New Roman" w:cs="Times New Roman"/>
          <w:sz w:val="28"/>
          <w:szCs w:val="28"/>
        </w:rPr>
        <w:br/>
        <w:t>Laboratories of the USDA have reported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in tigers and lions that exhibited respiratory signs</w:t>
      </w:r>
      <w:r w:rsidRPr="000C2E33">
        <w:rPr>
          <w:rFonts w:ascii="Times New Roman" w:hAnsi="Times New Roman" w:cs="Times New Roman"/>
          <w:sz w:val="28"/>
          <w:szCs w:val="28"/>
        </w:rPr>
        <w:br/>
        <w:t>like dry cough and wheezing. The zoo animals are</w:t>
      </w:r>
      <w:r w:rsidRPr="000C2E33">
        <w:rPr>
          <w:rFonts w:ascii="Times New Roman" w:hAnsi="Times New Roman" w:cs="Times New Roman"/>
          <w:sz w:val="28"/>
          <w:szCs w:val="28"/>
        </w:rPr>
        <w:br/>
        <w:t>suspected to have been infected by an asymptomatic</w:t>
      </w:r>
      <w:r w:rsidRPr="000C2E33">
        <w:rPr>
          <w:rFonts w:ascii="Times New Roman" w:hAnsi="Times New Roman" w:cs="Times New Roman"/>
          <w:sz w:val="28"/>
          <w:szCs w:val="28"/>
        </w:rPr>
        <w:br/>
        <w:t>zookeeper</w:t>
      </w:r>
      <w:r w:rsidRPr="000C2E33">
        <w:rPr>
          <w:rFonts w:ascii="Times New Roman" w:hAnsi="Times New Roman" w:cs="Times New Roman"/>
          <w:sz w:val="28"/>
          <w:szCs w:val="28"/>
        </w:rPr>
        <w:t xml:space="preserve"> (335). The total number of COVID-19-</w:t>
      </w:r>
      <w:r w:rsidRPr="000C2E33">
        <w:rPr>
          <w:rFonts w:ascii="Times New Roman" w:hAnsi="Times New Roman" w:cs="Times New Roman"/>
          <w:sz w:val="28"/>
          <w:szCs w:val="28"/>
        </w:rPr>
        <w:br/>
        <w:t>positive cases in human beings is increasing at a high</w:t>
      </w:r>
      <w:r w:rsidRPr="000C2E33">
        <w:rPr>
          <w:rFonts w:ascii="Times New Roman" w:hAnsi="Times New Roman" w:cs="Times New Roman"/>
          <w:sz w:val="28"/>
          <w:szCs w:val="28"/>
        </w:rPr>
        <w:br/>
        <w:t>rate, thereby creating ideal conditions for viral</w:t>
      </w:r>
      <w:r w:rsidRPr="000C2E33">
        <w:rPr>
          <w:rFonts w:ascii="Times New Roman" w:hAnsi="Times New Roman" w:cs="Times New Roman"/>
          <w:sz w:val="28"/>
          <w:szCs w:val="28"/>
        </w:rPr>
        <w:br/>
        <w:t>spillover to other species, such as pigs. The evidence</w:t>
      </w:r>
      <w:r w:rsidRPr="000C2E33">
        <w:rPr>
          <w:rFonts w:ascii="Times New Roman" w:hAnsi="Times New Roman" w:cs="Times New Roman"/>
          <w:sz w:val="28"/>
          <w:szCs w:val="28"/>
        </w:rPr>
        <w:br/>
        <w:t>obtained from SARS-CoV suggests that pigs can get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</w:t>
      </w:r>
      <w:r w:rsidRPr="000C2E33">
        <w:rPr>
          <w:rFonts w:ascii="Times New Roman" w:hAnsi="Times New Roman" w:cs="Times New Roman"/>
          <w:sz w:val="28"/>
          <w:szCs w:val="28"/>
        </w:rPr>
        <w:t xml:space="preserve"> with SARS-CoV-2 (336).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experimental inoculation with SARS-CoV-2 failed to</w:t>
      </w:r>
      <w:r w:rsidRPr="000C2E33">
        <w:rPr>
          <w:rFonts w:ascii="Times New Roman" w:hAnsi="Times New Roman" w:cs="Times New Roman"/>
          <w:sz w:val="28"/>
          <w:szCs w:val="28"/>
        </w:rPr>
        <w:br/>
        <w:t>infect pigs (329).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Further studies are required to identify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possible animal reservoirs of SARS-CoV-2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seasonal variation in the circulation of these viruses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in </w:t>
      </w:r>
      <w:r w:rsidRPr="000C2E33">
        <w:rPr>
          <w:rFonts w:ascii="Times New Roman" w:hAnsi="Times New Roman" w:cs="Times New Roman"/>
          <w:sz w:val="28"/>
          <w:szCs w:val="28"/>
        </w:rPr>
        <w:t>the animal population. Research collaboration</w:t>
      </w:r>
      <w:r w:rsidRPr="000C2E33">
        <w:rPr>
          <w:rFonts w:ascii="Times New Roman" w:hAnsi="Times New Roman" w:cs="Times New Roman"/>
          <w:sz w:val="28"/>
          <w:szCs w:val="28"/>
        </w:rPr>
        <w:br/>
        <w:t>between human and animal health sectors is</w:t>
      </w:r>
      <w:r w:rsidRPr="000C2E33">
        <w:rPr>
          <w:rFonts w:ascii="Times New Roman" w:hAnsi="Times New Roman" w:cs="Times New Roman"/>
          <w:sz w:val="28"/>
          <w:szCs w:val="28"/>
        </w:rPr>
        <w:br/>
        <w:t>becoming a necessity to evaluate and identify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possible risk factors of transmission between animals</w:t>
      </w:r>
      <w:r w:rsidRPr="000C2E33">
        <w:rPr>
          <w:rFonts w:ascii="Times New Roman" w:hAnsi="Times New Roman" w:cs="Times New Roman"/>
          <w:sz w:val="28"/>
          <w:szCs w:val="28"/>
        </w:rPr>
        <w:br/>
        <w:t>and humans. Such cooperation will help to devise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efficient stra</w:t>
      </w:r>
      <w:r w:rsidRPr="000C2E33">
        <w:rPr>
          <w:rFonts w:ascii="Times New Roman" w:hAnsi="Times New Roman" w:cs="Times New Roman"/>
          <w:sz w:val="28"/>
          <w:szCs w:val="28"/>
        </w:rPr>
        <w:t>tegies for the management of emerging</w:t>
      </w:r>
      <w:r w:rsidRPr="000C2E33">
        <w:rPr>
          <w:rFonts w:ascii="Times New Roman" w:hAnsi="Times New Roman" w:cs="Times New Roman"/>
          <w:sz w:val="28"/>
          <w:szCs w:val="28"/>
        </w:rPr>
        <w:br/>
        <w:t>zoonotic diseases (12).</w:t>
      </w:r>
      <w:r w:rsidRPr="000C2E33">
        <w:rPr>
          <w:rFonts w:ascii="Times New Roman" w:hAnsi="Times New Roman" w:cs="Times New Roman"/>
          <w:sz w:val="28"/>
          <w:szCs w:val="28"/>
        </w:rPr>
        <w:br/>
        <w:t>to-human transmission is lacking and _ requires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studies (332). Rather than waiting for firmer</w:t>
      </w:r>
      <w:r w:rsidRPr="000C2E33">
        <w:rPr>
          <w:rFonts w:ascii="Times New Roman" w:hAnsi="Times New Roman" w:cs="Times New Roman"/>
          <w:sz w:val="28"/>
          <w:szCs w:val="28"/>
        </w:rPr>
        <w:br/>
        <w:t>evidence on animal-to-human transmission,</w:t>
      </w:r>
      <w:r w:rsidRPr="000C2E33">
        <w:rPr>
          <w:rFonts w:ascii="Times New Roman" w:hAnsi="Times New Roman" w:cs="Times New Roman"/>
          <w:sz w:val="28"/>
          <w:szCs w:val="28"/>
        </w:rPr>
        <w:br/>
        <w:t>necessary preventive measures are advised, as well</w:t>
      </w:r>
      <w:r w:rsidRPr="000C2E33">
        <w:rPr>
          <w:rFonts w:ascii="Times New Roman" w:hAnsi="Times New Roman" w:cs="Times New Roman"/>
          <w:sz w:val="28"/>
          <w:szCs w:val="28"/>
        </w:rPr>
        <w:br/>
        <w:t>as following social distancing practices among</w:t>
      </w:r>
      <w:r w:rsidRPr="000C2E33">
        <w:rPr>
          <w:rFonts w:ascii="Times New Roman" w:hAnsi="Times New Roman" w:cs="Times New Roman"/>
          <w:sz w:val="28"/>
          <w:szCs w:val="28"/>
        </w:rPr>
        <w:br/>
        <w:t>companion animals of different households (331).</w:t>
      </w:r>
      <w:r w:rsidRPr="000C2E33">
        <w:rPr>
          <w:rFonts w:ascii="Times New Roman" w:hAnsi="Times New Roman" w:cs="Times New Roman"/>
          <w:sz w:val="28"/>
          <w:szCs w:val="28"/>
        </w:rPr>
        <w:br/>
        <w:t>One of the leading veterinary diagnostic companies,</w:t>
      </w:r>
      <w:r w:rsidRPr="000C2E33">
        <w:rPr>
          <w:rFonts w:ascii="Times New Roman" w:hAnsi="Times New Roman" w:cs="Times New Roman"/>
          <w:sz w:val="28"/>
          <w:szCs w:val="28"/>
        </w:rPr>
        <w:br/>
        <w:t>IDEXX, has conducted large-scale testing for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in specimens collected from dogs and</w:t>
      </w:r>
      <w:r w:rsidRPr="000C2E33">
        <w:rPr>
          <w:rFonts w:ascii="Times New Roman" w:hAnsi="Times New Roman" w:cs="Times New Roman"/>
          <w:sz w:val="28"/>
          <w:szCs w:val="28"/>
        </w:rPr>
        <w:br/>
        <w:t>cats. However, n</w:t>
      </w:r>
      <w:r w:rsidRPr="000C2E33">
        <w:rPr>
          <w:rFonts w:ascii="Times New Roman" w:hAnsi="Times New Roman" w:cs="Times New Roman"/>
          <w:sz w:val="28"/>
          <w:szCs w:val="28"/>
        </w:rPr>
        <w:t>one of the tests turned out to be</w:t>
      </w:r>
      <w:r w:rsidRPr="000C2E33">
        <w:rPr>
          <w:rFonts w:ascii="Times New Roman" w:hAnsi="Times New Roman" w:cs="Times New Roman"/>
          <w:sz w:val="28"/>
          <w:szCs w:val="28"/>
        </w:rPr>
        <w:br/>
        <w:t>positive (334).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 a study conducted to investigate the potential</w:t>
      </w:r>
      <w:r w:rsidRPr="000C2E33">
        <w:rPr>
          <w:rFonts w:ascii="Times New Roman" w:hAnsi="Times New Roman" w:cs="Times New Roman"/>
          <w:sz w:val="28"/>
          <w:szCs w:val="28"/>
        </w:rPr>
        <w:br/>
        <w:t>of different animal species to act as the intermediate</w:t>
      </w:r>
      <w:r w:rsidRPr="000C2E33">
        <w:rPr>
          <w:rFonts w:ascii="Times New Roman" w:hAnsi="Times New Roman" w:cs="Times New Roman"/>
          <w:sz w:val="28"/>
          <w:szCs w:val="28"/>
        </w:rPr>
        <w:br/>
        <w:t>host of SARS-CoV-2, it was found that both ferrets</w:t>
      </w:r>
      <w:r w:rsidRPr="000C2E33">
        <w:rPr>
          <w:rFonts w:ascii="Times New Roman" w:hAnsi="Times New Roman" w:cs="Times New Roman"/>
          <w:sz w:val="28"/>
          <w:szCs w:val="28"/>
        </w:rPr>
        <w:br/>
        <w:t>and cats can be infected via experimental inocula</w:t>
      </w:r>
      <w:r w:rsidRPr="000C2E33">
        <w:rPr>
          <w:rFonts w:ascii="Times New Roman" w:hAnsi="Times New Roman" w:cs="Times New Roman"/>
          <w:sz w:val="28"/>
          <w:szCs w:val="28"/>
        </w:rPr>
        <w:t>tion</w:t>
      </w:r>
      <w:r w:rsidRPr="000C2E33">
        <w:rPr>
          <w:rFonts w:ascii="Times New Roman" w:hAnsi="Times New Roman" w:cs="Times New Roman"/>
          <w:sz w:val="28"/>
          <w:szCs w:val="28"/>
        </w:rPr>
        <w:br/>
        <w:t>of the virus. In addition, infected cats efficiently</w:t>
      </w:r>
      <w:r w:rsidRPr="000C2E33">
        <w:rPr>
          <w:rFonts w:ascii="Times New Roman" w:hAnsi="Times New Roman" w:cs="Times New Roman"/>
          <w:sz w:val="28"/>
          <w:szCs w:val="28"/>
        </w:rPr>
        <w:br/>
        <w:t>transmitted the disease to naive cats (329).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infection and subsequent transmission in</w:t>
      </w:r>
      <w:r w:rsidRPr="000C2E33">
        <w:rPr>
          <w:rFonts w:ascii="Times New Roman" w:hAnsi="Times New Roman" w:cs="Times New Roman"/>
          <w:sz w:val="28"/>
          <w:szCs w:val="28"/>
        </w:rPr>
        <w:br/>
        <w:t>ferrets were found to recapitulate the clinical aspects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of COVID-19 in humans. The infected ferrets </w:t>
      </w:r>
      <w:r w:rsidRPr="000C2E33">
        <w:rPr>
          <w:rFonts w:ascii="Times New Roman" w:hAnsi="Times New Roman" w:cs="Times New Roman"/>
          <w:sz w:val="28"/>
          <w:szCs w:val="28"/>
        </w:rPr>
        <w:t>also</w:t>
      </w:r>
      <w:r w:rsidRPr="000C2E33">
        <w:rPr>
          <w:rFonts w:ascii="Times New Roman" w:hAnsi="Times New Roman" w:cs="Times New Roman"/>
          <w:sz w:val="28"/>
          <w:szCs w:val="28"/>
        </w:rPr>
        <w:br/>
        <w:t>shed virus via multiple routes, such as saliva, nasal</w:t>
      </w:r>
      <w:r w:rsidRPr="000C2E33">
        <w:rPr>
          <w:rFonts w:ascii="Times New Roman" w:hAnsi="Times New Roman" w:cs="Times New Roman"/>
          <w:sz w:val="28"/>
          <w:szCs w:val="28"/>
        </w:rPr>
        <w:br/>
        <w:t>washes, feces, and urine, postinfection, making them</w:t>
      </w:r>
      <w:r w:rsidRPr="000C2E33">
        <w:rPr>
          <w:rFonts w:ascii="Times New Roman" w:hAnsi="Times New Roman" w:cs="Times New Roman"/>
          <w:sz w:val="28"/>
          <w:szCs w:val="28"/>
        </w:rPr>
        <w:br/>
        <w:t>an ideal animal model for studying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(337). Experimental inoculation was</w:t>
      </w:r>
      <w:r w:rsidRPr="000C2E33">
        <w:rPr>
          <w:rFonts w:ascii="Times New Roman" w:hAnsi="Times New Roman" w:cs="Times New Roman"/>
          <w:sz w:val="28"/>
          <w:szCs w:val="28"/>
        </w:rPr>
        <w:br/>
        <w:t>also done in other animal species and found that the</w:t>
      </w:r>
      <w:r w:rsidRPr="000C2E33">
        <w:rPr>
          <w:rFonts w:ascii="Times New Roman" w:hAnsi="Times New Roman" w:cs="Times New Roman"/>
          <w:sz w:val="28"/>
          <w:szCs w:val="28"/>
        </w:rPr>
        <w:br/>
        <w:t>dogs have low susceptibility, while the chickens,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significant outbreak occurs due to a_ virus-like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There is a steady increase in the reports of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in companion and wild animals around</w:t>
      </w:r>
      <w:r w:rsidRPr="000C2E33">
        <w:rPr>
          <w:rFonts w:ascii="Times New Roman" w:hAnsi="Times New Roman" w:cs="Times New Roman"/>
          <w:sz w:val="28"/>
          <w:szCs w:val="28"/>
        </w:rPr>
        <w:br/>
        <w:t>the world. Further studies are required to evaluate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the potential of animals (especially companion</w:t>
      </w:r>
      <w:r w:rsidRPr="000C2E33">
        <w:rPr>
          <w:rFonts w:ascii="Times New Roman" w:hAnsi="Times New Roman" w:cs="Times New Roman"/>
          <w:sz w:val="28"/>
          <w:szCs w:val="28"/>
        </w:rPr>
        <w:br/>
        <w:t>animals) to serve as an efficient reservoir host that</w:t>
      </w:r>
      <w:r w:rsidRPr="000C2E33">
        <w:rPr>
          <w:rFonts w:ascii="Times New Roman" w:hAnsi="Times New Roman" w:cs="Times New Roman"/>
          <w:sz w:val="28"/>
          <w:szCs w:val="28"/>
        </w:rPr>
        <w:br/>
        <w:t>can further alter the dynamics of human-to-human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(330). To date, two pet dogs (Hong</w:t>
      </w:r>
      <w:r w:rsidRPr="000C2E33">
        <w:rPr>
          <w:rFonts w:ascii="Times New Roman" w:hAnsi="Times New Roman" w:cs="Times New Roman"/>
          <w:sz w:val="28"/>
          <w:szCs w:val="28"/>
        </w:rPr>
        <w:br/>
        <w:t>Kong) and four pet cats (one each from Belgium and</w:t>
      </w:r>
      <w:r w:rsidRPr="000C2E33">
        <w:rPr>
          <w:rFonts w:ascii="Times New Roman" w:hAnsi="Times New Roman" w:cs="Times New Roman"/>
          <w:sz w:val="28"/>
          <w:szCs w:val="28"/>
        </w:rPr>
        <w:br/>
        <w:t>Hong Ko</w:t>
      </w:r>
      <w:r w:rsidRPr="000C2E33">
        <w:rPr>
          <w:rFonts w:ascii="Times New Roman" w:hAnsi="Times New Roman" w:cs="Times New Roman"/>
          <w:sz w:val="28"/>
          <w:szCs w:val="28"/>
        </w:rPr>
        <w:t>ng, two from the United States) have tested</w:t>
      </w:r>
      <w:r w:rsidRPr="000C2E33">
        <w:rPr>
          <w:rFonts w:ascii="Times New Roman" w:hAnsi="Times New Roman" w:cs="Times New Roman"/>
          <w:sz w:val="28"/>
          <w:szCs w:val="28"/>
        </w:rPr>
        <w:br/>
        <w:t>positive for SARS-CoV-2 (335). The World</w:t>
      </w:r>
      <w:r w:rsidRPr="000C2E33">
        <w:rPr>
          <w:rFonts w:ascii="Times New Roman" w:hAnsi="Times New Roman" w:cs="Times New Roman"/>
          <w:sz w:val="28"/>
          <w:szCs w:val="28"/>
        </w:rPr>
        <w:br/>
        <w:t>Organization for Animal Health (OIE) has confirmed</w:t>
      </w:r>
      <w:r w:rsidRPr="000C2E33">
        <w:rPr>
          <w:rFonts w:ascii="Times New Roman" w:hAnsi="Times New Roman" w:cs="Times New Roman"/>
          <w:sz w:val="28"/>
          <w:szCs w:val="28"/>
        </w:rPr>
        <w:br/>
        <w:t>the diagnosis of COVID-19 in both dogs and cats</w:t>
      </w:r>
      <w:r w:rsidRPr="000C2E33">
        <w:rPr>
          <w:rFonts w:ascii="Times New Roman" w:hAnsi="Times New Roman" w:cs="Times New Roman"/>
          <w:sz w:val="28"/>
          <w:szCs w:val="28"/>
        </w:rPr>
        <w:br/>
        <w:t>due to human-to-animal transmission (331). The</w:t>
      </w:r>
      <w:r w:rsidRPr="000C2E33">
        <w:rPr>
          <w:rFonts w:ascii="Times New Roman" w:hAnsi="Times New Roman" w:cs="Times New Roman"/>
          <w:sz w:val="28"/>
          <w:szCs w:val="28"/>
        </w:rPr>
        <w:br/>
        <w:t>similarity observed in th</w:t>
      </w:r>
      <w:r w:rsidRPr="000C2E33">
        <w:rPr>
          <w:rFonts w:ascii="Times New Roman" w:hAnsi="Times New Roman" w:cs="Times New Roman"/>
          <w:sz w:val="28"/>
          <w:szCs w:val="28"/>
        </w:rPr>
        <w:t>e gene sequence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from an infected pet owner and his dog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confirms the occurrence of human-to-animal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(333). Even though asymptomatic,</w:t>
      </w:r>
      <w:r w:rsidRPr="000C2E33">
        <w:rPr>
          <w:rFonts w:ascii="Times New Roman" w:hAnsi="Times New Roman" w:cs="Times New Roman"/>
          <w:sz w:val="28"/>
          <w:szCs w:val="28"/>
        </w:rPr>
        <w:br/>
        <w:t>feline species should be considered a_ potential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route from animals to human</w:t>
      </w:r>
      <w:r w:rsidRPr="000C2E33">
        <w:rPr>
          <w:rFonts w:ascii="Times New Roman" w:hAnsi="Times New Roman" w:cs="Times New Roman"/>
          <w:sz w:val="28"/>
          <w:szCs w:val="28"/>
        </w:rPr>
        <w:t>s (326).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currently, there are no reports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transmission from felines to human beings.</w:t>
      </w:r>
      <w:r w:rsidRPr="000C2E33">
        <w:rPr>
          <w:rFonts w:ascii="Times New Roman" w:hAnsi="Times New Roman" w:cs="Times New Roman"/>
          <w:sz w:val="28"/>
          <w:szCs w:val="28"/>
        </w:rPr>
        <w:br/>
        <w:t>Based on the current evidence, we can conclude that</w:t>
      </w:r>
      <w:r w:rsidRPr="000C2E33">
        <w:rPr>
          <w:rFonts w:ascii="Times New Roman" w:hAnsi="Times New Roman" w:cs="Times New Roman"/>
          <w:sz w:val="28"/>
          <w:szCs w:val="28"/>
        </w:rPr>
        <w:br/>
        <w:t>cats are susceptible to SARS-CoV-2 and can get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by human beings. However, evidence of ca</w:t>
      </w:r>
      <w:r w:rsidRPr="000C2E33">
        <w:rPr>
          <w:rFonts w:ascii="Times New Roman" w:hAnsi="Times New Roman" w:cs="Times New Roman"/>
          <w:sz w:val="28"/>
          <w:szCs w:val="28"/>
        </w:rPr>
        <w:t>t-</w:t>
      </w:r>
      <w:r w:rsidRPr="000C2E33">
        <w:rPr>
          <w:rFonts w:ascii="Times New Roman" w:hAnsi="Times New Roman" w:cs="Times New Roman"/>
          <w:sz w:val="28"/>
          <w:szCs w:val="28"/>
        </w:rPr>
        <w:br/>
        <w:t>in CoV isolated from pangolin was almost identical</w:t>
      </w:r>
      <w:r w:rsidRPr="000C2E33">
        <w:rPr>
          <w:rFonts w:ascii="Times New Roman" w:hAnsi="Times New Roman" w:cs="Times New Roman"/>
          <w:sz w:val="28"/>
          <w:szCs w:val="28"/>
        </w:rPr>
        <w:br/>
        <w:t>(one amino acid difference) to that of SARS-CoV-2.</w:t>
      </w:r>
      <w:r w:rsidRPr="000C2E33">
        <w:rPr>
          <w:rFonts w:ascii="Times New Roman" w:hAnsi="Times New Roman" w:cs="Times New Roman"/>
          <w:sz w:val="28"/>
          <w:szCs w:val="28"/>
        </w:rPr>
        <w:br/>
        <w:t>A comparison of the genomes _ suggests</w:t>
      </w:r>
      <w:r w:rsidRPr="000C2E33">
        <w:rPr>
          <w:rFonts w:ascii="Times New Roman" w:hAnsi="Times New Roman" w:cs="Times New Roman"/>
          <w:sz w:val="28"/>
          <w:szCs w:val="28"/>
        </w:rPr>
        <w:br/>
        <w:t>recombination between pangolin-CoV-like viruses</w:t>
      </w:r>
      <w:r w:rsidRPr="000C2E33">
        <w:rPr>
          <w:rFonts w:ascii="Times New Roman" w:hAnsi="Times New Roman" w:cs="Times New Roman"/>
          <w:sz w:val="28"/>
          <w:szCs w:val="28"/>
        </w:rPr>
        <w:br/>
        <w:t>with the bat-CoV-RaTG13-like virus. All this</w:t>
      </w:r>
      <w:r w:rsidRPr="000C2E33">
        <w:rPr>
          <w:rFonts w:ascii="Times New Roman" w:hAnsi="Times New Roman" w:cs="Times New Roman"/>
          <w:sz w:val="28"/>
          <w:szCs w:val="28"/>
        </w:rPr>
        <w:br/>
        <w:t>suggests the potent</w:t>
      </w:r>
      <w:r w:rsidRPr="000C2E33">
        <w:rPr>
          <w:rFonts w:ascii="Times New Roman" w:hAnsi="Times New Roman" w:cs="Times New Roman"/>
          <w:sz w:val="28"/>
          <w:szCs w:val="28"/>
        </w:rPr>
        <w:t>ial of pangolins to act as the</w:t>
      </w:r>
      <w:r w:rsidRPr="000C2E33">
        <w:rPr>
          <w:rFonts w:ascii="Times New Roman" w:hAnsi="Times New Roman" w:cs="Times New Roman"/>
          <w:sz w:val="28"/>
          <w:szCs w:val="28"/>
        </w:rPr>
        <w:br/>
        <w:t>intermediate host of SARS-CoV-2 (145).</w:t>
      </w:r>
      <w:r w:rsidRPr="000C2E33">
        <w:rPr>
          <w:rFonts w:ascii="Times New Roman" w:hAnsi="Times New Roman" w:cs="Times New Roman"/>
          <w:sz w:val="28"/>
          <w:szCs w:val="28"/>
        </w:rPr>
        <w:br/>
        <w:t>Human-wildlife interactions, which are</w:t>
      </w:r>
      <w:r w:rsidRPr="000C2E33">
        <w:rPr>
          <w:rFonts w:ascii="Times New Roman" w:hAnsi="Times New Roman" w:cs="Times New Roman"/>
          <w:sz w:val="28"/>
          <w:szCs w:val="28"/>
        </w:rPr>
        <w:br/>
        <w:t>increasing in the context of climate change (142), are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considered high risk and responsible for the</w:t>
      </w:r>
      <w:r w:rsidRPr="000C2E33">
        <w:rPr>
          <w:rFonts w:ascii="Times New Roman" w:hAnsi="Times New Roman" w:cs="Times New Roman"/>
          <w:sz w:val="28"/>
          <w:szCs w:val="28"/>
        </w:rPr>
        <w:br/>
        <w:t>emergence of SARS-CoV. COVID-19 is also</w:t>
      </w:r>
      <w:r w:rsidRPr="000C2E33">
        <w:rPr>
          <w:rFonts w:ascii="Times New Roman" w:hAnsi="Times New Roman" w:cs="Times New Roman"/>
          <w:sz w:val="28"/>
          <w:szCs w:val="28"/>
        </w:rPr>
        <w:br/>
        <w:t>suspected of having a similar mode of origin. Hence,</w:t>
      </w:r>
      <w:r w:rsidRPr="000C2E33">
        <w:rPr>
          <w:rFonts w:ascii="Times New Roman" w:hAnsi="Times New Roman" w:cs="Times New Roman"/>
          <w:sz w:val="28"/>
          <w:szCs w:val="28"/>
        </w:rPr>
        <w:br/>
        <w:t>to prevent the occurrence of another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spillover (1), exhaustive coordinated efforts are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needed to identify the high-risk pathogens harbored</w:t>
      </w:r>
      <w:r w:rsidRPr="000C2E33">
        <w:rPr>
          <w:rFonts w:ascii="Times New Roman" w:hAnsi="Times New Roman" w:cs="Times New Roman"/>
          <w:sz w:val="28"/>
          <w:szCs w:val="28"/>
        </w:rPr>
        <w:br/>
        <w:t>by wild animal populations, conducting surveillance</w:t>
      </w:r>
      <w:r w:rsidRPr="000C2E33">
        <w:rPr>
          <w:rFonts w:ascii="Times New Roman" w:hAnsi="Times New Roman" w:cs="Times New Roman"/>
          <w:sz w:val="28"/>
          <w:szCs w:val="28"/>
        </w:rPr>
        <w:br/>
        <w:t>am</w:t>
      </w:r>
      <w:r w:rsidRPr="000C2E33">
        <w:rPr>
          <w:rFonts w:ascii="Times New Roman" w:hAnsi="Times New Roman" w:cs="Times New Roman"/>
          <w:sz w:val="28"/>
          <w:szCs w:val="28"/>
        </w:rPr>
        <w:t>ong the people who are susceptible to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spillover events (12), and to improve the biosecurity</w:t>
      </w:r>
      <w:r w:rsidRPr="000C2E33">
        <w:rPr>
          <w:rFonts w:ascii="Times New Roman" w:hAnsi="Times New Roman" w:cs="Times New Roman"/>
          <w:sz w:val="28"/>
          <w:szCs w:val="28"/>
        </w:rPr>
        <w:br/>
        <w:t>measures associated with the wildlife trade (146).</w:t>
      </w:r>
      <w:r w:rsidRPr="000C2E33">
        <w:rPr>
          <w:rFonts w:ascii="Times New Roman" w:hAnsi="Times New Roman" w:cs="Times New Roman"/>
          <w:sz w:val="28"/>
          <w:szCs w:val="28"/>
        </w:rPr>
        <w:br/>
        <w:t>The serological surveillance studies conducted in</w:t>
      </w:r>
      <w:r w:rsidRPr="000C2E33">
        <w:rPr>
          <w:rFonts w:ascii="Times New Roman" w:hAnsi="Times New Roman" w:cs="Times New Roman"/>
          <w:sz w:val="28"/>
          <w:szCs w:val="28"/>
        </w:rPr>
        <w:br/>
        <w:t>people living in proximity to bat caves had earlier</w:t>
      </w:r>
      <w:r w:rsidRPr="000C2E33">
        <w:rPr>
          <w:rFonts w:ascii="Times New Roman" w:hAnsi="Times New Roman" w:cs="Times New Roman"/>
          <w:sz w:val="28"/>
          <w:szCs w:val="28"/>
        </w:rPr>
        <w:br/>
        <w:t>id</w:t>
      </w:r>
      <w:r w:rsidRPr="000C2E33">
        <w:rPr>
          <w:rFonts w:ascii="Times New Roman" w:hAnsi="Times New Roman" w:cs="Times New Roman"/>
          <w:sz w:val="28"/>
          <w:szCs w:val="28"/>
        </w:rPr>
        <w:t>entified the serological confirmation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related CoVs in humans. People living at the</w:t>
      </w:r>
      <w:r w:rsidRPr="000C2E33">
        <w:rPr>
          <w:rFonts w:ascii="Times New Roman" w:hAnsi="Times New Roman" w:cs="Times New Roman"/>
          <w:sz w:val="28"/>
          <w:szCs w:val="28"/>
        </w:rPr>
        <w:br/>
        <w:t>wildlife-human interface, mainly in rural China, are</w:t>
      </w:r>
      <w:r w:rsidRPr="000C2E33">
        <w:rPr>
          <w:rFonts w:ascii="Times New Roman" w:hAnsi="Times New Roman" w:cs="Times New Roman"/>
          <w:sz w:val="28"/>
          <w:szCs w:val="28"/>
        </w:rPr>
        <w:br/>
        <w:t>regularly exposed to SARS-related CoVs (147).</w:t>
      </w:r>
      <w:r w:rsidRPr="000C2E33">
        <w:rPr>
          <w:rFonts w:ascii="Times New Roman" w:hAnsi="Times New Roman" w:cs="Times New Roman"/>
          <w:sz w:val="28"/>
          <w:szCs w:val="28"/>
        </w:rPr>
        <w:br/>
        <w:t>These findings will not have any significance until a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SARS-CoV-2 </w:t>
      </w:r>
      <w:r w:rsidRPr="000C2E33">
        <w:rPr>
          <w:rFonts w:ascii="Times New Roman" w:hAnsi="Times New Roman" w:cs="Times New Roman"/>
          <w:sz w:val="28"/>
          <w:szCs w:val="28"/>
        </w:rPr>
        <w:t>RNA genome identified that the CoV</w:t>
      </w:r>
      <w:r w:rsidRPr="000C2E33">
        <w:rPr>
          <w:rFonts w:ascii="Times New Roman" w:hAnsi="Times New Roman" w:cs="Times New Roman"/>
          <w:sz w:val="28"/>
          <w:szCs w:val="28"/>
        </w:rPr>
        <w:br/>
        <w:t>from Wuhan is a recombinant virus of the bat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and another coronavirus of unknown</w:t>
      </w:r>
      <w:r w:rsidRPr="000C2E33">
        <w:rPr>
          <w:rFonts w:ascii="Times New Roman" w:hAnsi="Times New Roman" w:cs="Times New Roman"/>
          <w:sz w:val="28"/>
          <w:szCs w:val="28"/>
        </w:rPr>
        <w:br/>
        <w:t>origin. The recombination was found to have</w:t>
      </w:r>
      <w:r w:rsidRPr="000C2E33">
        <w:rPr>
          <w:rFonts w:ascii="Times New Roman" w:hAnsi="Times New Roman" w:cs="Times New Roman"/>
          <w:sz w:val="28"/>
          <w:szCs w:val="28"/>
        </w:rPr>
        <w:br/>
        <w:t>happened within the viral spike glycoprotein, which</w:t>
      </w:r>
      <w:r w:rsidRPr="000C2E33">
        <w:rPr>
          <w:rFonts w:ascii="Times New Roman" w:hAnsi="Times New Roman" w:cs="Times New Roman"/>
          <w:sz w:val="28"/>
          <w:szCs w:val="28"/>
        </w:rPr>
        <w:br/>
        <w:t>recognizes the cell surface recep</w:t>
      </w:r>
      <w:r w:rsidRPr="000C2E33">
        <w:rPr>
          <w:rFonts w:ascii="Times New Roman" w:hAnsi="Times New Roman" w:cs="Times New Roman"/>
          <w:sz w:val="28"/>
          <w:szCs w:val="28"/>
        </w:rPr>
        <w:t>tor. Further analysis</w:t>
      </w:r>
      <w:r w:rsidRPr="000C2E33">
        <w:rPr>
          <w:rFonts w:ascii="Times New Roman" w:hAnsi="Times New Roman" w:cs="Times New Roman"/>
          <w:sz w:val="28"/>
          <w:szCs w:val="28"/>
        </w:rPr>
        <w:br/>
        <w:t>of the genome based on codon usage identified the</w:t>
      </w:r>
      <w:r w:rsidRPr="000C2E33">
        <w:rPr>
          <w:rFonts w:ascii="Times New Roman" w:hAnsi="Times New Roman" w:cs="Times New Roman"/>
          <w:sz w:val="28"/>
          <w:szCs w:val="28"/>
        </w:rPr>
        <w:br/>
        <w:t>snake as the most probable animal reservoir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(143). Contrary to these findings,</w:t>
      </w:r>
      <w:r w:rsidRPr="000C2E33">
        <w:rPr>
          <w:rFonts w:ascii="Times New Roman" w:hAnsi="Times New Roman" w:cs="Times New Roman"/>
          <w:sz w:val="28"/>
          <w:szCs w:val="28"/>
        </w:rPr>
        <w:br/>
        <w:t>another genome analysis proposed that the genome</w:t>
      </w:r>
      <w:r w:rsidRPr="000C2E33">
        <w:rPr>
          <w:rFonts w:ascii="Times New Roman" w:hAnsi="Times New Roman" w:cs="Times New Roman"/>
          <w:sz w:val="28"/>
          <w:szCs w:val="28"/>
        </w:rPr>
        <w:br/>
        <w:t>of SARS-CoV-2 is 96% identical to bat coro</w:t>
      </w:r>
      <w:r w:rsidRPr="000C2E33">
        <w:rPr>
          <w:rFonts w:ascii="Times New Roman" w:hAnsi="Times New Roman" w:cs="Times New Roman"/>
          <w:sz w:val="28"/>
          <w:szCs w:val="28"/>
        </w:rPr>
        <w:t>navirus,</w:t>
      </w:r>
      <w:r w:rsidRPr="000C2E33">
        <w:rPr>
          <w:rFonts w:ascii="Times New Roman" w:hAnsi="Times New Roman" w:cs="Times New Roman"/>
          <w:sz w:val="28"/>
          <w:szCs w:val="28"/>
        </w:rPr>
        <w:br/>
        <w:t>reflecting its origin from bats (63). The involvement</w:t>
      </w:r>
      <w:r w:rsidRPr="000C2E33">
        <w:rPr>
          <w:rFonts w:ascii="Times New Roman" w:hAnsi="Times New Roman" w:cs="Times New Roman"/>
          <w:sz w:val="28"/>
          <w:szCs w:val="28"/>
        </w:rPr>
        <w:br/>
        <w:t>of bat-derived materials in causing the current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 cannot be ruled out. High risk is involved</w:t>
      </w:r>
      <w:r w:rsidRPr="000C2E33">
        <w:rPr>
          <w:rFonts w:ascii="Times New Roman" w:hAnsi="Times New Roman" w:cs="Times New Roman"/>
          <w:sz w:val="28"/>
          <w:szCs w:val="28"/>
        </w:rPr>
        <w:br/>
        <w:t>in the production of bat-derived materials for TCM</w:t>
      </w:r>
      <w:r w:rsidRPr="000C2E33">
        <w:rPr>
          <w:rFonts w:ascii="Times New Roman" w:hAnsi="Times New Roman" w:cs="Times New Roman"/>
          <w:sz w:val="28"/>
          <w:szCs w:val="28"/>
        </w:rPr>
        <w:br/>
        <w:t>practices involving the handling of wild b</w:t>
      </w:r>
      <w:r w:rsidRPr="000C2E33">
        <w:rPr>
          <w:rFonts w:ascii="Times New Roman" w:hAnsi="Times New Roman" w:cs="Times New Roman"/>
          <w:sz w:val="28"/>
          <w:szCs w:val="28"/>
        </w:rPr>
        <w:t>ats. The</w:t>
      </w:r>
      <w:r w:rsidRPr="000C2E33">
        <w:rPr>
          <w:rFonts w:ascii="Times New Roman" w:hAnsi="Times New Roman" w:cs="Times New Roman"/>
          <w:sz w:val="28"/>
          <w:szCs w:val="28"/>
        </w:rPr>
        <w:br/>
        <w:t>use of bats for TCM practices will remain a severe</w:t>
      </w:r>
      <w:r w:rsidRPr="000C2E33">
        <w:rPr>
          <w:rFonts w:ascii="Times New Roman" w:hAnsi="Times New Roman" w:cs="Times New Roman"/>
          <w:sz w:val="28"/>
          <w:szCs w:val="28"/>
        </w:rPr>
        <w:br/>
        <w:t>risk for the occurrence of zoonotic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epidemics in the future (139).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Furthermore, the pangolins are an endangered</w:t>
      </w:r>
      <w:r w:rsidRPr="000C2E33">
        <w:rPr>
          <w:rFonts w:ascii="Times New Roman" w:hAnsi="Times New Roman" w:cs="Times New Roman"/>
          <w:sz w:val="28"/>
          <w:szCs w:val="28"/>
        </w:rPr>
        <w:br/>
        <w:t>species of animals that harbor a wide variety of</w:t>
      </w:r>
      <w:r w:rsidRPr="000C2E33">
        <w:rPr>
          <w:rFonts w:ascii="Times New Roman" w:hAnsi="Times New Roman" w:cs="Times New Roman"/>
          <w:sz w:val="28"/>
          <w:szCs w:val="28"/>
        </w:rPr>
        <w:br/>
        <w:t>viruses, including cor</w:t>
      </w:r>
      <w:r w:rsidRPr="000C2E33">
        <w:rPr>
          <w:rFonts w:ascii="Times New Roman" w:hAnsi="Times New Roman" w:cs="Times New Roman"/>
          <w:sz w:val="28"/>
          <w:szCs w:val="28"/>
        </w:rPr>
        <w:t>onaviruses (144). The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coronavirus isolated from Malayan pangolins (Manis</w:t>
      </w:r>
      <w:r w:rsidRPr="000C2E33">
        <w:rPr>
          <w:rFonts w:ascii="Times New Roman" w:hAnsi="Times New Roman" w:cs="Times New Roman"/>
          <w:sz w:val="28"/>
          <w:szCs w:val="28"/>
        </w:rPr>
        <w:br/>
        <w:t>javanica) showed a very high amino acid identity</w:t>
      </w:r>
      <w:r w:rsidRPr="000C2E33">
        <w:rPr>
          <w:rFonts w:ascii="Times New Roman" w:hAnsi="Times New Roman" w:cs="Times New Roman"/>
          <w:sz w:val="28"/>
          <w:szCs w:val="28"/>
        </w:rPr>
        <w:br/>
        <w:t>with COVID-19 at E (100%), M (98.2%), N</w:t>
      </w:r>
      <w:r w:rsidRPr="000C2E33">
        <w:rPr>
          <w:rFonts w:ascii="Times New Roman" w:hAnsi="Times New Roman" w:cs="Times New Roman"/>
          <w:sz w:val="28"/>
          <w:szCs w:val="28"/>
        </w:rPr>
        <w:br/>
        <w:t>(96.7%), and S genes (90.4%). The RBD of S protein</w:t>
      </w:r>
      <w:r w:rsidRPr="000C2E33">
        <w:rPr>
          <w:rFonts w:ascii="Times New Roman" w:hAnsi="Times New Roman" w:cs="Times New Roman"/>
          <w:sz w:val="28"/>
          <w:szCs w:val="28"/>
        </w:rPr>
        <w:br/>
        <w:t>traditional Chinese medicine (TCM). Therefo</w:t>
      </w:r>
      <w:r w:rsidRPr="000C2E33">
        <w:rPr>
          <w:rFonts w:ascii="Times New Roman" w:hAnsi="Times New Roman" w:cs="Times New Roman"/>
          <w:sz w:val="28"/>
          <w:szCs w:val="28"/>
        </w:rPr>
        <w:t>re, the</w:t>
      </w:r>
      <w:r w:rsidRPr="000C2E33">
        <w:rPr>
          <w:rFonts w:ascii="Times New Roman" w:hAnsi="Times New Roman" w:cs="Times New Roman"/>
          <w:sz w:val="28"/>
          <w:szCs w:val="28"/>
        </w:rPr>
        <w:br/>
        <w:t>handling of bats for trading purposes poses a</w:t>
      </w:r>
      <w:r w:rsidRPr="000C2E33">
        <w:rPr>
          <w:rFonts w:ascii="Times New Roman" w:hAnsi="Times New Roman" w:cs="Times New Roman"/>
          <w:sz w:val="28"/>
          <w:szCs w:val="28"/>
        </w:rPr>
        <w:br/>
        <w:t>considerable risk of transmitting zoonotic CoV</w:t>
      </w:r>
      <w:r w:rsidRPr="000C2E33">
        <w:rPr>
          <w:rFonts w:ascii="Times New Roman" w:hAnsi="Times New Roman" w:cs="Times New Roman"/>
          <w:sz w:val="28"/>
          <w:szCs w:val="28"/>
        </w:rPr>
        <w:br/>
        <w:t>epidemics (139).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Due to the possible role played by farm and wild</w:t>
      </w:r>
      <w:r w:rsidRPr="000C2E33">
        <w:rPr>
          <w:rFonts w:ascii="Times New Roman" w:hAnsi="Times New Roman" w:cs="Times New Roman"/>
          <w:sz w:val="28"/>
          <w:szCs w:val="28"/>
        </w:rPr>
        <w:br/>
        <w:t>animals in SARS-CoV-2 infection, the WHO, in</w:t>
      </w:r>
      <w:r w:rsidRPr="000C2E33">
        <w:rPr>
          <w:rFonts w:ascii="Times New Roman" w:hAnsi="Times New Roman" w:cs="Times New Roman"/>
          <w:sz w:val="28"/>
          <w:szCs w:val="28"/>
        </w:rPr>
        <w:br/>
        <w:t>their novel coronavirus (COVID-19) situatio</w:t>
      </w:r>
      <w:r w:rsidRPr="000C2E33">
        <w:rPr>
          <w:rFonts w:ascii="Times New Roman" w:hAnsi="Times New Roman" w:cs="Times New Roman"/>
          <w:sz w:val="28"/>
          <w:szCs w:val="28"/>
        </w:rPr>
        <w:t>n report,</w:t>
      </w:r>
      <w:r w:rsidRPr="000C2E33">
        <w:rPr>
          <w:rFonts w:ascii="Times New Roman" w:hAnsi="Times New Roman" w:cs="Times New Roman"/>
          <w:sz w:val="28"/>
          <w:szCs w:val="28"/>
        </w:rPr>
        <w:br/>
        <w:t>recommended the avoidance of unprotected contact</w:t>
      </w:r>
      <w:r w:rsidRPr="000C2E33">
        <w:rPr>
          <w:rFonts w:ascii="Times New Roman" w:hAnsi="Times New Roman" w:cs="Times New Roman"/>
          <w:sz w:val="28"/>
          <w:szCs w:val="28"/>
        </w:rPr>
        <w:br/>
        <w:t>with both farm and wild animals (25). The live-</w:t>
      </w:r>
      <w:r w:rsidRPr="000C2E33">
        <w:rPr>
          <w:rFonts w:ascii="Times New Roman" w:hAnsi="Times New Roman" w:cs="Times New Roman"/>
          <w:sz w:val="28"/>
          <w:szCs w:val="28"/>
        </w:rPr>
        <w:br/>
        <w:t>animal markets, like the one in Guangdong, China,</w:t>
      </w:r>
      <w:r w:rsidRPr="000C2E33">
        <w:rPr>
          <w:rFonts w:ascii="Times New Roman" w:hAnsi="Times New Roman" w:cs="Times New Roman"/>
          <w:sz w:val="28"/>
          <w:szCs w:val="28"/>
        </w:rPr>
        <w:br/>
        <w:t>provides a setting for animal coronaviruses to</w:t>
      </w:r>
      <w:r w:rsidRPr="000C2E33">
        <w:rPr>
          <w:rFonts w:ascii="Times New Roman" w:hAnsi="Times New Roman" w:cs="Times New Roman"/>
          <w:sz w:val="28"/>
          <w:szCs w:val="28"/>
        </w:rPr>
        <w:br/>
        <w:t>amplify and to be transmitted to new hosts, like</w:t>
      </w:r>
      <w:r w:rsidRPr="000C2E33">
        <w:rPr>
          <w:rFonts w:ascii="Times New Roman" w:hAnsi="Times New Roman" w:cs="Times New Roman"/>
          <w:sz w:val="28"/>
          <w:szCs w:val="28"/>
        </w:rPr>
        <w:br/>
        <w:t>hum</w:t>
      </w:r>
      <w:r w:rsidRPr="000C2E33">
        <w:rPr>
          <w:rFonts w:ascii="Times New Roman" w:hAnsi="Times New Roman" w:cs="Times New Roman"/>
          <w:sz w:val="28"/>
          <w:szCs w:val="28"/>
        </w:rPr>
        <w:t>ans (78). Such markets can be considered a</w:t>
      </w:r>
      <w:r w:rsidRPr="000C2E33">
        <w:rPr>
          <w:rFonts w:ascii="Times New Roman" w:hAnsi="Times New Roman" w:cs="Times New Roman"/>
          <w:sz w:val="28"/>
          <w:szCs w:val="28"/>
        </w:rPr>
        <w:br/>
        <w:t>critical place for the origin of novel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diseases and have enormous public health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significance in the event of an outbreak. Bats are the</w:t>
      </w:r>
      <w:r w:rsidRPr="000C2E33">
        <w:rPr>
          <w:rFonts w:ascii="Times New Roman" w:hAnsi="Times New Roman" w:cs="Times New Roman"/>
          <w:sz w:val="28"/>
          <w:szCs w:val="28"/>
        </w:rPr>
        <w:br/>
        <w:t>reservoirs for several viruses; hence, the role of bats</w:t>
      </w:r>
      <w:r w:rsidRPr="000C2E33">
        <w:rPr>
          <w:rFonts w:ascii="Times New Roman" w:hAnsi="Times New Roman" w:cs="Times New Roman"/>
          <w:sz w:val="28"/>
          <w:szCs w:val="28"/>
        </w:rPr>
        <w:br/>
        <w:t>in the presen</w:t>
      </w:r>
      <w:r w:rsidRPr="000C2E33">
        <w:rPr>
          <w:rFonts w:ascii="Times New Roman" w:hAnsi="Times New Roman" w:cs="Times New Roman"/>
          <w:sz w:val="28"/>
          <w:szCs w:val="28"/>
        </w:rPr>
        <w:t>t outbreak cannot be ruled out (140). In</w:t>
      </w:r>
      <w:r w:rsidRPr="000C2E33">
        <w:rPr>
          <w:rFonts w:ascii="Times New Roman" w:hAnsi="Times New Roman" w:cs="Times New Roman"/>
          <w:sz w:val="28"/>
          <w:szCs w:val="28"/>
        </w:rPr>
        <w:br/>
        <w:t>a qualitative study conducted for evaluating the</w:t>
      </w:r>
      <w:r w:rsidRPr="000C2E33">
        <w:rPr>
          <w:rFonts w:ascii="Times New Roman" w:hAnsi="Times New Roman" w:cs="Times New Roman"/>
          <w:sz w:val="28"/>
          <w:szCs w:val="28"/>
        </w:rPr>
        <w:br/>
        <w:t>zoonotic risk factors among rural communities of</w:t>
      </w:r>
      <w:r w:rsidRPr="000C2E33">
        <w:rPr>
          <w:rFonts w:ascii="Times New Roman" w:hAnsi="Times New Roman" w:cs="Times New Roman"/>
          <w:sz w:val="28"/>
          <w:szCs w:val="28"/>
        </w:rPr>
        <w:br/>
        <w:t>southern China, the frequent human-animal</w:t>
      </w:r>
      <w:r w:rsidRPr="000C2E33">
        <w:rPr>
          <w:rFonts w:ascii="Times New Roman" w:hAnsi="Times New Roman" w:cs="Times New Roman"/>
          <w:sz w:val="28"/>
          <w:szCs w:val="28"/>
        </w:rPr>
        <w:br/>
        <w:t>interactions along with the low levels of</w:t>
      </w:r>
      <w:r w:rsidRPr="000C2E33">
        <w:rPr>
          <w:rFonts w:ascii="Times New Roman" w:hAnsi="Times New Roman" w:cs="Times New Roman"/>
          <w:sz w:val="28"/>
          <w:szCs w:val="28"/>
        </w:rPr>
        <w:br/>
        <w:t>environmental biosecurity were id</w:t>
      </w:r>
      <w:r w:rsidRPr="000C2E33">
        <w:rPr>
          <w:rFonts w:ascii="Times New Roman" w:hAnsi="Times New Roman" w:cs="Times New Roman"/>
          <w:sz w:val="28"/>
          <w:szCs w:val="28"/>
        </w:rPr>
        <w:t>entified as</w:t>
      </w:r>
      <w:r w:rsidRPr="000C2E33">
        <w:rPr>
          <w:rFonts w:ascii="Times New Roman" w:hAnsi="Times New Roman" w:cs="Times New Roman"/>
          <w:sz w:val="28"/>
          <w:szCs w:val="28"/>
        </w:rPr>
        <w:br/>
        <w:t>significant risks for the emergence of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disease in local communities (141, 142).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comprehensive sequence analysis of the</w:t>
      </w:r>
      <w:r w:rsidRPr="000C2E33">
        <w:rPr>
          <w:rFonts w:ascii="Times New Roman" w:hAnsi="Times New Roman" w:cs="Times New Roman"/>
          <w:sz w:val="28"/>
          <w:szCs w:val="28"/>
        </w:rPr>
        <w:br/>
        <w:t>(SADS-CoV) was first identified in suckling piglets</w:t>
      </w:r>
      <w:r w:rsidRPr="000C2E33">
        <w:rPr>
          <w:rFonts w:ascii="Times New Roman" w:hAnsi="Times New Roman" w:cs="Times New Roman"/>
          <w:sz w:val="28"/>
          <w:szCs w:val="28"/>
        </w:rPr>
        <w:br/>
        <w:t>having severe enteritis and belongs to the genus</w:t>
      </w:r>
      <w:r w:rsidRPr="000C2E33">
        <w:rPr>
          <w:rFonts w:ascii="Times New Roman" w:hAnsi="Times New Roman" w:cs="Times New Roman"/>
          <w:sz w:val="28"/>
          <w:szCs w:val="28"/>
        </w:rPr>
        <w:br/>
        <w:t>Alphacoron</w:t>
      </w:r>
      <w:r w:rsidRPr="000C2E33">
        <w:rPr>
          <w:rFonts w:ascii="Times New Roman" w:hAnsi="Times New Roman" w:cs="Times New Roman"/>
          <w:sz w:val="28"/>
          <w:szCs w:val="28"/>
        </w:rPr>
        <w:t>avirus (106). The outbreak was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associated with considerable scale mortality of</w:t>
      </w:r>
      <w:r w:rsidRPr="000C2E33">
        <w:rPr>
          <w:rFonts w:ascii="Times New Roman" w:hAnsi="Times New Roman" w:cs="Times New Roman"/>
          <w:sz w:val="28"/>
          <w:szCs w:val="28"/>
        </w:rPr>
        <w:br/>
        <w:t>piglets (24,693 deaths) across four farms in China</w:t>
      </w:r>
      <w:r w:rsidRPr="000C2E33">
        <w:rPr>
          <w:rFonts w:ascii="Times New Roman" w:hAnsi="Times New Roman" w:cs="Times New Roman"/>
          <w:sz w:val="28"/>
          <w:szCs w:val="28"/>
        </w:rPr>
        <w:br/>
        <w:t>(134). The virus isolated from the piglets was almost</w:t>
      </w:r>
      <w:r w:rsidRPr="000C2E33">
        <w:rPr>
          <w:rFonts w:ascii="Times New Roman" w:hAnsi="Times New Roman" w:cs="Times New Roman"/>
          <w:sz w:val="28"/>
          <w:szCs w:val="28"/>
        </w:rPr>
        <w:br/>
        <w:t>identical to and had 95% genomic similarity with</w:t>
      </w:r>
      <w:r w:rsidRPr="000C2E33">
        <w:rPr>
          <w:rFonts w:ascii="Times New Roman" w:hAnsi="Times New Roman" w:cs="Times New Roman"/>
          <w:sz w:val="28"/>
          <w:szCs w:val="28"/>
        </w:rPr>
        <w:br/>
        <w:t>horseshoe bat (Rhinolop</w:t>
      </w:r>
      <w:r w:rsidRPr="000C2E33">
        <w:rPr>
          <w:rFonts w:ascii="Times New Roman" w:hAnsi="Times New Roman" w:cs="Times New Roman"/>
          <w:sz w:val="28"/>
          <w:szCs w:val="28"/>
        </w:rPr>
        <w:t>hus species)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HKU2, suggesting a bat origin of the pig virus (106,</w:t>
      </w:r>
      <w:r w:rsidRPr="000C2E33">
        <w:rPr>
          <w:rFonts w:ascii="Times New Roman" w:hAnsi="Times New Roman" w:cs="Times New Roman"/>
          <w:sz w:val="28"/>
          <w:szCs w:val="28"/>
        </w:rPr>
        <w:br/>
        <w:t>134, 135). It is also imperative to note that the</w:t>
      </w:r>
      <w:r w:rsidRPr="000C2E33">
        <w:rPr>
          <w:rFonts w:ascii="Times New Roman" w:hAnsi="Times New Roman" w:cs="Times New Roman"/>
          <w:sz w:val="28"/>
          <w:szCs w:val="28"/>
        </w:rPr>
        <w:br/>
        <w:t>SADS-CoV outbreak started in Guangdong province,</w:t>
      </w:r>
      <w:r w:rsidRPr="000C2E33">
        <w:rPr>
          <w:rFonts w:ascii="Times New Roman" w:hAnsi="Times New Roman" w:cs="Times New Roman"/>
          <w:sz w:val="28"/>
          <w:szCs w:val="28"/>
        </w:rPr>
        <w:br/>
        <w:t>near the location of the SARS pandemic origin</w:t>
      </w:r>
      <w:r w:rsidRPr="000C2E33">
        <w:rPr>
          <w:rFonts w:ascii="Times New Roman" w:hAnsi="Times New Roman" w:cs="Times New Roman"/>
          <w:sz w:val="28"/>
          <w:szCs w:val="28"/>
        </w:rPr>
        <w:br/>
        <w:t>(134). Before this outbreak, pigs</w:t>
      </w:r>
      <w:r w:rsidRPr="000C2E33">
        <w:rPr>
          <w:rFonts w:ascii="Times New Roman" w:hAnsi="Times New Roman" w:cs="Times New Roman"/>
          <w:sz w:val="28"/>
          <w:szCs w:val="28"/>
        </w:rPr>
        <w:t xml:space="preserve"> were not known to</w:t>
      </w:r>
      <w:r w:rsidRPr="000C2E33">
        <w:rPr>
          <w:rFonts w:ascii="Times New Roman" w:hAnsi="Times New Roman" w:cs="Times New Roman"/>
          <w:sz w:val="28"/>
          <w:szCs w:val="28"/>
        </w:rPr>
        <w:br/>
        <w:t>be infected with bat-origin coronaviruses. This</w:t>
      </w:r>
      <w:r w:rsidRPr="000C2E33">
        <w:rPr>
          <w:rFonts w:ascii="Times New Roman" w:hAnsi="Times New Roman" w:cs="Times New Roman"/>
          <w:sz w:val="28"/>
          <w:szCs w:val="28"/>
        </w:rPr>
        <w:br/>
        <w:t>indicates that the bat-origin coronavirus jumped to</w:t>
      </w:r>
      <w:r w:rsidRPr="000C2E33">
        <w:rPr>
          <w:rFonts w:ascii="Times New Roman" w:hAnsi="Times New Roman" w:cs="Times New Roman"/>
          <w:sz w:val="28"/>
          <w:szCs w:val="28"/>
        </w:rPr>
        <w:br/>
        <w:t>pig by breaking the species barrier. The next step of</w:t>
      </w:r>
      <w:r w:rsidRPr="000C2E33">
        <w:rPr>
          <w:rFonts w:ascii="Times New Roman" w:hAnsi="Times New Roman" w:cs="Times New Roman"/>
          <w:sz w:val="28"/>
          <w:szCs w:val="28"/>
        </w:rPr>
        <w:br/>
        <w:t>this jump might not end well, since pigs are</w:t>
      </w:r>
      <w:r w:rsidRPr="000C2E33">
        <w:rPr>
          <w:rFonts w:ascii="Times New Roman" w:hAnsi="Times New Roman" w:cs="Times New Roman"/>
          <w:sz w:val="28"/>
          <w:szCs w:val="28"/>
        </w:rPr>
        <w:br/>
        <w:t>considered the mixing vessel for influ</w:t>
      </w:r>
      <w:r w:rsidRPr="000C2E33">
        <w:rPr>
          <w:rFonts w:ascii="Times New Roman" w:hAnsi="Times New Roman" w:cs="Times New Roman"/>
          <w:sz w:val="28"/>
          <w:szCs w:val="28"/>
        </w:rPr>
        <w:t>enza A viruses</w:t>
      </w:r>
      <w:r w:rsidRPr="000C2E33">
        <w:rPr>
          <w:rFonts w:ascii="Times New Roman" w:hAnsi="Times New Roman" w:cs="Times New Roman"/>
          <w:sz w:val="28"/>
          <w:szCs w:val="28"/>
        </w:rPr>
        <w:br/>
        <w:t>due to their ability to be infected by both human and</w:t>
      </w:r>
      <w:r w:rsidRPr="000C2E33">
        <w:rPr>
          <w:rFonts w:ascii="Times New Roman" w:hAnsi="Times New Roman" w:cs="Times New Roman"/>
          <w:sz w:val="28"/>
          <w:szCs w:val="28"/>
        </w:rPr>
        <w:br/>
        <w:t>avian influenza A viruses (136).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Similarly, they may act as the mixing vessel for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coronaviruses, since they are in frequent contact with</w:t>
      </w:r>
      <w:r w:rsidRPr="000C2E33">
        <w:rPr>
          <w:rFonts w:ascii="Times New Roman" w:hAnsi="Times New Roman" w:cs="Times New Roman"/>
          <w:sz w:val="28"/>
          <w:szCs w:val="28"/>
        </w:rPr>
        <w:br/>
        <w:t>both humans and multiple wildlife species.</w:t>
      </w:r>
      <w:r w:rsidRPr="000C2E33">
        <w:rPr>
          <w:rFonts w:ascii="Times New Roman" w:hAnsi="Times New Roman" w:cs="Times New Roman"/>
          <w:sz w:val="28"/>
          <w:szCs w:val="28"/>
        </w:rPr>
        <w:br/>
        <w:t>Additi</w:t>
      </w:r>
      <w:r w:rsidRPr="000C2E33">
        <w:rPr>
          <w:rFonts w:ascii="Times New Roman" w:hAnsi="Times New Roman" w:cs="Times New Roman"/>
          <w:sz w:val="28"/>
          <w:szCs w:val="28"/>
        </w:rPr>
        <w:t>onally, pigs are also found to be susceptible to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with human SARS-CoV and MERS-CoV,</w:t>
      </w:r>
      <w:r w:rsidRPr="000C2E33">
        <w:rPr>
          <w:rFonts w:ascii="Times New Roman" w:hAnsi="Times New Roman" w:cs="Times New Roman"/>
          <w:sz w:val="28"/>
          <w:szCs w:val="28"/>
        </w:rPr>
        <w:br/>
        <w:t>making this scenario a nightmare (109, 137). It is</w:t>
      </w:r>
      <w:r w:rsidRPr="000C2E33">
        <w:rPr>
          <w:rFonts w:ascii="Times New Roman" w:hAnsi="Times New Roman" w:cs="Times New Roman"/>
          <w:sz w:val="28"/>
          <w:szCs w:val="28"/>
        </w:rPr>
        <w:br/>
        <w:t>Bovine coronaviruses (BoCoVs) are known to</w:t>
      </w:r>
      <w:r w:rsidRPr="000C2E33">
        <w:rPr>
          <w:rFonts w:ascii="Times New Roman" w:hAnsi="Times New Roman" w:cs="Times New Roman"/>
          <w:sz w:val="28"/>
          <w:szCs w:val="28"/>
        </w:rPr>
        <w:br/>
        <w:t>infect several domestic and wild ruminants (126).</w:t>
      </w:r>
      <w:r w:rsidRPr="000C2E33">
        <w:rPr>
          <w:rFonts w:ascii="Times New Roman" w:hAnsi="Times New Roman" w:cs="Times New Roman"/>
          <w:sz w:val="28"/>
          <w:szCs w:val="28"/>
        </w:rPr>
        <w:br/>
        <w:t>BoCoV inflicts neon</w:t>
      </w:r>
      <w:r w:rsidRPr="000C2E33">
        <w:rPr>
          <w:rFonts w:ascii="Times New Roman" w:hAnsi="Times New Roman" w:cs="Times New Roman"/>
          <w:sz w:val="28"/>
          <w:szCs w:val="28"/>
        </w:rPr>
        <w:t>atal calf diarrhea in adult cattle,</w:t>
      </w:r>
      <w:r w:rsidRPr="000C2E33">
        <w:rPr>
          <w:rFonts w:ascii="Times New Roman" w:hAnsi="Times New Roman" w:cs="Times New Roman"/>
          <w:sz w:val="28"/>
          <w:szCs w:val="28"/>
        </w:rPr>
        <w:br/>
        <w:t>leading to bloody diarrhea (winter dysentery) and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disease complex (shipping fever) in cattle</w:t>
      </w:r>
      <w:r w:rsidRPr="000C2E33">
        <w:rPr>
          <w:rFonts w:ascii="Times New Roman" w:hAnsi="Times New Roman" w:cs="Times New Roman"/>
          <w:sz w:val="28"/>
          <w:szCs w:val="28"/>
        </w:rPr>
        <w:br/>
        <w:t>of all age groups (126). BoCoV-like viruses have</w:t>
      </w:r>
      <w:r w:rsidRPr="000C2E33">
        <w:rPr>
          <w:rFonts w:ascii="Times New Roman" w:hAnsi="Times New Roman" w:cs="Times New Roman"/>
          <w:sz w:val="28"/>
          <w:szCs w:val="28"/>
        </w:rPr>
        <w:br/>
        <w:t>been noted in humans, suggesting its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as well (1</w:t>
      </w:r>
      <w:r w:rsidRPr="000C2E33">
        <w:rPr>
          <w:rFonts w:ascii="Times New Roman" w:hAnsi="Times New Roman" w:cs="Times New Roman"/>
          <w:sz w:val="28"/>
          <w:szCs w:val="28"/>
        </w:rPr>
        <w:t>27). Feline enteric and feline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infectious peritonitis (FIP) viruses are the two major</w:t>
      </w:r>
      <w:r w:rsidRPr="000C2E33">
        <w:rPr>
          <w:rFonts w:ascii="Times New Roman" w:hAnsi="Times New Roman" w:cs="Times New Roman"/>
          <w:sz w:val="28"/>
          <w:szCs w:val="28"/>
        </w:rPr>
        <w:br/>
        <w:t>feline CoVs (128), where feline CoVs can affect the</w:t>
      </w:r>
      <w:r w:rsidRPr="000C2E33">
        <w:rPr>
          <w:rFonts w:ascii="Times New Roman" w:hAnsi="Times New Roman" w:cs="Times New Roman"/>
          <w:sz w:val="28"/>
          <w:szCs w:val="28"/>
        </w:rPr>
        <w:br/>
        <w:t>gastrointestinal tract, abdominal cavity (peritonitis),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respiratory tract, and central nervous system (128).</w:t>
      </w:r>
      <w:r w:rsidRPr="000C2E33">
        <w:rPr>
          <w:rFonts w:ascii="Times New Roman" w:hAnsi="Times New Roman" w:cs="Times New Roman"/>
          <w:sz w:val="28"/>
          <w:szCs w:val="28"/>
        </w:rPr>
        <w:br/>
        <w:t>Canines a</w:t>
      </w:r>
      <w:r w:rsidRPr="000C2E33">
        <w:rPr>
          <w:rFonts w:ascii="Times New Roman" w:hAnsi="Times New Roman" w:cs="Times New Roman"/>
          <w:sz w:val="28"/>
          <w:szCs w:val="28"/>
        </w:rPr>
        <w:t>re also affected by CoVs that fall under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genera, namely, canine enteric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in Alphacoronavirus and canine _ respiratory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in Betacoronavirus, affecting the enteric</w:t>
      </w:r>
      <w:r w:rsidRPr="000C2E33">
        <w:rPr>
          <w:rFonts w:ascii="Times New Roman" w:hAnsi="Times New Roman" w:cs="Times New Roman"/>
          <w:sz w:val="28"/>
          <w:szCs w:val="28"/>
        </w:rPr>
        <w:br/>
        <w:t>and respiratory tract, respectively (129, 130). IBV,</w:t>
      </w:r>
      <w:r w:rsidRPr="000C2E33">
        <w:rPr>
          <w:rFonts w:ascii="Times New Roman" w:hAnsi="Times New Roman" w:cs="Times New Roman"/>
          <w:sz w:val="28"/>
          <w:szCs w:val="28"/>
        </w:rPr>
        <w:br/>
        <w:t>under Gamm</w:t>
      </w:r>
      <w:r w:rsidRPr="000C2E33">
        <w:rPr>
          <w:rFonts w:ascii="Times New Roman" w:hAnsi="Times New Roman" w:cs="Times New Roman"/>
          <w:sz w:val="28"/>
          <w:szCs w:val="28"/>
        </w:rPr>
        <w:t>acoronavirus, causes diseases. of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respiratory, urinary, and reproductive systems, with</w:t>
      </w:r>
      <w:r w:rsidRPr="000C2E33">
        <w:rPr>
          <w:rFonts w:ascii="Times New Roman" w:hAnsi="Times New Roman" w:cs="Times New Roman"/>
          <w:sz w:val="28"/>
          <w:szCs w:val="28"/>
        </w:rPr>
        <w:br/>
        <w:t>substantial economic losses in chickens (131, 132).</w:t>
      </w:r>
      <w:r w:rsidRPr="000C2E33">
        <w:rPr>
          <w:rFonts w:ascii="Times New Roman" w:hAnsi="Times New Roman" w:cs="Times New Roman"/>
          <w:sz w:val="28"/>
          <w:szCs w:val="28"/>
        </w:rPr>
        <w:br/>
        <w:t>In small laboratory animals, mouse hepatitis virus,</w:t>
      </w:r>
      <w:r w:rsidRPr="000C2E33">
        <w:rPr>
          <w:rFonts w:ascii="Times New Roman" w:hAnsi="Times New Roman" w:cs="Times New Roman"/>
          <w:sz w:val="28"/>
          <w:szCs w:val="28"/>
        </w:rPr>
        <w:br/>
        <w:t>rat sialodacryoadenitis coronavirus, and guinea pig</w:t>
      </w:r>
      <w:r w:rsidRPr="000C2E33">
        <w:rPr>
          <w:rFonts w:ascii="Times New Roman" w:hAnsi="Times New Roman" w:cs="Times New Roman"/>
          <w:sz w:val="28"/>
          <w:szCs w:val="28"/>
        </w:rPr>
        <w:br/>
        <w:t>and rabbit co</w:t>
      </w:r>
      <w:r w:rsidRPr="000C2E33">
        <w:rPr>
          <w:rFonts w:ascii="Times New Roman" w:hAnsi="Times New Roman" w:cs="Times New Roman"/>
          <w:sz w:val="28"/>
          <w:szCs w:val="28"/>
        </w:rPr>
        <w:t>ronaviruses are the major CoVs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disease manifestations like enteritis,</w:t>
      </w:r>
      <w:r w:rsidRPr="000C2E33">
        <w:rPr>
          <w:rFonts w:ascii="Times New Roman" w:hAnsi="Times New Roman" w:cs="Times New Roman"/>
          <w:sz w:val="28"/>
          <w:szCs w:val="28"/>
        </w:rPr>
        <w:br/>
        <w:t>hepatitis, and respiratory infections (10, 133).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Swine acute diarrhea syndrome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93, 124, 125, 287). Coronavirus infection is linked to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kinds of clin</w:t>
      </w:r>
      <w:r w:rsidRPr="000C2E33">
        <w:rPr>
          <w:rFonts w:ascii="Times New Roman" w:hAnsi="Times New Roman" w:cs="Times New Roman"/>
          <w:sz w:val="28"/>
          <w:szCs w:val="28"/>
        </w:rPr>
        <w:t>ical manifestations, varying</w:t>
      </w:r>
      <w:r w:rsidRPr="000C2E33">
        <w:rPr>
          <w:rFonts w:ascii="Times New Roman" w:hAnsi="Times New Roman" w:cs="Times New Roman"/>
          <w:sz w:val="28"/>
          <w:szCs w:val="28"/>
        </w:rPr>
        <w:br/>
        <w:t>from enteritis in cows and pigs, upper respiratory</w:t>
      </w:r>
      <w:r w:rsidRPr="000C2E33">
        <w:rPr>
          <w:rFonts w:ascii="Times New Roman" w:hAnsi="Times New Roman" w:cs="Times New Roman"/>
          <w:sz w:val="28"/>
          <w:szCs w:val="28"/>
        </w:rPr>
        <w:br/>
        <w:t>disease in chickens, and fatal respiratory infections</w:t>
      </w:r>
      <w:r w:rsidRPr="000C2E33">
        <w:rPr>
          <w:rFonts w:ascii="Times New Roman" w:hAnsi="Times New Roman" w:cs="Times New Roman"/>
          <w:sz w:val="28"/>
          <w:szCs w:val="28"/>
        </w:rPr>
        <w:br/>
        <w:t>in humans (30).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Among the CoV genera, Alphacoronavirus and</w:t>
      </w:r>
      <w:r w:rsidRPr="000C2E33">
        <w:rPr>
          <w:rFonts w:ascii="Times New Roman" w:hAnsi="Times New Roman" w:cs="Times New Roman"/>
          <w:sz w:val="28"/>
          <w:szCs w:val="28"/>
        </w:rPr>
        <w:br/>
        <w:t>Betacoronavirus infect mammals, while</w:t>
      </w:r>
      <w:r w:rsidRPr="000C2E33">
        <w:rPr>
          <w:rFonts w:ascii="Times New Roman" w:hAnsi="Times New Roman" w:cs="Times New Roman"/>
          <w:sz w:val="28"/>
          <w:szCs w:val="28"/>
        </w:rPr>
        <w:br/>
        <w:t>Gammacoronavirus and Del</w:t>
      </w:r>
      <w:r w:rsidRPr="000C2E33">
        <w:rPr>
          <w:rFonts w:ascii="Times New Roman" w:hAnsi="Times New Roman" w:cs="Times New Roman"/>
          <w:sz w:val="28"/>
          <w:szCs w:val="28"/>
        </w:rPr>
        <w:t>tacoronavirus mainly</w:t>
      </w:r>
      <w:r w:rsidRPr="000C2E33">
        <w:rPr>
          <w:rFonts w:ascii="Times New Roman" w:hAnsi="Times New Roman" w:cs="Times New Roman"/>
          <w:sz w:val="28"/>
          <w:szCs w:val="28"/>
        </w:rPr>
        <w:br/>
        <w:t>infect birds, fishes, and, sometimes, mammals (27,</w:t>
      </w:r>
      <w:r w:rsidRPr="000C2E33">
        <w:rPr>
          <w:rFonts w:ascii="Times New Roman" w:hAnsi="Times New Roman" w:cs="Times New Roman"/>
          <w:sz w:val="28"/>
          <w:szCs w:val="28"/>
        </w:rPr>
        <w:br/>
        <w:t>29, 106). Several novel coronaviruses that come</w:t>
      </w:r>
      <w:r w:rsidRPr="000C2E33">
        <w:rPr>
          <w:rFonts w:ascii="Times New Roman" w:hAnsi="Times New Roman" w:cs="Times New Roman"/>
          <w:sz w:val="28"/>
          <w:szCs w:val="28"/>
        </w:rPr>
        <w:br/>
        <w:t>under the genus Deltacoronavirus have been</w:t>
      </w:r>
      <w:r w:rsidRPr="000C2E33">
        <w:rPr>
          <w:rFonts w:ascii="Times New Roman" w:hAnsi="Times New Roman" w:cs="Times New Roman"/>
          <w:sz w:val="28"/>
          <w:szCs w:val="28"/>
        </w:rPr>
        <w:br/>
        <w:t>discovered in the past from birds, like Wigeon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HKU20, Bulbul coronavirus HKU11,</w:t>
      </w:r>
      <w:r w:rsidRPr="000C2E33">
        <w:rPr>
          <w:rFonts w:ascii="Times New Roman" w:hAnsi="Times New Roman" w:cs="Times New Roman"/>
          <w:sz w:val="28"/>
          <w:szCs w:val="28"/>
        </w:rPr>
        <w:br/>
        <w:t>M</w:t>
      </w:r>
      <w:r w:rsidRPr="000C2E33">
        <w:rPr>
          <w:rFonts w:ascii="Times New Roman" w:hAnsi="Times New Roman" w:cs="Times New Roman"/>
          <w:sz w:val="28"/>
          <w:szCs w:val="28"/>
        </w:rPr>
        <w:t>unia coronavirus HKU13, white-eye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HKU16, night-heron coronavirus HKU19, and</w:t>
      </w:r>
      <w:r w:rsidRPr="000C2E33">
        <w:rPr>
          <w:rFonts w:ascii="Times New Roman" w:hAnsi="Times New Roman" w:cs="Times New Roman"/>
          <w:sz w:val="28"/>
          <w:szCs w:val="28"/>
        </w:rPr>
        <w:br/>
        <w:t>common moorhen coronavirus HKU21, as well as</w:t>
      </w:r>
      <w:r w:rsidRPr="000C2E33">
        <w:rPr>
          <w:rFonts w:ascii="Times New Roman" w:hAnsi="Times New Roman" w:cs="Times New Roman"/>
          <w:sz w:val="28"/>
          <w:szCs w:val="28"/>
        </w:rPr>
        <w:br/>
        <w:t>from pigs (porcine coronavirus HKUI15) (6, 29).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Transmissible gastroenteritis virus (TGEV), porcine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epidemic diarrhea virus</w:t>
      </w:r>
      <w:r w:rsidRPr="000C2E33">
        <w:rPr>
          <w:rFonts w:ascii="Times New Roman" w:hAnsi="Times New Roman" w:cs="Times New Roman"/>
          <w:sz w:val="28"/>
          <w:szCs w:val="28"/>
        </w:rPr>
        <w:t xml:space="preserve"> (PEDV), and _ porcine</w:t>
      </w:r>
      <w:r w:rsidRPr="000C2E33">
        <w:rPr>
          <w:rFonts w:ascii="Times New Roman" w:hAnsi="Times New Roman" w:cs="Times New Roman"/>
          <w:sz w:val="28"/>
          <w:szCs w:val="28"/>
        </w:rPr>
        <w:br/>
        <w:t>hemagglutinating encephalomyelitis virus (PHEV)</w:t>
      </w:r>
      <w:r w:rsidRPr="000C2E33">
        <w:rPr>
          <w:rFonts w:ascii="Times New Roman" w:hAnsi="Times New Roman" w:cs="Times New Roman"/>
          <w:sz w:val="28"/>
          <w:szCs w:val="28"/>
        </w:rPr>
        <w:br/>
        <w:t>are some of the coronaviruses of swine. Among</w:t>
      </w:r>
      <w:r w:rsidRPr="000C2E33">
        <w:rPr>
          <w:rFonts w:ascii="Times New Roman" w:hAnsi="Times New Roman" w:cs="Times New Roman"/>
          <w:sz w:val="28"/>
          <w:szCs w:val="28"/>
        </w:rPr>
        <w:br/>
        <w:t>them, TGEV and PEDV are responsible for causing</w:t>
      </w:r>
      <w:r w:rsidRPr="000C2E33">
        <w:rPr>
          <w:rFonts w:ascii="Times New Roman" w:hAnsi="Times New Roman" w:cs="Times New Roman"/>
          <w:sz w:val="28"/>
          <w:szCs w:val="28"/>
        </w:rPr>
        <w:br/>
        <w:t>severe gastroenteritis in young piglets with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noteworthy morbidity and mortality. Infection </w:t>
      </w:r>
      <w:r w:rsidRPr="000C2E33">
        <w:rPr>
          <w:rFonts w:ascii="Times New Roman" w:hAnsi="Times New Roman" w:cs="Times New Roman"/>
          <w:sz w:val="28"/>
          <w:szCs w:val="28"/>
        </w:rPr>
        <w:t>with</w:t>
      </w:r>
      <w:r w:rsidRPr="000C2E33">
        <w:rPr>
          <w:rFonts w:ascii="Times New Roman" w:hAnsi="Times New Roman" w:cs="Times New Roman"/>
          <w:sz w:val="28"/>
          <w:szCs w:val="28"/>
        </w:rPr>
        <w:br/>
        <w:t>PHEV also causes enteric infection but can cause</w:t>
      </w:r>
      <w:r w:rsidRPr="000C2E33">
        <w:rPr>
          <w:rFonts w:ascii="Times New Roman" w:hAnsi="Times New Roman" w:cs="Times New Roman"/>
          <w:sz w:val="28"/>
          <w:szCs w:val="28"/>
        </w:rPr>
        <w:br/>
        <w:t>encephalitis due to its ability to infect the nervous</w:t>
      </w:r>
      <w:r w:rsidRPr="000C2E33">
        <w:rPr>
          <w:rFonts w:ascii="Times New Roman" w:hAnsi="Times New Roman" w:cs="Times New Roman"/>
          <w:sz w:val="28"/>
          <w:szCs w:val="28"/>
        </w:rPr>
        <w:br/>
        <w:t>(244). Middle-aged and elderly patients with primary</w:t>
      </w:r>
      <w:r w:rsidRPr="000C2E33">
        <w:rPr>
          <w:rFonts w:ascii="Times New Roman" w:hAnsi="Times New Roman" w:cs="Times New Roman"/>
          <w:sz w:val="28"/>
          <w:szCs w:val="28"/>
        </w:rPr>
        <w:br/>
        <w:t>chronic diseases, especially high blood pressure and</w:t>
      </w:r>
      <w:r w:rsidRPr="000C2E33">
        <w:rPr>
          <w:rFonts w:ascii="Times New Roman" w:hAnsi="Times New Roman" w:cs="Times New Roman"/>
          <w:sz w:val="28"/>
          <w:szCs w:val="28"/>
        </w:rPr>
        <w:br/>
        <w:t>diabetes, were found to be more susceptibl</w:t>
      </w:r>
      <w:r w:rsidRPr="000C2E33">
        <w:rPr>
          <w:rFonts w:ascii="Times New Roman" w:hAnsi="Times New Roman" w:cs="Times New Roman"/>
          <w:sz w:val="28"/>
          <w:szCs w:val="28"/>
        </w:rPr>
        <w:t>e to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failure and, therefore, had poorer</w:t>
      </w:r>
      <w:r w:rsidRPr="000C2E33">
        <w:rPr>
          <w:rFonts w:ascii="Times New Roman" w:hAnsi="Times New Roman" w:cs="Times New Roman"/>
          <w:sz w:val="28"/>
          <w:szCs w:val="28"/>
        </w:rPr>
        <w:br/>
        <w:t>prognoses. Providing respiratory support at early</w:t>
      </w:r>
      <w:r w:rsidRPr="000C2E33">
        <w:rPr>
          <w:rFonts w:ascii="Times New Roman" w:hAnsi="Times New Roman" w:cs="Times New Roman"/>
          <w:sz w:val="28"/>
          <w:szCs w:val="28"/>
        </w:rPr>
        <w:br/>
        <w:t>stages improved the disease prognosis and facilitated</w:t>
      </w:r>
      <w:r w:rsidRPr="000C2E33">
        <w:rPr>
          <w:rFonts w:ascii="Times New Roman" w:hAnsi="Times New Roman" w:cs="Times New Roman"/>
          <w:sz w:val="28"/>
          <w:szCs w:val="28"/>
        </w:rPr>
        <w:br/>
        <w:t>recovery (18). The ARDS in COVID-19 is due to the</w:t>
      </w:r>
      <w:r w:rsidRPr="000C2E33">
        <w:rPr>
          <w:rFonts w:ascii="Times New Roman" w:hAnsi="Times New Roman" w:cs="Times New Roman"/>
          <w:sz w:val="28"/>
          <w:szCs w:val="28"/>
        </w:rPr>
        <w:br/>
        <w:t>occurrence of cytokine storms that results in</w:t>
      </w:r>
      <w:r w:rsidRPr="000C2E33">
        <w:rPr>
          <w:rFonts w:ascii="Times New Roman" w:hAnsi="Times New Roman" w:cs="Times New Roman"/>
          <w:sz w:val="28"/>
          <w:szCs w:val="28"/>
        </w:rPr>
        <w:br/>
        <w:t>exag</w:t>
      </w:r>
      <w:r w:rsidRPr="000C2E33">
        <w:rPr>
          <w:rFonts w:ascii="Times New Roman" w:hAnsi="Times New Roman" w:cs="Times New Roman"/>
          <w:sz w:val="28"/>
          <w:szCs w:val="28"/>
        </w:rPr>
        <w:t>gerated immune response, immune regulatory</w:t>
      </w:r>
      <w:r w:rsidRPr="000C2E33">
        <w:rPr>
          <w:rFonts w:ascii="Times New Roman" w:hAnsi="Times New Roman" w:cs="Times New Roman"/>
          <w:sz w:val="28"/>
          <w:szCs w:val="28"/>
        </w:rPr>
        <w:br/>
        <w:t>network imbalance, and, finally, multiple-organ</w:t>
      </w:r>
      <w:r w:rsidRPr="000C2E33">
        <w:rPr>
          <w:rFonts w:ascii="Times New Roman" w:hAnsi="Times New Roman" w:cs="Times New Roman"/>
          <w:sz w:val="28"/>
          <w:szCs w:val="28"/>
        </w:rPr>
        <w:br/>
        <w:t>failure (122). In addition to the exaggerated</w:t>
      </w:r>
      <w:r w:rsidRPr="000C2E33">
        <w:rPr>
          <w:rFonts w:ascii="Times New Roman" w:hAnsi="Times New Roman" w:cs="Times New Roman"/>
          <w:sz w:val="28"/>
          <w:szCs w:val="28"/>
        </w:rPr>
        <w:br/>
        <w:t>inflammatory response seen in _ patients. with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pneumonia, the bile duct epithelial cell-</w:t>
      </w:r>
      <w:r w:rsidRPr="000C2E33">
        <w:rPr>
          <w:rFonts w:ascii="Times New Roman" w:hAnsi="Times New Roman" w:cs="Times New Roman"/>
          <w:sz w:val="28"/>
          <w:szCs w:val="28"/>
        </w:rPr>
        <w:br/>
        <w:t>derived hepatocytes u</w:t>
      </w:r>
      <w:r w:rsidRPr="000C2E33">
        <w:rPr>
          <w:rFonts w:ascii="Times New Roman" w:hAnsi="Times New Roman" w:cs="Times New Roman"/>
          <w:sz w:val="28"/>
          <w:szCs w:val="28"/>
        </w:rPr>
        <w:t>pregulate ACE2 expression in</w:t>
      </w:r>
      <w:r w:rsidRPr="000C2E33">
        <w:rPr>
          <w:rFonts w:ascii="Times New Roman" w:hAnsi="Times New Roman" w:cs="Times New Roman"/>
          <w:sz w:val="28"/>
          <w:szCs w:val="28"/>
        </w:rPr>
        <w:br/>
        <w:t>liver tissue by compensatory proliferation that might</w:t>
      </w:r>
      <w:r w:rsidRPr="000C2E33">
        <w:rPr>
          <w:rFonts w:ascii="Times New Roman" w:hAnsi="Times New Roman" w:cs="Times New Roman"/>
          <w:sz w:val="28"/>
          <w:szCs w:val="28"/>
        </w:rPr>
        <w:br/>
        <w:t>result in hepatic tissue injury (123).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IN ANIMALS AND</w:t>
      </w:r>
      <w:r w:rsidRPr="000C2E33">
        <w:rPr>
          <w:rFonts w:ascii="Times New Roman" w:hAnsi="Times New Roman" w:cs="Times New Roman"/>
          <w:sz w:val="28"/>
          <w:szCs w:val="28"/>
        </w:rPr>
        <w:br/>
        <w:t>ZOONOTIC LINKS—A BRIEF</w:t>
      </w:r>
      <w:r w:rsidRPr="000C2E33">
        <w:rPr>
          <w:rFonts w:ascii="Times New Roman" w:hAnsi="Times New Roman" w:cs="Times New Roman"/>
          <w:sz w:val="28"/>
          <w:szCs w:val="28"/>
        </w:rPr>
        <w:br/>
        <w:t>VIEWPOINT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 can cause disease in several species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of domestic and wild </w:t>
      </w:r>
      <w:r w:rsidRPr="000C2E33">
        <w:rPr>
          <w:rFonts w:ascii="Times New Roman" w:hAnsi="Times New Roman" w:cs="Times New Roman"/>
          <w:sz w:val="28"/>
          <w:szCs w:val="28"/>
        </w:rPr>
        <w:t>animals, as well as humans</w:t>
      </w:r>
      <w:r w:rsidRPr="000C2E33">
        <w:rPr>
          <w:rFonts w:ascii="Times New Roman" w:hAnsi="Times New Roman" w:cs="Times New Roman"/>
          <w:sz w:val="28"/>
          <w:szCs w:val="28"/>
        </w:rPr>
        <w:br/>
        <w:t>(23). The different animal species that are infected</w:t>
      </w:r>
      <w:r w:rsidRPr="000C2E33">
        <w:rPr>
          <w:rFonts w:ascii="Times New Roman" w:hAnsi="Times New Roman" w:cs="Times New Roman"/>
          <w:sz w:val="28"/>
          <w:szCs w:val="28"/>
        </w:rPr>
        <w:br/>
        <w:t>with CoV include horses, camels, cattle, swine, dogs,</w:t>
      </w:r>
      <w:r w:rsidRPr="000C2E33">
        <w:rPr>
          <w:rFonts w:ascii="Times New Roman" w:hAnsi="Times New Roman" w:cs="Times New Roman"/>
          <w:sz w:val="28"/>
          <w:szCs w:val="28"/>
        </w:rPr>
        <w:br/>
        <w:t>cats, rodents, birds, ferrets, minks, bats, rabbits,</w:t>
      </w:r>
      <w:r w:rsidRPr="000C2E33">
        <w:rPr>
          <w:rFonts w:ascii="Times New Roman" w:hAnsi="Times New Roman" w:cs="Times New Roman"/>
          <w:sz w:val="28"/>
          <w:szCs w:val="28"/>
        </w:rPr>
        <w:br/>
        <w:t>snakes, and various other wild animals (20, 30, 79,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there has been co</w:t>
      </w:r>
      <w:r w:rsidRPr="000C2E33">
        <w:rPr>
          <w:rFonts w:ascii="Times New Roman" w:hAnsi="Times New Roman" w:cs="Times New Roman"/>
          <w:sz w:val="28"/>
          <w:szCs w:val="28"/>
        </w:rPr>
        <w:t>ncern regarding the impact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SARS-CoV-2/COVID-19 on pregnancy. Researchers</w:t>
      </w:r>
      <w:r w:rsidRPr="000C2E33">
        <w:rPr>
          <w:rFonts w:ascii="Times New Roman" w:hAnsi="Times New Roman" w:cs="Times New Roman"/>
          <w:sz w:val="28"/>
          <w:szCs w:val="28"/>
        </w:rPr>
        <w:br/>
        <w:t>have mentioned the probability of in utero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of novel SARS-CoV-2 from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19-infected mothers to their neonates in China based</w:t>
      </w:r>
      <w:r w:rsidRPr="000C2E33">
        <w:rPr>
          <w:rFonts w:ascii="Times New Roman" w:hAnsi="Times New Roman" w:cs="Times New Roman"/>
          <w:sz w:val="28"/>
          <w:szCs w:val="28"/>
        </w:rPr>
        <w:br/>
        <w:t>upon the rise in IgM and IgG antibody l</w:t>
      </w:r>
      <w:r w:rsidRPr="000C2E33">
        <w:rPr>
          <w:rFonts w:ascii="Times New Roman" w:hAnsi="Times New Roman" w:cs="Times New Roman"/>
          <w:sz w:val="28"/>
          <w:szCs w:val="28"/>
        </w:rPr>
        <w:t>evels and</w:t>
      </w:r>
      <w:r w:rsidRPr="000C2E33">
        <w:rPr>
          <w:rFonts w:ascii="Times New Roman" w:hAnsi="Times New Roman" w:cs="Times New Roman"/>
          <w:sz w:val="28"/>
          <w:szCs w:val="28"/>
        </w:rPr>
        <w:br/>
        <w:t>cytokine values in the blood obtained from newborn</w:t>
      </w:r>
      <w:r w:rsidRPr="000C2E33">
        <w:rPr>
          <w:rFonts w:ascii="Times New Roman" w:hAnsi="Times New Roman" w:cs="Times New Roman"/>
          <w:sz w:val="28"/>
          <w:szCs w:val="28"/>
        </w:rPr>
        <w:br/>
        <w:t>infants immediately postbirth; however, RT-PCR</w:t>
      </w:r>
      <w:r w:rsidRPr="000C2E33">
        <w:rPr>
          <w:rFonts w:ascii="Times New Roman" w:hAnsi="Times New Roman" w:cs="Times New Roman"/>
          <w:sz w:val="28"/>
          <w:szCs w:val="28"/>
        </w:rPr>
        <w:br/>
        <w:t>failed to confirm the presence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genetic material in the infants (283). Recent studies</w:t>
      </w:r>
      <w:r w:rsidRPr="000C2E33">
        <w:rPr>
          <w:rFonts w:ascii="Times New Roman" w:hAnsi="Times New Roman" w:cs="Times New Roman"/>
          <w:sz w:val="28"/>
          <w:szCs w:val="28"/>
        </w:rPr>
        <w:br/>
        <w:t>show that at least in some cases, preterm deliver</w:t>
      </w:r>
      <w:r w:rsidRPr="000C2E33">
        <w:rPr>
          <w:rFonts w:ascii="Times New Roman" w:hAnsi="Times New Roman" w:cs="Times New Roman"/>
          <w:sz w:val="28"/>
          <w:szCs w:val="28"/>
        </w:rPr>
        <w:t>y</w:t>
      </w:r>
      <w:r w:rsidRPr="000C2E33">
        <w:rPr>
          <w:rFonts w:ascii="Times New Roman" w:hAnsi="Times New Roman" w:cs="Times New Roman"/>
          <w:sz w:val="28"/>
          <w:szCs w:val="28"/>
        </w:rPr>
        <w:br/>
        <w:t>and its consequences are associated with the virus.</w:t>
      </w:r>
      <w:r w:rsidRPr="000C2E33">
        <w:rPr>
          <w:rFonts w:ascii="Times New Roman" w:hAnsi="Times New Roman" w:cs="Times New Roman"/>
          <w:sz w:val="28"/>
          <w:szCs w:val="28"/>
        </w:rPr>
        <w:br/>
        <w:t>Nonetheless, some cases have raised doubts for the</w:t>
      </w:r>
      <w:r w:rsidRPr="000C2E33">
        <w:rPr>
          <w:rFonts w:ascii="Times New Roman" w:hAnsi="Times New Roman" w:cs="Times New Roman"/>
          <w:sz w:val="28"/>
          <w:szCs w:val="28"/>
        </w:rPr>
        <w:br/>
        <w:t>likelihood of vertical transmission (240-243).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infection was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pneumonia, and some developed acute respiratory</w:t>
      </w:r>
      <w:r w:rsidRPr="000C2E33">
        <w:rPr>
          <w:rFonts w:ascii="Times New Roman" w:hAnsi="Times New Roman" w:cs="Times New Roman"/>
          <w:sz w:val="28"/>
          <w:szCs w:val="28"/>
        </w:rPr>
        <w:br/>
        <w:t>distress syndrome</w:t>
      </w:r>
      <w:r w:rsidRPr="000C2E33">
        <w:rPr>
          <w:rFonts w:ascii="Times New Roman" w:hAnsi="Times New Roman" w:cs="Times New Roman"/>
          <w:sz w:val="28"/>
          <w:szCs w:val="28"/>
        </w:rPr>
        <w:t xml:space="preserve"> (ARDS). The blood biochemistry</w:t>
      </w:r>
      <w:r w:rsidRPr="000C2E33">
        <w:rPr>
          <w:rFonts w:ascii="Times New Roman" w:hAnsi="Times New Roman" w:cs="Times New Roman"/>
          <w:sz w:val="28"/>
          <w:szCs w:val="28"/>
        </w:rPr>
        <w:br/>
        <w:t>indexes, such as albumin, lactate dehydrogenase, C-</w:t>
      </w:r>
      <w:r w:rsidRPr="000C2E33">
        <w:rPr>
          <w:rFonts w:ascii="Times New Roman" w:hAnsi="Times New Roman" w:cs="Times New Roman"/>
          <w:sz w:val="28"/>
          <w:szCs w:val="28"/>
        </w:rPr>
        <w:br/>
        <w:t>reactive protein, lymphocytes (percent), and</w:t>
      </w:r>
      <w:r w:rsidRPr="000C2E33">
        <w:rPr>
          <w:rFonts w:ascii="Times New Roman" w:hAnsi="Times New Roman" w:cs="Times New Roman"/>
          <w:sz w:val="28"/>
          <w:szCs w:val="28"/>
        </w:rPr>
        <w:br/>
        <w:t>neutrophils (percent) give an idea about the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severity in COVID-19 infection (121). During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COVID-19, patients may presen</w:t>
      </w:r>
      <w:r w:rsidRPr="000C2E33">
        <w:rPr>
          <w:rFonts w:ascii="Times New Roman" w:hAnsi="Times New Roman" w:cs="Times New Roman"/>
          <w:sz w:val="28"/>
          <w:szCs w:val="28"/>
        </w:rPr>
        <w:t>t leukocytosis,</w:t>
      </w:r>
      <w:r w:rsidRPr="000C2E33">
        <w:rPr>
          <w:rFonts w:ascii="Times New Roman" w:hAnsi="Times New Roman" w:cs="Times New Roman"/>
          <w:sz w:val="28"/>
          <w:szCs w:val="28"/>
        </w:rPr>
        <w:br/>
        <w:t>leukopenia with lymphopenia (244),</w:t>
      </w:r>
      <w:r w:rsidRPr="000C2E33">
        <w:rPr>
          <w:rFonts w:ascii="Times New Roman" w:hAnsi="Times New Roman" w:cs="Times New Roman"/>
          <w:sz w:val="28"/>
          <w:szCs w:val="28"/>
        </w:rPr>
        <w:br/>
        <w:t>hypoalbuminemia, and an increase of lactate</w:t>
      </w:r>
      <w:r w:rsidRPr="000C2E33">
        <w:rPr>
          <w:rFonts w:ascii="Times New Roman" w:hAnsi="Times New Roman" w:cs="Times New Roman"/>
          <w:sz w:val="28"/>
          <w:szCs w:val="28"/>
        </w:rPr>
        <w:br/>
        <w:t>dehydrogenase, aspartate transaminase, alanine</w:t>
      </w:r>
      <w:r w:rsidRPr="000C2E33">
        <w:rPr>
          <w:rFonts w:ascii="Times New Roman" w:hAnsi="Times New Roman" w:cs="Times New Roman"/>
          <w:sz w:val="28"/>
          <w:szCs w:val="28"/>
        </w:rPr>
        <w:br/>
        <w:t>aminotransferase, bilirubin, and, especially, D-dimer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i, oS i \ i We ee ee if 7 , . a | J, a 4 at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Vilii OLTAINDO </w:t>
      </w:r>
      <w:r w:rsidRPr="000C2E33">
        <w:rPr>
          <w:rFonts w:ascii="Times New Roman" w:hAnsi="Times New Roman" w:cs="Times New Roman"/>
          <w:sz w:val="28"/>
          <w:szCs w:val="28"/>
        </w:rPr>
        <w:t>CLI IVILJIN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resulting in severe interstitial inflammation of the</w:t>
      </w:r>
      <w:r w:rsidRPr="000C2E33">
        <w:rPr>
          <w:rFonts w:ascii="Times New Roman" w:hAnsi="Times New Roman" w:cs="Times New Roman"/>
          <w:sz w:val="28"/>
          <w:szCs w:val="28"/>
        </w:rPr>
        <w:br/>
        <w:t>lungs. This is evident on computed tomography (CT)</w:t>
      </w:r>
      <w:r w:rsidRPr="000C2E33">
        <w:rPr>
          <w:rFonts w:ascii="Times New Roman" w:hAnsi="Times New Roman" w:cs="Times New Roman"/>
          <w:sz w:val="28"/>
          <w:szCs w:val="28"/>
        </w:rPr>
        <w:br/>
        <w:t>images as ground-glass opacity in the lungs. This</w:t>
      </w:r>
      <w:r w:rsidRPr="000C2E33">
        <w:rPr>
          <w:rFonts w:ascii="Times New Roman" w:hAnsi="Times New Roman" w:cs="Times New Roman"/>
          <w:sz w:val="28"/>
          <w:szCs w:val="28"/>
        </w:rPr>
        <w:br/>
        <w:t>lesion initially involves a single lobe but later</w:t>
      </w:r>
      <w:r w:rsidRPr="000C2E33">
        <w:rPr>
          <w:rFonts w:ascii="Times New Roman" w:hAnsi="Times New Roman" w:cs="Times New Roman"/>
          <w:sz w:val="28"/>
          <w:szCs w:val="28"/>
        </w:rPr>
        <w:br/>
        <w:t>expands to multiple lung lobes (118). T</w:t>
      </w:r>
      <w:r w:rsidRPr="000C2E33">
        <w:rPr>
          <w:rFonts w:ascii="Times New Roman" w:hAnsi="Times New Roman" w:cs="Times New Roman"/>
          <w:sz w:val="28"/>
          <w:szCs w:val="28"/>
        </w:rPr>
        <w:t>he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histological assessment of lung biopsy samples</w:t>
      </w:r>
      <w:r w:rsidRPr="000C2E33">
        <w:rPr>
          <w:rFonts w:ascii="Times New Roman" w:hAnsi="Times New Roman" w:cs="Times New Roman"/>
          <w:sz w:val="28"/>
          <w:szCs w:val="28"/>
        </w:rPr>
        <w:br/>
        <w:t>obtained from COVID-19-infected patients revealed</w:t>
      </w:r>
      <w:r w:rsidRPr="000C2E33">
        <w:rPr>
          <w:rFonts w:ascii="Times New Roman" w:hAnsi="Times New Roman" w:cs="Times New Roman"/>
          <w:sz w:val="28"/>
          <w:szCs w:val="28"/>
        </w:rPr>
        <w:br/>
        <w:t>diffuse alveolar damage, cellular fibromyxoid</w:t>
      </w:r>
      <w:r w:rsidRPr="000C2E33">
        <w:rPr>
          <w:rFonts w:ascii="Times New Roman" w:hAnsi="Times New Roman" w:cs="Times New Roman"/>
          <w:sz w:val="28"/>
          <w:szCs w:val="28"/>
        </w:rPr>
        <w:br/>
        <w:t>exudates, hyaline membrane formation, and</w:t>
      </w:r>
      <w:r w:rsidRPr="000C2E33">
        <w:rPr>
          <w:rFonts w:ascii="Times New Roman" w:hAnsi="Times New Roman" w:cs="Times New Roman"/>
          <w:sz w:val="28"/>
          <w:szCs w:val="28"/>
        </w:rPr>
        <w:br/>
        <w:t>desquamation of pneumocytes, indicative of acute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distres</w:t>
      </w:r>
      <w:r w:rsidRPr="000C2E33">
        <w:rPr>
          <w:rFonts w:ascii="Times New Roman" w:hAnsi="Times New Roman" w:cs="Times New Roman"/>
          <w:sz w:val="28"/>
          <w:szCs w:val="28"/>
        </w:rPr>
        <w:t>s syndrome (119). It was also</w:t>
      </w:r>
      <w:r w:rsidRPr="000C2E33">
        <w:rPr>
          <w:rFonts w:ascii="Times New Roman" w:hAnsi="Times New Roman" w:cs="Times New Roman"/>
          <w:sz w:val="28"/>
          <w:szCs w:val="28"/>
        </w:rPr>
        <w:br/>
        <w:t>found that the SARS-CoV-2-infected patients often</w:t>
      </w:r>
      <w:r w:rsidRPr="000C2E33">
        <w:rPr>
          <w:rFonts w:ascii="Times New Roman" w:hAnsi="Times New Roman" w:cs="Times New Roman"/>
          <w:sz w:val="28"/>
          <w:szCs w:val="28"/>
        </w:rPr>
        <w:br/>
        <w:t>have lymphocytopenia with or without leukocyte</w:t>
      </w:r>
      <w:r w:rsidRPr="000C2E33">
        <w:rPr>
          <w:rFonts w:ascii="Times New Roman" w:hAnsi="Times New Roman" w:cs="Times New Roman"/>
          <w:sz w:val="28"/>
          <w:szCs w:val="28"/>
        </w:rPr>
        <w:br/>
        <w:t>abnormalities. The degree of lymphocytopenia gives</w:t>
      </w:r>
      <w:r w:rsidRPr="000C2E33">
        <w:rPr>
          <w:rFonts w:ascii="Times New Roman" w:hAnsi="Times New Roman" w:cs="Times New Roman"/>
          <w:sz w:val="28"/>
          <w:szCs w:val="28"/>
        </w:rPr>
        <w:br/>
        <w:t>an idea about disease prognosis, as it is found to be</w:t>
      </w:r>
      <w:r w:rsidRPr="000C2E33">
        <w:rPr>
          <w:rFonts w:ascii="Times New Roman" w:hAnsi="Times New Roman" w:cs="Times New Roman"/>
          <w:sz w:val="28"/>
          <w:szCs w:val="28"/>
        </w:rPr>
        <w:br/>
        <w:t>positively correlated wi</w:t>
      </w:r>
      <w:r w:rsidRPr="000C2E33">
        <w:rPr>
          <w:rFonts w:ascii="Times New Roman" w:hAnsi="Times New Roman" w:cs="Times New Roman"/>
          <w:sz w:val="28"/>
          <w:szCs w:val="28"/>
        </w:rPr>
        <w:t>th disease severity (118).</w:t>
      </w:r>
      <w:r w:rsidRPr="000C2E33">
        <w:rPr>
          <w:rFonts w:ascii="Times New Roman" w:hAnsi="Times New Roman" w:cs="Times New Roman"/>
          <w:sz w:val="28"/>
          <w:szCs w:val="28"/>
        </w:rPr>
        <w:br/>
        <w:t>Pregnant women are considered to have a higher risk</w:t>
      </w:r>
      <w:r w:rsidRPr="000C2E33">
        <w:rPr>
          <w:rFonts w:ascii="Times New Roman" w:hAnsi="Times New Roman" w:cs="Times New Roman"/>
          <w:sz w:val="28"/>
          <w:szCs w:val="28"/>
        </w:rPr>
        <w:br/>
        <w:t>of getting infected by COVID-19. The coronaviruses</w:t>
      </w:r>
      <w:r w:rsidRPr="000C2E33">
        <w:rPr>
          <w:rFonts w:ascii="Times New Roman" w:hAnsi="Times New Roman" w:cs="Times New Roman"/>
          <w:sz w:val="28"/>
          <w:szCs w:val="28"/>
        </w:rPr>
        <w:br/>
        <w:t>can cause adverse outcomes for the fetus, such as</w:t>
      </w:r>
      <w:r w:rsidRPr="000C2E33">
        <w:rPr>
          <w:rFonts w:ascii="Times New Roman" w:hAnsi="Times New Roman" w:cs="Times New Roman"/>
          <w:sz w:val="28"/>
          <w:szCs w:val="28"/>
        </w:rPr>
        <w:br/>
        <w:t>intrauterine growth restriction, spontaneous abortion,</w:t>
      </w:r>
      <w:r w:rsidRPr="000C2E33">
        <w:rPr>
          <w:rFonts w:ascii="Times New Roman" w:hAnsi="Times New Roman" w:cs="Times New Roman"/>
          <w:sz w:val="28"/>
          <w:szCs w:val="28"/>
        </w:rPr>
        <w:br/>
        <w:t>preterm delivery, and</w:t>
      </w:r>
      <w:r w:rsidRPr="000C2E33">
        <w:rPr>
          <w:rFonts w:ascii="Times New Roman" w:hAnsi="Times New Roman" w:cs="Times New Roman"/>
          <w:sz w:val="28"/>
          <w:szCs w:val="28"/>
        </w:rPr>
        <w:t xml:space="preserve"> perinatal death.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Nevertheless, the possibility of intrauterine</w:t>
      </w:r>
      <w:r w:rsidRPr="000C2E33">
        <w:rPr>
          <w:rFonts w:ascii="Times New Roman" w:hAnsi="Times New Roman" w:cs="Times New Roman"/>
          <w:sz w:val="28"/>
          <w:szCs w:val="28"/>
        </w:rPr>
        <w:br/>
        <w:t>maternal-fetal transmission (vertical transmission) of</w:t>
      </w:r>
      <w:r w:rsidRPr="000C2E33">
        <w:rPr>
          <w:rFonts w:ascii="Times New Roman" w:hAnsi="Times New Roman" w:cs="Times New Roman"/>
          <w:sz w:val="28"/>
          <w:szCs w:val="28"/>
        </w:rPr>
        <w:br/>
        <w:t>CoVs is low and was not seen during either the</w:t>
      </w:r>
      <w:r w:rsidRPr="000C2E33">
        <w:rPr>
          <w:rFonts w:ascii="Times New Roman" w:hAnsi="Times New Roman" w:cs="Times New Roman"/>
          <w:sz w:val="28"/>
          <w:szCs w:val="28"/>
        </w:rPr>
        <w:br/>
        <w:t>SARS- or MERS-CoV outbreak (120).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virus that has crossed the species barrier twi</w:t>
      </w:r>
      <w:r w:rsidRPr="000C2E33">
        <w:rPr>
          <w:rFonts w:ascii="Times New Roman" w:hAnsi="Times New Roman" w:cs="Times New Roman"/>
          <w:sz w:val="28"/>
          <w:szCs w:val="28"/>
        </w:rPr>
        <w:t>ce from</w:t>
      </w:r>
      <w:r w:rsidRPr="000C2E33">
        <w:rPr>
          <w:rFonts w:ascii="Times New Roman" w:hAnsi="Times New Roman" w:cs="Times New Roman"/>
          <w:sz w:val="28"/>
          <w:szCs w:val="28"/>
        </w:rPr>
        <w:br/>
        <w:t>wild animals to humans during SARS and MERS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outbreaks (79, 102). The possibility of crossing the</w:t>
      </w:r>
      <w:r w:rsidRPr="000C2E33">
        <w:rPr>
          <w:rFonts w:ascii="Times New Roman" w:hAnsi="Times New Roman" w:cs="Times New Roman"/>
          <w:sz w:val="28"/>
          <w:szCs w:val="28"/>
        </w:rPr>
        <w:br/>
        <w:t>species barrier for the third time has also been</w:t>
      </w:r>
      <w:r w:rsidRPr="000C2E33">
        <w:rPr>
          <w:rFonts w:ascii="Times New Roman" w:hAnsi="Times New Roman" w:cs="Times New Roman"/>
          <w:sz w:val="28"/>
          <w:szCs w:val="28"/>
        </w:rPr>
        <w:br/>
        <w:t>suspected in the case of SARS-CoV-2 (COVID-19).</w:t>
      </w:r>
      <w:r w:rsidRPr="000C2E33">
        <w:rPr>
          <w:rFonts w:ascii="Times New Roman" w:hAnsi="Times New Roman" w:cs="Times New Roman"/>
          <w:sz w:val="28"/>
          <w:szCs w:val="28"/>
        </w:rPr>
        <w:br/>
        <w:t>Bats are recognized as a possible natural reservoir</w:t>
      </w:r>
      <w:r w:rsidRPr="000C2E33">
        <w:rPr>
          <w:rFonts w:ascii="Times New Roman" w:hAnsi="Times New Roman" w:cs="Times New Roman"/>
          <w:sz w:val="28"/>
          <w:szCs w:val="28"/>
        </w:rPr>
        <w:br/>
        <w:t>ho</w:t>
      </w:r>
      <w:r w:rsidRPr="000C2E33">
        <w:rPr>
          <w:rFonts w:ascii="Times New Roman" w:hAnsi="Times New Roman" w:cs="Times New Roman"/>
          <w:sz w:val="28"/>
          <w:szCs w:val="28"/>
        </w:rPr>
        <w:t>st of both SARS-CoV and MERS-CoV infection.</w:t>
      </w:r>
      <w:r w:rsidRPr="000C2E33">
        <w:rPr>
          <w:rFonts w:ascii="Times New Roman" w:hAnsi="Times New Roman" w:cs="Times New Roman"/>
          <w:sz w:val="28"/>
          <w:szCs w:val="28"/>
        </w:rPr>
        <w:br/>
        <w:t>In contrast, the possible intermediary host is the</w:t>
      </w:r>
      <w:r w:rsidRPr="000C2E33">
        <w:rPr>
          <w:rFonts w:ascii="Times New Roman" w:hAnsi="Times New Roman" w:cs="Times New Roman"/>
          <w:sz w:val="28"/>
          <w:szCs w:val="28"/>
        </w:rPr>
        <w:br/>
        <w:t>palm civet for SARS-CoV and the dromedary camel</w:t>
      </w:r>
      <w:r w:rsidRPr="000C2E33">
        <w:rPr>
          <w:rFonts w:ascii="Times New Roman" w:hAnsi="Times New Roman" w:cs="Times New Roman"/>
          <w:sz w:val="28"/>
          <w:szCs w:val="28"/>
        </w:rPr>
        <w:br/>
        <w:t>for MERS-CoV infection (102). Bats are considered</w:t>
      </w:r>
      <w:r w:rsidRPr="000C2E33">
        <w:rPr>
          <w:rFonts w:ascii="Times New Roman" w:hAnsi="Times New Roman" w:cs="Times New Roman"/>
          <w:sz w:val="28"/>
          <w:szCs w:val="28"/>
        </w:rPr>
        <w:br/>
        <w:t>the ancestral hosts for both SARS and MERS (103).</w:t>
      </w:r>
      <w:r w:rsidRPr="000C2E33">
        <w:rPr>
          <w:rFonts w:ascii="Times New Roman" w:hAnsi="Times New Roman" w:cs="Times New Roman"/>
          <w:sz w:val="28"/>
          <w:szCs w:val="28"/>
        </w:rPr>
        <w:br/>
        <w:t>Bats are also</w:t>
      </w:r>
      <w:r w:rsidRPr="000C2E33">
        <w:rPr>
          <w:rFonts w:ascii="Times New Roman" w:hAnsi="Times New Roman" w:cs="Times New Roman"/>
          <w:sz w:val="28"/>
          <w:szCs w:val="28"/>
        </w:rPr>
        <w:t xml:space="preserve"> considered the reservoir host of human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 like HCoV-229E and HCoV-NL63</w:t>
      </w:r>
      <w:r w:rsidRPr="000C2E33">
        <w:rPr>
          <w:rFonts w:ascii="Times New Roman" w:hAnsi="Times New Roman" w:cs="Times New Roman"/>
          <w:sz w:val="28"/>
          <w:szCs w:val="28"/>
        </w:rPr>
        <w:br/>
        <w:t>(104). In the case of COVID-19, there are two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possibilities for primary transmission: it can be</w:t>
      </w:r>
      <w:r w:rsidRPr="000C2E33">
        <w:rPr>
          <w:rFonts w:ascii="Times New Roman" w:hAnsi="Times New Roman" w:cs="Times New Roman"/>
          <w:sz w:val="28"/>
          <w:szCs w:val="28"/>
        </w:rPr>
        <w:br/>
        <w:t>transmitted either through intermediate hosts, similar</w:t>
      </w:r>
      <w:r w:rsidRPr="000C2E33">
        <w:rPr>
          <w:rFonts w:ascii="Times New Roman" w:hAnsi="Times New Roman" w:cs="Times New Roman"/>
          <w:sz w:val="28"/>
          <w:szCs w:val="28"/>
        </w:rPr>
        <w:br/>
        <w:t>to that of SARS and ME</w:t>
      </w:r>
      <w:r w:rsidRPr="000C2E33">
        <w:rPr>
          <w:rFonts w:ascii="Times New Roman" w:hAnsi="Times New Roman" w:cs="Times New Roman"/>
          <w:sz w:val="28"/>
          <w:szCs w:val="28"/>
        </w:rPr>
        <w:t>RS, or directly from bats</w:t>
      </w:r>
      <w:r w:rsidRPr="000C2E33">
        <w:rPr>
          <w:rFonts w:ascii="Times New Roman" w:hAnsi="Times New Roman" w:cs="Times New Roman"/>
          <w:sz w:val="28"/>
          <w:szCs w:val="28"/>
        </w:rPr>
        <w:br/>
        <w:t>(103). The emergence paradigm put forward in the</w:t>
      </w:r>
      <w:r w:rsidRPr="000C2E33">
        <w:rPr>
          <w:rFonts w:ascii="Times New Roman" w:hAnsi="Times New Roman" w:cs="Times New Roman"/>
          <w:sz w:val="28"/>
          <w:szCs w:val="28"/>
        </w:rPr>
        <w:br/>
        <w:t>SARS outbreak suggests that SARS-CoV originated</w:t>
      </w:r>
      <w:r w:rsidRPr="000C2E33">
        <w:rPr>
          <w:rFonts w:ascii="Times New Roman" w:hAnsi="Times New Roman" w:cs="Times New Roman"/>
          <w:sz w:val="28"/>
          <w:szCs w:val="28"/>
        </w:rPr>
        <w:br/>
        <w:t>from bats (reservoir host) and later jumped to civets</w:t>
      </w:r>
      <w:r w:rsidRPr="000C2E33">
        <w:rPr>
          <w:rFonts w:ascii="Times New Roman" w:hAnsi="Times New Roman" w:cs="Times New Roman"/>
          <w:sz w:val="28"/>
          <w:szCs w:val="28"/>
        </w:rPr>
        <w:br/>
        <w:t>(intermediate host) and incorporated changes within</w:t>
      </w:r>
      <w:r w:rsidRPr="000C2E33">
        <w:rPr>
          <w:rFonts w:ascii="Times New Roman" w:hAnsi="Times New Roman" w:cs="Times New Roman"/>
          <w:sz w:val="28"/>
          <w:szCs w:val="28"/>
        </w:rPr>
        <w:br/>
        <w:t>the receptor-binding domain</w:t>
      </w:r>
      <w:r w:rsidRPr="000C2E33">
        <w:rPr>
          <w:rFonts w:ascii="Times New Roman" w:hAnsi="Times New Roman" w:cs="Times New Roman"/>
          <w:sz w:val="28"/>
          <w:szCs w:val="28"/>
        </w:rPr>
        <w:t xml:space="preserve"> (RBD) to improve</w:t>
      </w:r>
      <w:r w:rsidRPr="000C2E33">
        <w:rPr>
          <w:rFonts w:ascii="Times New Roman" w:hAnsi="Times New Roman" w:cs="Times New Roman"/>
          <w:sz w:val="28"/>
          <w:szCs w:val="28"/>
        </w:rPr>
        <w:br/>
        <w:t>binding to civet ACE2. This civet-adapted virus,</w:t>
      </w:r>
      <w:r w:rsidRPr="000C2E33">
        <w:rPr>
          <w:rFonts w:ascii="Times New Roman" w:hAnsi="Times New Roman" w:cs="Times New Roman"/>
          <w:sz w:val="28"/>
          <w:szCs w:val="28"/>
        </w:rPr>
        <w:br/>
        <w:t>during their subsequent exposure to humans at live</w:t>
      </w:r>
      <w:r w:rsidRPr="000C2E33">
        <w:rPr>
          <w:rFonts w:ascii="Times New Roman" w:hAnsi="Times New Roman" w:cs="Times New Roman"/>
          <w:sz w:val="28"/>
          <w:szCs w:val="28"/>
        </w:rPr>
        <w:br/>
        <w:t>markets, promoted further adaptations that resulted</w:t>
      </w:r>
      <w:r w:rsidRPr="000C2E33">
        <w:rPr>
          <w:rFonts w:ascii="Times New Roman" w:hAnsi="Times New Roman" w:cs="Times New Roman"/>
          <w:sz w:val="28"/>
          <w:szCs w:val="28"/>
        </w:rPr>
        <w:br/>
        <w:t>in the epidemic strain (104). Transmission can also</w:t>
      </w:r>
      <w:r w:rsidRPr="000C2E33">
        <w:rPr>
          <w:rFonts w:ascii="Times New Roman" w:hAnsi="Times New Roman" w:cs="Times New Roman"/>
          <w:sz w:val="28"/>
          <w:szCs w:val="28"/>
        </w:rPr>
        <w:br/>
        <w:t>Hence, based on the viral load, we</w:t>
      </w:r>
      <w:r w:rsidRPr="000C2E33">
        <w:rPr>
          <w:rFonts w:ascii="Times New Roman" w:hAnsi="Times New Roman" w:cs="Times New Roman"/>
          <w:sz w:val="28"/>
          <w:szCs w:val="28"/>
        </w:rPr>
        <w:t xml:space="preserve"> can quickly</w:t>
      </w:r>
      <w:r w:rsidRPr="000C2E33">
        <w:rPr>
          <w:rFonts w:ascii="Times New Roman" w:hAnsi="Times New Roman" w:cs="Times New Roman"/>
          <w:sz w:val="28"/>
          <w:szCs w:val="28"/>
        </w:rPr>
        <w:br/>
        <w:t>evaluate the progression of infection (291). In</w:t>
      </w:r>
      <w:r w:rsidRPr="000C2E33">
        <w:rPr>
          <w:rFonts w:ascii="Times New Roman" w:hAnsi="Times New Roman" w:cs="Times New Roman"/>
          <w:sz w:val="28"/>
          <w:szCs w:val="28"/>
        </w:rPr>
        <w:br/>
        <w:t>addition to all of the above findings, sequencing and</w:t>
      </w:r>
      <w:r w:rsidRPr="000C2E33">
        <w:rPr>
          <w:rFonts w:ascii="Times New Roman" w:hAnsi="Times New Roman" w:cs="Times New Roman"/>
          <w:sz w:val="28"/>
          <w:szCs w:val="28"/>
        </w:rPr>
        <w:br/>
        <w:t>phylogenetics are critical in the correct identification</w:t>
      </w:r>
      <w:r w:rsidRPr="000C2E33">
        <w:rPr>
          <w:rFonts w:ascii="Times New Roman" w:hAnsi="Times New Roman" w:cs="Times New Roman"/>
          <w:sz w:val="28"/>
          <w:szCs w:val="28"/>
        </w:rPr>
        <w:br/>
        <w:t>and confirmation of the causative viral agent and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useful to establish relationships </w:t>
      </w:r>
      <w:r w:rsidRPr="000C2E33">
        <w:rPr>
          <w:rFonts w:ascii="Times New Roman" w:hAnsi="Times New Roman" w:cs="Times New Roman"/>
          <w:sz w:val="28"/>
          <w:szCs w:val="28"/>
        </w:rPr>
        <w:t>with previous</w:t>
      </w:r>
      <w:r w:rsidRPr="000C2E33">
        <w:rPr>
          <w:rFonts w:ascii="Times New Roman" w:hAnsi="Times New Roman" w:cs="Times New Roman"/>
          <w:sz w:val="28"/>
          <w:szCs w:val="28"/>
        </w:rPr>
        <w:br/>
        <w:t>isolates and sequences, as well as to know, especially</w:t>
      </w:r>
      <w:r w:rsidRPr="000C2E33">
        <w:rPr>
          <w:rFonts w:ascii="Times New Roman" w:hAnsi="Times New Roman" w:cs="Times New Roman"/>
          <w:sz w:val="28"/>
          <w:szCs w:val="28"/>
        </w:rPr>
        <w:br/>
        <w:t>during an epidemic, the nucleotide and amino acid</w:t>
      </w:r>
      <w:r w:rsidRPr="000C2E33">
        <w:rPr>
          <w:rFonts w:ascii="Times New Roman" w:hAnsi="Times New Roman" w:cs="Times New Roman"/>
          <w:sz w:val="28"/>
          <w:szCs w:val="28"/>
        </w:rPr>
        <w:br/>
        <w:t>mutations and the molecular divergence. The rapid</w:t>
      </w:r>
      <w:r w:rsidRPr="000C2E33">
        <w:rPr>
          <w:rFonts w:ascii="Times New Roman" w:hAnsi="Times New Roman" w:cs="Times New Roman"/>
          <w:sz w:val="28"/>
          <w:szCs w:val="28"/>
        </w:rPr>
        <w:br/>
        <w:t>development and implementation of diagnostic tests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emerging novel diseases like</w:t>
      </w:r>
      <w:r w:rsidRPr="000C2E33">
        <w:rPr>
          <w:rFonts w:ascii="Times New Roman" w:hAnsi="Times New Roman" w:cs="Times New Roman"/>
          <w:sz w:val="28"/>
          <w:szCs w:val="28"/>
        </w:rPr>
        <w:t xml:space="preserve">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pose significant challenges due to the lack of</w:t>
      </w:r>
      <w:r w:rsidRPr="000C2E33">
        <w:rPr>
          <w:rFonts w:ascii="Times New Roman" w:hAnsi="Times New Roman" w:cs="Times New Roman"/>
          <w:sz w:val="28"/>
          <w:szCs w:val="28"/>
        </w:rPr>
        <w:br/>
        <w:t>resources and logistical limitations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an outbreak (155).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SARS-CoV-2 infection can also be confirmed by</w:t>
      </w:r>
      <w:r w:rsidRPr="000C2E33">
        <w:rPr>
          <w:rFonts w:ascii="Times New Roman" w:hAnsi="Times New Roman" w:cs="Times New Roman"/>
          <w:sz w:val="28"/>
          <w:szCs w:val="28"/>
        </w:rPr>
        <w:br/>
        <w:t>isolation and culturing. The human airway epithelial</w:t>
      </w:r>
      <w:r w:rsidRPr="000C2E33">
        <w:rPr>
          <w:rFonts w:ascii="Times New Roman" w:hAnsi="Times New Roman" w:cs="Times New Roman"/>
          <w:sz w:val="28"/>
          <w:szCs w:val="28"/>
        </w:rPr>
        <w:br/>
        <w:t>cell culture was found to b</w:t>
      </w:r>
      <w:r w:rsidRPr="000C2E33">
        <w:rPr>
          <w:rFonts w:ascii="Times New Roman" w:hAnsi="Times New Roman" w:cs="Times New Roman"/>
          <w:sz w:val="28"/>
          <w:szCs w:val="28"/>
        </w:rPr>
        <w:t>e useful in isolating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(3). The efficient control of an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 depends on the rapid diagnosis of the</w:t>
      </w:r>
      <w:r w:rsidRPr="000C2E33">
        <w:rPr>
          <w:rFonts w:ascii="Times New Roman" w:hAnsi="Times New Roman" w:cs="Times New Roman"/>
          <w:sz w:val="28"/>
          <w:szCs w:val="28"/>
        </w:rPr>
        <w:br/>
        <w:t>disease. Recently, in response to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outbreak, 1-step quantitative real-time reverse</w:t>
      </w:r>
      <w:r w:rsidRPr="000C2E33">
        <w:rPr>
          <w:rFonts w:ascii="Times New Roman" w:hAnsi="Times New Roman" w:cs="Times New Roman"/>
          <w:sz w:val="28"/>
          <w:szCs w:val="28"/>
        </w:rPr>
        <w:br/>
        <w:t>transcription-PCR assays were developed that det</w:t>
      </w:r>
      <w:r w:rsidRPr="000C2E33">
        <w:rPr>
          <w:rFonts w:ascii="Times New Roman" w:hAnsi="Times New Roman" w:cs="Times New Roman"/>
          <w:sz w:val="28"/>
          <w:szCs w:val="28"/>
        </w:rPr>
        <w:t>ect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the ORFlb and N regions of the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genome (156). That assay was found to achieve the</w:t>
      </w:r>
      <w:r w:rsidRPr="000C2E33">
        <w:rPr>
          <w:rFonts w:ascii="Times New Roman" w:hAnsi="Times New Roman" w:cs="Times New Roman"/>
          <w:sz w:val="28"/>
          <w:szCs w:val="28"/>
        </w:rPr>
        <w:br/>
        <w:t>rapid detection of SARS-CoV-2. Nucleic acid-based</w:t>
      </w:r>
      <w:r w:rsidRPr="000C2E33">
        <w:rPr>
          <w:rFonts w:ascii="Times New Roman" w:hAnsi="Times New Roman" w:cs="Times New Roman"/>
          <w:sz w:val="28"/>
          <w:szCs w:val="28"/>
        </w:rPr>
        <w:br/>
        <w:t>assays offer high accuracy in the diagnosis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prevention and control measures, and patients for</w:t>
      </w:r>
      <w:r w:rsidRPr="000C2E33">
        <w:rPr>
          <w:rFonts w:ascii="Times New Roman" w:hAnsi="Times New Roman" w:cs="Times New Roman"/>
          <w:sz w:val="28"/>
          <w:szCs w:val="28"/>
        </w:rPr>
        <w:br/>
        <w:t>clinica</w:t>
      </w:r>
      <w:r w:rsidRPr="000C2E33">
        <w:rPr>
          <w:rFonts w:ascii="Times New Roman" w:hAnsi="Times New Roman" w:cs="Times New Roman"/>
          <w:sz w:val="28"/>
          <w:szCs w:val="28"/>
        </w:rPr>
        <w:t>l trials will not be available. The newly</w:t>
      </w:r>
      <w:r w:rsidRPr="000C2E33">
        <w:rPr>
          <w:rFonts w:ascii="Times New Roman" w:hAnsi="Times New Roman" w:cs="Times New Roman"/>
          <w:sz w:val="28"/>
          <w:szCs w:val="28"/>
        </w:rPr>
        <w:br/>
        <w:t>developed drugs cannot be marketed due to the lack</w:t>
      </w:r>
      <w:r w:rsidRPr="000C2E33">
        <w:rPr>
          <w:rFonts w:ascii="Times New Roman" w:hAnsi="Times New Roman" w:cs="Times New Roman"/>
          <w:sz w:val="28"/>
          <w:szCs w:val="28"/>
        </w:rPr>
        <w:br/>
        <w:t>of end users.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Vaccines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S protein plays a significant role in the</w:t>
      </w:r>
      <w:r w:rsidRPr="000C2E33">
        <w:rPr>
          <w:rFonts w:ascii="Times New Roman" w:hAnsi="Times New Roman" w:cs="Times New Roman"/>
          <w:sz w:val="28"/>
          <w:szCs w:val="28"/>
        </w:rPr>
        <w:br/>
        <w:t>induction of protective immunity against SARS-CoV</w:t>
      </w:r>
      <w:r w:rsidRPr="000C2E33">
        <w:rPr>
          <w:rFonts w:ascii="Times New Roman" w:hAnsi="Times New Roman" w:cs="Times New Roman"/>
          <w:sz w:val="28"/>
          <w:szCs w:val="28"/>
        </w:rPr>
        <w:br/>
        <w:t>by mediating T-cell responses and _ neutra</w:t>
      </w:r>
      <w:r w:rsidRPr="000C2E33">
        <w:rPr>
          <w:rFonts w:ascii="Times New Roman" w:hAnsi="Times New Roman" w:cs="Times New Roman"/>
          <w:sz w:val="28"/>
          <w:szCs w:val="28"/>
        </w:rPr>
        <w:t>lizing</w:t>
      </w:r>
      <w:r w:rsidRPr="000C2E33">
        <w:rPr>
          <w:rFonts w:ascii="Times New Roman" w:hAnsi="Times New Roman" w:cs="Times New Roman"/>
          <w:sz w:val="28"/>
          <w:szCs w:val="28"/>
        </w:rPr>
        <w:br/>
        <w:t>antibody production (168). In the past few decades,</w:t>
      </w:r>
      <w:r w:rsidRPr="000C2E33">
        <w:rPr>
          <w:rFonts w:ascii="Times New Roman" w:hAnsi="Times New Roman" w:cs="Times New Roman"/>
          <w:sz w:val="28"/>
          <w:szCs w:val="28"/>
        </w:rPr>
        <w:br/>
        <w:t>we have seen several attempts to develop a vaccine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human coronaviruses by using S protein as</w:t>
      </w:r>
      <w:r w:rsidRPr="000C2E33">
        <w:rPr>
          <w:rFonts w:ascii="Times New Roman" w:hAnsi="Times New Roman" w:cs="Times New Roman"/>
          <w:sz w:val="28"/>
          <w:szCs w:val="28"/>
        </w:rPr>
        <w:br/>
        <w:t>the target (168, 169). However, the developed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have minimal application, even among</w:t>
      </w:r>
      <w:r w:rsidRPr="000C2E33">
        <w:rPr>
          <w:rFonts w:ascii="Times New Roman" w:hAnsi="Times New Roman" w:cs="Times New Roman"/>
          <w:sz w:val="28"/>
          <w:szCs w:val="28"/>
        </w:rPr>
        <w:br/>
        <w:t>clos</w:t>
      </w:r>
      <w:r w:rsidRPr="000C2E33">
        <w:rPr>
          <w:rFonts w:ascii="Times New Roman" w:hAnsi="Times New Roman" w:cs="Times New Roman"/>
          <w:sz w:val="28"/>
          <w:szCs w:val="28"/>
        </w:rPr>
        <w:t>ely related strains of the virus, due to a lack of</w:t>
      </w:r>
      <w:r w:rsidRPr="000C2E33">
        <w:rPr>
          <w:rFonts w:ascii="Times New Roman" w:hAnsi="Times New Roman" w:cs="Times New Roman"/>
          <w:sz w:val="28"/>
          <w:szCs w:val="28"/>
        </w:rPr>
        <w:br/>
        <w:t>cross-protection. That is mainly because of the</w:t>
      </w:r>
      <w:r w:rsidRPr="000C2E33">
        <w:rPr>
          <w:rFonts w:ascii="Times New Roman" w:hAnsi="Times New Roman" w:cs="Times New Roman"/>
          <w:sz w:val="28"/>
          <w:szCs w:val="28"/>
        </w:rPr>
        <w:br/>
        <w:t>extensive diversity existing among the different</w:t>
      </w:r>
      <w:r w:rsidRPr="000C2E33">
        <w:rPr>
          <w:rFonts w:ascii="Times New Roman" w:hAnsi="Times New Roman" w:cs="Times New Roman"/>
          <w:sz w:val="28"/>
          <w:szCs w:val="28"/>
        </w:rPr>
        <w:br/>
        <w:t>antigenic variants of the virus (104). The</w:t>
      </w:r>
      <w:r w:rsidRPr="000C2E33">
        <w:rPr>
          <w:rFonts w:ascii="Times New Roman" w:hAnsi="Times New Roman" w:cs="Times New Roman"/>
          <w:sz w:val="28"/>
          <w:szCs w:val="28"/>
        </w:rPr>
        <w:br/>
        <w:t>contributions of the structural proteins, like spike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(S), matrix </w:t>
      </w:r>
      <w:r w:rsidRPr="000C2E33">
        <w:rPr>
          <w:rFonts w:ascii="Times New Roman" w:hAnsi="Times New Roman" w:cs="Times New Roman"/>
          <w:sz w:val="28"/>
          <w:szCs w:val="28"/>
        </w:rPr>
        <w:t>(M), small envelope (E), and</w:t>
      </w:r>
      <w:r w:rsidRPr="000C2E33">
        <w:rPr>
          <w:rFonts w:ascii="Times New Roman" w:hAnsi="Times New Roman" w:cs="Times New Roman"/>
          <w:sz w:val="28"/>
          <w:szCs w:val="28"/>
        </w:rPr>
        <w:br/>
        <w:t>nucleocapsid (N) proteins, of SARS-CoV to induce</w:t>
      </w:r>
      <w:r w:rsidRPr="000C2E33">
        <w:rPr>
          <w:rFonts w:ascii="Times New Roman" w:hAnsi="Times New Roman" w:cs="Times New Roman"/>
          <w:sz w:val="28"/>
          <w:szCs w:val="28"/>
        </w:rPr>
        <w:br/>
        <w:t>protective immunity has been evaluated by</w:t>
      </w:r>
      <w:r w:rsidRPr="000C2E33">
        <w:rPr>
          <w:rFonts w:ascii="Times New Roman" w:hAnsi="Times New Roman" w:cs="Times New Roman"/>
          <w:sz w:val="28"/>
          <w:szCs w:val="28"/>
        </w:rPr>
        <w:br/>
        <w:t>expressing them in a recombinant parainfluenza</w:t>
      </w:r>
      <w:r w:rsidRPr="000C2E33">
        <w:rPr>
          <w:rFonts w:ascii="Times New Roman" w:hAnsi="Times New Roman" w:cs="Times New Roman"/>
          <w:sz w:val="28"/>
          <w:szCs w:val="28"/>
        </w:rPr>
        <w:br/>
        <w:t>virus type 3 vector (BHPIV3). Of note, the result</w:t>
      </w:r>
      <w:r w:rsidRPr="000C2E33">
        <w:rPr>
          <w:rFonts w:ascii="Times New Roman" w:hAnsi="Times New Roman" w:cs="Times New Roman"/>
          <w:sz w:val="28"/>
          <w:szCs w:val="28"/>
        </w:rPr>
        <w:br/>
        <w:t>was conclusive that the expression of M</w:t>
      </w:r>
      <w:r w:rsidRPr="000C2E33">
        <w:rPr>
          <w:rFonts w:ascii="Times New Roman" w:hAnsi="Times New Roman" w:cs="Times New Roman"/>
          <w:sz w:val="28"/>
          <w:szCs w:val="28"/>
        </w:rPr>
        <w:t>, E, or 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proteins without the presence of S protein would not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for COVID-19 in partnership with the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Research Center (VRC) of the National</w:t>
      </w:r>
      <w:r w:rsidRPr="000C2E33">
        <w:rPr>
          <w:rFonts w:ascii="Times New Roman" w:hAnsi="Times New Roman" w:cs="Times New Roman"/>
          <w:sz w:val="28"/>
          <w:szCs w:val="28"/>
        </w:rPr>
        <w:br/>
        <w:t>Institute of Allergy and Infectious Diseases (NIAID),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part of the National Institutes of Health (NIH)</w:t>
      </w:r>
      <w:r w:rsidRPr="000C2E33">
        <w:rPr>
          <w:rFonts w:ascii="Times New Roman" w:hAnsi="Times New Roman" w:cs="Times New Roman"/>
          <w:sz w:val="28"/>
          <w:szCs w:val="28"/>
        </w:rPr>
        <w:t xml:space="preserve"> (182).</w:t>
      </w:r>
      <w:r w:rsidRPr="000C2E33">
        <w:rPr>
          <w:rFonts w:ascii="Times New Roman" w:hAnsi="Times New Roman" w:cs="Times New Roman"/>
          <w:sz w:val="28"/>
          <w:szCs w:val="28"/>
        </w:rPr>
        <w:br/>
        <w:t>By employing mRNA vaccine platform technology, a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candidate expressing SARS-CoV-2 spike</w:t>
      </w:r>
      <w:r w:rsidRPr="000C2E33">
        <w:rPr>
          <w:rFonts w:ascii="Times New Roman" w:hAnsi="Times New Roman" w:cs="Times New Roman"/>
          <w:sz w:val="28"/>
          <w:szCs w:val="28"/>
        </w:rPr>
        <w:br/>
        <w:t>protein is likely to go through clinical testing in the</w:t>
      </w:r>
      <w:r w:rsidRPr="000C2E33">
        <w:rPr>
          <w:rFonts w:ascii="Times New Roman" w:hAnsi="Times New Roman" w:cs="Times New Roman"/>
          <w:sz w:val="28"/>
          <w:szCs w:val="28"/>
        </w:rPr>
        <w:br/>
        <w:t>coming months (180). On 16 March 2020, Jennifer</w:t>
      </w:r>
      <w:r w:rsidRPr="000C2E33">
        <w:rPr>
          <w:rFonts w:ascii="Times New Roman" w:hAnsi="Times New Roman" w:cs="Times New Roman"/>
          <w:sz w:val="28"/>
          <w:szCs w:val="28"/>
        </w:rPr>
        <w:br/>
        <w:t>Haller became the first person outside China to</w:t>
      </w:r>
      <w:r w:rsidRPr="000C2E33">
        <w:rPr>
          <w:rFonts w:ascii="Times New Roman" w:hAnsi="Times New Roman" w:cs="Times New Roman"/>
          <w:sz w:val="28"/>
          <w:szCs w:val="28"/>
        </w:rPr>
        <w:br/>
        <w:t>r</w:t>
      </w:r>
      <w:r w:rsidRPr="000C2E33">
        <w:rPr>
          <w:rFonts w:ascii="Times New Roman" w:hAnsi="Times New Roman" w:cs="Times New Roman"/>
          <w:sz w:val="28"/>
          <w:szCs w:val="28"/>
        </w:rPr>
        <w:t>eceive an experimental vaccine, developed by</w:t>
      </w:r>
      <w:r w:rsidRPr="000C2E33">
        <w:rPr>
          <w:rFonts w:ascii="Times New Roman" w:hAnsi="Times New Roman" w:cs="Times New Roman"/>
          <w:sz w:val="28"/>
          <w:szCs w:val="28"/>
        </w:rPr>
        <w:br/>
        <w:t>Moderna, against this pandemic virus. Moderna,</w:t>
      </w:r>
      <w:r w:rsidRPr="000C2E33">
        <w:rPr>
          <w:rFonts w:ascii="Times New Roman" w:hAnsi="Times New Roman" w:cs="Times New Roman"/>
          <w:sz w:val="28"/>
          <w:szCs w:val="28"/>
        </w:rPr>
        <w:br/>
        <w:t>along with China’s CanSino Biologics, became the</w:t>
      </w:r>
      <w:r w:rsidRPr="000C2E33">
        <w:rPr>
          <w:rFonts w:ascii="Times New Roman" w:hAnsi="Times New Roman" w:cs="Times New Roman"/>
          <w:sz w:val="28"/>
          <w:szCs w:val="28"/>
        </w:rPr>
        <w:br/>
        <w:t>first research group to launch small clinical trials of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against COVID-19. Their study is</w:t>
      </w:r>
      <w:r w:rsidRPr="000C2E33">
        <w:rPr>
          <w:rFonts w:ascii="Times New Roman" w:hAnsi="Times New Roman" w:cs="Times New Roman"/>
          <w:sz w:val="28"/>
          <w:szCs w:val="28"/>
        </w:rPr>
        <w:br/>
        <w:t>evaluating the va</w:t>
      </w:r>
      <w:r w:rsidRPr="000C2E33">
        <w:rPr>
          <w:rFonts w:ascii="Times New Roman" w:hAnsi="Times New Roman" w:cs="Times New Roman"/>
          <w:sz w:val="28"/>
          <w:szCs w:val="28"/>
        </w:rPr>
        <w:t>ccine’s safety and ability to trigger</w:t>
      </w:r>
      <w:r w:rsidRPr="000C2E33">
        <w:rPr>
          <w:rFonts w:ascii="Times New Roman" w:hAnsi="Times New Roman" w:cs="Times New Roman"/>
          <w:sz w:val="28"/>
          <w:szCs w:val="28"/>
        </w:rPr>
        <w:br/>
        <w:t>immune responses (296).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Scientists from all over the world are trying hard</w:t>
      </w:r>
      <w:r w:rsidRPr="000C2E33">
        <w:rPr>
          <w:rFonts w:ascii="Times New Roman" w:hAnsi="Times New Roman" w:cs="Times New Roman"/>
          <w:sz w:val="28"/>
          <w:szCs w:val="28"/>
        </w:rPr>
        <w:br/>
        <w:t>to develop working vaccines with robust protective</w:t>
      </w:r>
      <w:r w:rsidRPr="000C2E33">
        <w:rPr>
          <w:rFonts w:ascii="Times New Roman" w:hAnsi="Times New Roman" w:cs="Times New Roman"/>
          <w:sz w:val="28"/>
          <w:szCs w:val="28"/>
        </w:rPr>
        <w:br/>
        <w:t>immunity against COVID-19. Vaccine candidates,</w:t>
      </w:r>
      <w:r w:rsidRPr="000C2E33">
        <w:rPr>
          <w:rFonts w:ascii="Times New Roman" w:hAnsi="Times New Roman" w:cs="Times New Roman"/>
          <w:sz w:val="28"/>
          <w:szCs w:val="28"/>
        </w:rPr>
        <w:br/>
        <w:t>like mRNA-1273 SARS-CoV-2 vaccine, INO-4800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DNA coronavirus vaccine, and adenovirus type 5</w:t>
      </w:r>
      <w:r w:rsidRPr="000C2E33">
        <w:rPr>
          <w:rFonts w:ascii="Times New Roman" w:hAnsi="Times New Roman" w:cs="Times New Roman"/>
          <w:sz w:val="28"/>
          <w:szCs w:val="28"/>
        </w:rPr>
        <w:br/>
        <w:t>vector vaccine candidate (Ad5-nCoV), are a few</w:t>
      </w:r>
      <w:r w:rsidRPr="000C2E33">
        <w:rPr>
          <w:rFonts w:ascii="Times New Roman" w:hAnsi="Times New Roman" w:cs="Times New Roman"/>
          <w:sz w:val="28"/>
          <w:szCs w:val="28"/>
        </w:rPr>
        <w:br/>
        <w:t>examples under phase I clinical trials, while self-</w:t>
      </w:r>
      <w:r w:rsidRPr="000C2E33">
        <w:rPr>
          <w:rFonts w:ascii="Times New Roman" w:hAnsi="Times New Roman" w:cs="Times New Roman"/>
          <w:sz w:val="28"/>
          <w:szCs w:val="28"/>
        </w:rPr>
        <w:br/>
        <w:t>amplifying RNA vaccine, oral recombinant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vaccine, BNT162, plant-based COVID-19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vaccine, and li-Key </w:t>
      </w:r>
      <w:r w:rsidRPr="000C2E33">
        <w:rPr>
          <w:rFonts w:ascii="Times New Roman" w:hAnsi="Times New Roman" w:cs="Times New Roman"/>
          <w:sz w:val="28"/>
          <w:szCs w:val="28"/>
        </w:rPr>
        <w:t>peptide COVID-19 vaccine are</w:t>
      </w:r>
      <w:r w:rsidRPr="000C2E33">
        <w:rPr>
          <w:rFonts w:ascii="Times New Roman" w:hAnsi="Times New Roman" w:cs="Times New Roman"/>
          <w:sz w:val="28"/>
          <w:szCs w:val="28"/>
        </w:rPr>
        <w:br/>
        <w:t>administration of the recombinant adenovirus-based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in BALB/c mice was found to induce long-</w:t>
      </w:r>
      <w:r w:rsidRPr="000C2E33">
        <w:rPr>
          <w:rFonts w:ascii="Times New Roman" w:hAnsi="Times New Roman" w:cs="Times New Roman"/>
          <w:sz w:val="28"/>
          <w:szCs w:val="28"/>
        </w:rPr>
        <w:br/>
        <w:t>lasting neutralizing immunity against MERS spike</w:t>
      </w:r>
      <w:r w:rsidRPr="000C2E33">
        <w:rPr>
          <w:rFonts w:ascii="Times New Roman" w:hAnsi="Times New Roman" w:cs="Times New Roman"/>
          <w:sz w:val="28"/>
          <w:szCs w:val="28"/>
        </w:rPr>
        <w:br/>
        <w:t>pseudotyped virus, characterized by the induction of</w:t>
      </w:r>
      <w:r w:rsidRPr="000C2E33">
        <w:rPr>
          <w:rFonts w:ascii="Times New Roman" w:hAnsi="Times New Roman" w:cs="Times New Roman"/>
          <w:sz w:val="28"/>
          <w:szCs w:val="28"/>
        </w:rPr>
        <w:br/>
        <w:t>systemic IgG, secretory I</w:t>
      </w:r>
      <w:r w:rsidRPr="000C2E33">
        <w:rPr>
          <w:rFonts w:ascii="Times New Roman" w:hAnsi="Times New Roman" w:cs="Times New Roman"/>
          <w:sz w:val="28"/>
          <w:szCs w:val="28"/>
        </w:rPr>
        <w:t>gA, and lung-resident</w:t>
      </w:r>
      <w:r w:rsidRPr="000C2E33">
        <w:rPr>
          <w:rFonts w:ascii="Times New Roman" w:hAnsi="Times New Roman" w:cs="Times New Roman"/>
          <w:sz w:val="28"/>
          <w:szCs w:val="28"/>
        </w:rPr>
        <w:br/>
        <w:t>memory T-cell responses (177). Immunoinformatics</w:t>
      </w:r>
      <w:r w:rsidRPr="000C2E33">
        <w:rPr>
          <w:rFonts w:ascii="Times New Roman" w:hAnsi="Times New Roman" w:cs="Times New Roman"/>
          <w:sz w:val="28"/>
          <w:szCs w:val="28"/>
        </w:rPr>
        <w:br/>
        <w:t>methods have been employed for the genome-wide</w:t>
      </w:r>
      <w:r w:rsidRPr="000C2E33">
        <w:rPr>
          <w:rFonts w:ascii="Times New Roman" w:hAnsi="Times New Roman" w:cs="Times New Roman"/>
          <w:sz w:val="28"/>
          <w:szCs w:val="28"/>
        </w:rPr>
        <w:br/>
        <w:t>screening of potential vaccine targets among the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immunogens of MERS-CoV (178). The N</w:t>
      </w:r>
      <w:r w:rsidRPr="000C2E33">
        <w:rPr>
          <w:rFonts w:ascii="Times New Roman" w:hAnsi="Times New Roman" w:cs="Times New Roman"/>
          <w:sz w:val="28"/>
          <w:szCs w:val="28"/>
        </w:rPr>
        <w:br/>
        <w:t>protein and the potential B-cell epitopes o</w:t>
      </w:r>
      <w:r w:rsidRPr="000C2E33">
        <w:rPr>
          <w:rFonts w:ascii="Times New Roman" w:hAnsi="Times New Roman" w:cs="Times New Roman"/>
          <w:sz w:val="28"/>
          <w:szCs w:val="28"/>
        </w:rPr>
        <w:t>f MERS-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CoV E_ protein have been suggested as</w:t>
      </w:r>
      <w:r w:rsidRPr="000C2E33">
        <w:rPr>
          <w:rFonts w:ascii="Times New Roman" w:hAnsi="Times New Roman" w:cs="Times New Roman"/>
          <w:sz w:val="28"/>
          <w:szCs w:val="28"/>
        </w:rPr>
        <w:br/>
        <w:t>immunoprotective targets inducing both T-cell and</w:t>
      </w:r>
      <w:r w:rsidRPr="000C2E33">
        <w:rPr>
          <w:rFonts w:ascii="Times New Roman" w:hAnsi="Times New Roman" w:cs="Times New Roman"/>
          <w:sz w:val="28"/>
          <w:szCs w:val="28"/>
        </w:rPr>
        <w:br/>
        <w:t>neutralizing antibody responses (178, 179).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collaborative effort of the researchers of</w:t>
      </w:r>
      <w:r w:rsidRPr="000C2E33">
        <w:rPr>
          <w:rFonts w:ascii="Times New Roman" w:hAnsi="Times New Roman" w:cs="Times New Roman"/>
          <w:sz w:val="28"/>
          <w:szCs w:val="28"/>
        </w:rPr>
        <w:br/>
        <w:t>Rocky Mountain Laboratories and Oxford University</w:t>
      </w:r>
      <w:r w:rsidRPr="000C2E33">
        <w:rPr>
          <w:rFonts w:ascii="Times New Roman" w:hAnsi="Times New Roman" w:cs="Times New Roman"/>
          <w:sz w:val="28"/>
          <w:szCs w:val="28"/>
        </w:rPr>
        <w:br/>
        <w:t>is designing a chi</w:t>
      </w:r>
      <w:r w:rsidRPr="000C2E33">
        <w:rPr>
          <w:rFonts w:ascii="Times New Roman" w:hAnsi="Times New Roman" w:cs="Times New Roman"/>
          <w:sz w:val="28"/>
          <w:szCs w:val="28"/>
        </w:rPr>
        <w:t>mpanzee adenovirus-vectored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to counter COVID-19 (180). The Coalition</w:t>
      </w:r>
      <w:r w:rsidRPr="000C2E33">
        <w:rPr>
          <w:rFonts w:ascii="Times New Roman" w:hAnsi="Times New Roman" w:cs="Times New Roman"/>
          <w:sz w:val="28"/>
          <w:szCs w:val="28"/>
        </w:rPr>
        <w:br/>
        <w:t>for Epidemic Preparedness Innovations (CEPI) has</w:t>
      </w:r>
      <w:r w:rsidRPr="000C2E33">
        <w:rPr>
          <w:rFonts w:ascii="Times New Roman" w:hAnsi="Times New Roman" w:cs="Times New Roman"/>
          <w:sz w:val="28"/>
          <w:szCs w:val="28"/>
        </w:rPr>
        <w:br/>
        <w:t>initiated three programs to design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(181). CEPI has a collaborative project with</w:t>
      </w:r>
      <w:r w:rsidRPr="000C2E33">
        <w:rPr>
          <w:rFonts w:ascii="Times New Roman" w:hAnsi="Times New Roman" w:cs="Times New Roman"/>
          <w:sz w:val="28"/>
          <w:szCs w:val="28"/>
        </w:rPr>
        <w:br/>
        <w:t>Inovio for designing a MERS-Co</w:t>
      </w:r>
      <w:r w:rsidRPr="000C2E33">
        <w:rPr>
          <w:rFonts w:ascii="Times New Roman" w:hAnsi="Times New Roman" w:cs="Times New Roman"/>
          <w:sz w:val="28"/>
          <w:szCs w:val="28"/>
        </w:rPr>
        <w:t>V DNA vaccine</w:t>
      </w:r>
      <w:r w:rsidRPr="000C2E33">
        <w:rPr>
          <w:rFonts w:ascii="Times New Roman" w:hAnsi="Times New Roman" w:cs="Times New Roman"/>
          <w:sz w:val="28"/>
          <w:szCs w:val="28"/>
        </w:rPr>
        <w:br/>
        <w:t>that could potentiate effective immunity. CEPI and</w:t>
      </w:r>
      <w:r w:rsidRPr="000C2E33">
        <w:rPr>
          <w:rFonts w:ascii="Times New Roman" w:hAnsi="Times New Roman" w:cs="Times New Roman"/>
          <w:sz w:val="28"/>
          <w:szCs w:val="28"/>
        </w:rPr>
        <w:br/>
        <w:t>the University of Queensland are designing a</w:t>
      </w:r>
      <w:r w:rsidRPr="000C2E33">
        <w:rPr>
          <w:rFonts w:ascii="Times New Roman" w:hAnsi="Times New Roman" w:cs="Times New Roman"/>
          <w:sz w:val="28"/>
          <w:szCs w:val="28"/>
        </w:rPr>
        <w:br/>
        <w:t>molecular clamp vaccine platform for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and other pathogens, which could assist in the easier</w:t>
      </w:r>
      <w:r w:rsidRPr="000C2E33">
        <w:rPr>
          <w:rFonts w:ascii="Times New Roman" w:hAnsi="Times New Roman" w:cs="Times New Roman"/>
          <w:sz w:val="28"/>
          <w:szCs w:val="28"/>
        </w:rPr>
        <w:br/>
        <w:t>identification of antigens by the immune syste</w:t>
      </w:r>
      <w:r w:rsidRPr="000C2E33">
        <w:rPr>
          <w:rFonts w:ascii="Times New Roman" w:hAnsi="Times New Roman" w:cs="Times New Roman"/>
          <w:sz w:val="28"/>
          <w:szCs w:val="28"/>
        </w:rPr>
        <w:t>m</w:t>
      </w:r>
      <w:r w:rsidRPr="000C2E33">
        <w:rPr>
          <w:rFonts w:ascii="Times New Roman" w:hAnsi="Times New Roman" w:cs="Times New Roman"/>
          <w:sz w:val="28"/>
          <w:szCs w:val="28"/>
        </w:rPr>
        <w:br/>
        <w:t>(181). CEPI has also funded Moderna to develon a</w:t>
      </w:r>
      <w:r w:rsidRPr="000C2E33">
        <w:rPr>
          <w:rFonts w:ascii="Times New Roman" w:hAnsi="Times New Roman" w:cs="Times New Roman"/>
          <w:sz w:val="28"/>
          <w:szCs w:val="28"/>
        </w:rPr>
        <w:br/>
        <w:t>evaluating their interaction with corresponding major</w:t>
      </w:r>
      <w:r w:rsidRPr="000C2E33">
        <w:rPr>
          <w:rFonts w:ascii="Times New Roman" w:hAnsi="Times New Roman" w:cs="Times New Roman"/>
          <w:sz w:val="28"/>
          <w:szCs w:val="28"/>
        </w:rPr>
        <w:br/>
        <w:t>histocompatibility complex class I molecules. They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potentially induce immune responses (176). The</w:t>
      </w:r>
      <w:r w:rsidRPr="000C2E33">
        <w:rPr>
          <w:rFonts w:ascii="Times New Roman" w:hAnsi="Times New Roman" w:cs="Times New Roman"/>
          <w:sz w:val="28"/>
          <w:szCs w:val="28"/>
        </w:rPr>
        <w:br/>
        <w:t>recombinant vaccine can be designed by using rabies</w:t>
      </w:r>
      <w:r w:rsidRPr="000C2E33">
        <w:rPr>
          <w:rFonts w:ascii="Times New Roman" w:hAnsi="Times New Roman" w:cs="Times New Roman"/>
          <w:sz w:val="28"/>
          <w:szCs w:val="28"/>
        </w:rPr>
        <w:br/>
        <w:t>v</w:t>
      </w:r>
      <w:r w:rsidRPr="000C2E33">
        <w:rPr>
          <w:rFonts w:ascii="Times New Roman" w:hAnsi="Times New Roman" w:cs="Times New Roman"/>
          <w:sz w:val="28"/>
          <w:szCs w:val="28"/>
        </w:rPr>
        <w:t>irus (RV) as a viral vector. RV can be made to</w:t>
      </w:r>
      <w:r w:rsidRPr="000C2E33">
        <w:rPr>
          <w:rFonts w:ascii="Times New Roman" w:hAnsi="Times New Roman" w:cs="Times New Roman"/>
          <w:sz w:val="28"/>
          <w:szCs w:val="28"/>
        </w:rPr>
        <w:br/>
        <w:t>express MERS-CoV S1 protein on its surface so that</w:t>
      </w:r>
      <w:r w:rsidRPr="000C2E33">
        <w:rPr>
          <w:rFonts w:ascii="Times New Roman" w:hAnsi="Times New Roman" w:cs="Times New Roman"/>
          <w:sz w:val="28"/>
          <w:szCs w:val="28"/>
        </w:rPr>
        <w:br/>
        <w:t>an immune response is induced against MERS-CoV.</w:t>
      </w:r>
      <w:r w:rsidRPr="000C2E33">
        <w:rPr>
          <w:rFonts w:ascii="Times New Roman" w:hAnsi="Times New Roman" w:cs="Times New Roman"/>
          <w:sz w:val="28"/>
          <w:szCs w:val="28"/>
        </w:rPr>
        <w:br/>
        <w:t>The RV vector-based vaccines against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can induce faster antibody response as well as higher</w:t>
      </w:r>
      <w:r w:rsidRPr="000C2E33">
        <w:rPr>
          <w:rFonts w:ascii="Times New Roman" w:hAnsi="Times New Roman" w:cs="Times New Roman"/>
          <w:sz w:val="28"/>
          <w:szCs w:val="28"/>
        </w:rPr>
        <w:br/>
        <w:t>degrees of</w:t>
      </w:r>
      <w:r w:rsidRPr="000C2E33">
        <w:rPr>
          <w:rFonts w:ascii="Times New Roman" w:hAnsi="Times New Roman" w:cs="Times New Roman"/>
          <w:sz w:val="28"/>
          <w:szCs w:val="28"/>
        </w:rPr>
        <w:t xml:space="preserve"> cellular immunity than the Gram-positive</w:t>
      </w:r>
      <w:r w:rsidRPr="000C2E33">
        <w:rPr>
          <w:rFonts w:ascii="Times New Roman" w:hAnsi="Times New Roman" w:cs="Times New Roman"/>
          <w:sz w:val="28"/>
          <w:szCs w:val="28"/>
        </w:rPr>
        <w:br/>
        <w:t>enhancer matrix (GEM) particle vector-based</w:t>
      </w:r>
      <w:r w:rsidRPr="000C2E33">
        <w:rPr>
          <w:rFonts w:ascii="Times New Roman" w:hAnsi="Times New Roman" w:cs="Times New Roman"/>
          <w:sz w:val="28"/>
          <w:szCs w:val="28"/>
        </w:rPr>
        <w:br/>
        <w:t>vaccine. However, the latter can induce a very high</w:t>
      </w:r>
      <w:r w:rsidRPr="000C2E33">
        <w:rPr>
          <w:rFonts w:ascii="Times New Roman" w:hAnsi="Times New Roman" w:cs="Times New Roman"/>
          <w:sz w:val="28"/>
          <w:szCs w:val="28"/>
        </w:rPr>
        <w:br/>
        <w:t>antibody response at lower doses (167). Hence, the</w:t>
      </w:r>
      <w:r w:rsidRPr="000C2E33">
        <w:rPr>
          <w:rFonts w:ascii="Times New Roman" w:hAnsi="Times New Roman" w:cs="Times New Roman"/>
          <w:sz w:val="28"/>
          <w:szCs w:val="28"/>
        </w:rPr>
        <w:br/>
        <w:t>degree of humoral and cellular immune responses</w:t>
      </w:r>
      <w:r w:rsidRPr="000C2E33">
        <w:rPr>
          <w:rFonts w:ascii="Times New Roman" w:hAnsi="Times New Roman" w:cs="Times New Roman"/>
          <w:sz w:val="28"/>
          <w:szCs w:val="28"/>
        </w:rPr>
        <w:br/>
        <w:t>produced by such va</w:t>
      </w:r>
      <w:r w:rsidRPr="000C2E33">
        <w:rPr>
          <w:rFonts w:ascii="Times New Roman" w:hAnsi="Times New Roman" w:cs="Times New Roman"/>
          <w:sz w:val="28"/>
          <w:szCs w:val="28"/>
        </w:rPr>
        <w:t>ccines depends upon the vector</w:t>
      </w:r>
      <w:r w:rsidRPr="000C2E33">
        <w:rPr>
          <w:rFonts w:ascii="Times New Roman" w:hAnsi="Times New Roman" w:cs="Times New Roman"/>
          <w:sz w:val="28"/>
          <w:szCs w:val="28"/>
        </w:rPr>
        <w:br/>
        <w:t>used.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Dual vaccines have been getting more popular</w:t>
      </w:r>
      <w:r w:rsidRPr="000C2E33">
        <w:rPr>
          <w:rFonts w:ascii="Times New Roman" w:hAnsi="Times New Roman" w:cs="Times New Roman"/>
          <w:sz w:val="28"/>
          <w:szCs w:val="28"/>
        </w:rPr>
        <w:br/>
        <w:t>recently. Among them, the rabies virus-based</w:t>
      </w:r>
      <w:r w:rsidRPr="000C2E33">
        <w:rPr>
          <w:rFonts w:ascii="Times New Roman" w:hAnsi="Times New Roman" w:cs="Times New Roman"/>
          <w:sz w:val="28"/>
          <w:szCs w:val="28"/>
        </w:rPr>
        <w:br/>
        <w:t>vectored vaccine platform is used to develop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against emerging infectious diseases. The</w:t>
      </w:r>
      <w:r w:rsidRPr="000C2E33">
        <w:rPr>
          <w:rFonts w:ascii="Times New Roman" w:hAnsi="Times New Roman" w:cs="Times New Roman"/>
          <w:sz w:val="28"/>
          <w:szCs w:val="28"/>
        </w:rPr>
        <w:br/>
        <w:t>dual vaccine developed from inac</w:t>
      </w:r>
      <w:r w:rsidRPr="000C2E33">
        <w:rPr>
          <w:rFonts w:ascii="Times New Roman" w:hAnsi="Times New Roman" w:cs="Times New Roman"/>
          <w:sz w:val="28"/>
          <w:szCs w:val="28"/>
        </w:rPr>
        <w:t>tivated rabies virus</w:t>
      </w:r>
      <w:r w:rsidRPr="000C2E33">
        <w:rPr>
          <w:rFonts w:ascii="Times New Roman" w:hAnsi="Times New Roman" w:cs="Times New Roman"/>
          <w:sz w:val="28"/>
          <w:szCs w:val="28"/>
        </w:rPr>
        <w:br/>
        <w:t>particles that express the MERS-CoV S1 domain of</w:t>
      </w:r>
      <w:r w:rsidRPr="000C2E33">
        <w:rPr>
          <w:rFonts w:ascii="Times New Roman" w:hAnsi="Times New Roman" w:cs="Times New Roman"/>
          <w:sz w:val="28"/>
          <w:szCs w:val="28"/>
        </w:rPr>
        <w:br/>
        <w:t>S protein was found to induce immune responses for</w:t>
      </w:r>
      <w:r w:rsidRPr="000C2E33">
        <w:rPr>
          <w:rFonts w:ascii="Times New Roman" w:hAnsi="Times New Roman" w:cs="Times New Roman"/>
          <w:sz w:val="28"/>
          <w:szCs w:val="28"/>
        </w:rPr>
        <w:br/>
        <w:t>both MERS-CoV and rabies virus. The vaccinated</w:t>
      </w:r>
      <w:r w:rsidRPr="000C2E33">
        <w:rPr>
          <w:rFonts w:ascii="Times New Roman" w:hAnsi="Times New Roman" w:cs="Times New Roman"/>
          <w:sz w:val="28"/>
          <w:szCs w:val="28"/>
        </w:rPr>
        <w:br/>
        <w:t>mice were found to be completely protected from</w:t>
      </w:r>
      <w:r w:rsidRPr="000C2E33">
        <w:rPr>
          <w:rFonts w:ascii="Times New Roman" w:hAnsi="Times New Roman" w:cs="Times New Roman"/>
          <w:sz w:val="28"/>
          <w:szCs w:val="28"/>
        </w:rPr>
        <w:br/>
        <w:t>challenge with MERS-CoV (169). The intra</w:t>
      </w:r>
      <w:r w:rsidRPr="000C2E33">
        <w:rPr>
          <w:rFonts w:ascii="Times New Roman" w:hAnsi="Times New Roman" w:cs="Times New Roman"/>
          <w:sz w:val="28"/>
          <w:szCs w:val="28"/>
        </w:rPr>
        <w:t>nasal</w:t>
      </w:r>
      <w:r w:rsidRPr="000C2E33">
        <w:rPr>
          <w:rFonts w:ascii="Times New Roman" w:hAnsi="Times New Roman" w:cs="Times New Roman"/>
          <w:sz w:val="28"/>
          <w:szCs w:val="28"/>
        </w:rPr>
        <w:br/>
        <w:t>between SARS-CoV-2 and different strains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 and SARS-like (SL) CoVs to evaluate</w:t>
      </w:r>
      <w:r w:rsidRPr="000C2E33">
        <w:rPr>
          <w:rFonts w:ascii="Times New Roman" w:hAnsi="Times New Roman" w:cs="Times New Roman"/>
          <w:sz w:val="28"/>
          <w:szCs w:val="28"/>
        </w:rPr>
        <w:br/>
        <w:t>the possibility of repurposed vaccines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COVID-19. This strategy will be helpful in the</w:t>
      </w:r>
      <w:r w:rsidRPr="000C2E33">
        <w:rPr>
          <w:rFonts w:ascii="Times New Roman" w:hAnsi="Times New Roman" w:cs="Times New Roman"/>
          <w:sz w:val="28"/>
          <w:szCs w:val="28"/>
        </w:rPr>
        <w:br/>
        <w:t>scenario of an outbreak, since much time can be</w:t>
      </w:r>
      <w:r w:rsidRPr="000C2E33">
        <w:rPr>
          <w:rFonts w:ascii="Times New Roman" w:hAnsi="Times New Roman" w:cs="Times New Roman"/>
          <w:sz w:val="28"/>
          <w:szCs w:val="28"/>
        </w:rPr>
        <w:br/>
        <w:t>saved, because prel</w:t>
      </w:r>
      <w:r w:rsidRPr="000C2E33">
        <w:rPr>
          <w:rFonts w:ascii="Times New Roman" w:hAnsi="Times New Roman" w:cs="Times New Roman"/>
          <w:sz w:val="28"/>
          <w:szCs w:val="28"/>
        </w:rPr>
        <w:t>iminary evaluation, including in</w:t>
      </w:r>
      <w:r w:rsidRPr="000C2E33">
        <w:rPr>
          <w:rFonts w:ascii="Times New Roman" w:hAnsi="Times New Roman" w:cs="Times New Roman"/>
          <w:sz w:val="28"/>
          <w:szCs w:val="28"/>
        </w:rPr>
        <w:br/>
        <w:t>vitro studies, already would be completed for such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candidates.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Multiepitope subunit vaccines can be considered</w:t>
      </w:r>
      <w:r w:rsidRPr="000C2E33">
        <w:rPr>
          <w:rFonts w:ascii="Times New Roman" w:hAnsi="Times New Roman" w:cs="Times New Roman"/>
          <w:sz w:val="28"/>
          <w:szCs w:val="28"/>
        </w:rPr>
        <w:br/>
        <w:t>a promising preventive strategy against the ongoing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pandemic. Jn silico and advanced</w:t>
      </w:r>
      <w:r w:rsidRPr="000C2E33">
        <w:rPr>
          <w:rFonts w:ascii="Times New Roman" w:hAnsi="Times New Roman" w:cs="Times New Roman"/>
          <w:sz w:val="28"/>
          <w:szCs w:val="28"/>
        </w:rPr>
        <w:br/>
        <w:t>immunoinf</w:t>
      </w:r>
      <w:r w:rsidRPr="000C2E33">
        <w:rPr>
          <w:rFonts w:ascii="Times New Roman" w:hAnsi="Times New Roman" w:cs="Times New Roman"/>
          <w:sz w:val="28"/>
          <w:szCs w:val="28"/>
        </w:rPr>
        <w:t>ormatic tools can be used to develop</w:t>
      </w:r>
      <w:r w:rsidRPr="000C2E33">
        <w:rPr>
          <w:rFonts w:ascii="Times New Roman" w:hAnsi="Times New Roman" w:cs="Times New Roman"/>
          <w:sz w:val="28"/>
          <w:szCs w:val="28"/>
        </w:rPr>
        <w:br/>
        <w:t>multiepitope subunit vaccines. The vaccines that are</w:t>
      </w:r>
      <w:r w:rsidRPr="000C2E33">
        <w:rPr>
          <w:rFonts w:ascii="Times New Roman" w:hAnsi="Times New Roman" w:cs="Times New Roman"/>
          <w:sz w:val="28"/>
          <w:szCs w:val="28"/>
        </w:rPr>
        <w:br/>
        <w:t>engineered by this technique can be further evaluated</w:t>
      </w:r>
      <w:r w:rsidRPr="000C2E33">
        <w:rPr>
          <w:rFonts w:ascii="Times New Roman" w:hAnsi="Times New Roman" w:cs="Times New Roman"/>
          <w:sz w:val="28"/>
          <w:szCs w:val="28"/>
        </w:rPr>
        <w:br/>
        <w:t>using docking studies and, if found effective, then</w:t>
      </w:r>
      <w:r w:rsidRPr="000C2E33">
        <w:rPr>
          <w:rFonts w:ascii="Times New Roman" w:hAnsi="Times New Roman" w:cs="Times New Roman"/>
          <w:sz w:val="28"/>
          <w:szCs w:val="28"/>
        </w:rPr>
        <w:br/>
        <w:t>can be further evaluated in animal models (365).</w:t>
      </w:r>
      <w:r w:rsidRPr="000C2E33">
        <w:rPr>
          <w:rFonts w:ascii="Times New Roman" w:hAnsi="Times New Roman" w:cs="Times New Roman"/>
          <w:sz w:val="28"/>
          <w:szCs w:val="28"/>
        </w:rPr>
        <w:br/>
        <w:t>Identifying</w:t>
      </w:r>
      <w:r w:rsidRPr="000C2E33">
        <w:rPr>
          <w:rFonts w:ascii="Times New Roman" w:hAnsi="Times New Roman" w:cs="Times New Roman"/>
          <w:sz w:val="28"/>
          <w:szCs w:val="28"/>
        </w:rPr>
        <w:t xml:space="preserve"> epitopes that have the potential to</w:t>
      </w:r>
      <w:r w:rsidRPr="000C2E33">
        <w:rPr>
          <w:rFonts w:ascii="Times New Roman" w:hAnsi="Times New Roman" w:cs="Times New Roman"/>
          <w:sz w:val="28"/>
          <w:szCs w:val="28"/>
        </w:rPr>
        <w:br/>
        <w:t>become a vaccine candidate is critical to developing</w:t>
      </w:r>
      <w:r w:rsidRPr="000C2E33">
        <w:rPr>
          <w:rFonts w:ascii="Times New Roman" w:hAnsi="Times New Roman" w:cs="Times New Roman"/>
          <w:sz w:val="28"/>
          <w:szCs w:val="28"/>
        </w:rPr>
        <w:br/>
        <w:t>an effective vaccine against COVID-19. The</w:t>
      </w:r>
      <w:r w:rsidRPr="000C2E33">
        <w:rPr>
          <w:rFonts w:ascii="Times New Roman" w:hAnsi="Times New Roman" w:cs="Times New Roman"/>
          <w:sz w:val="28"/>
          <w:szCs w:val="28"/>
        </w:rPr>
        <w:br/>
        <w:t>immunoinformatics approach has been used for</w:t>
      </w:r>
      <w:r w:rsidRPr="000C2E33">
        <w:rPr>
          <w:rFonts w:ascii="Times New Roman" w:hAnsi="Times New Roman" w:cs="Times New Roman"/>
          <w:sz w:val="28"/>
          <w:szCs w:val="28"/>
        </w:rPr>
        <w:br/>
        <w:t>recognizing essential epitopes of cytotoxic T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lymphocytes and B_ cells from _ </w:t>
      </w:r>
      <w:r w:rsidRPr="000C2E33">
        <w:rPr>
          <w:rFonts w:ascii="Times New Roman" w:hAnsi="Times New Roman" w:cs="Times New Roman"/>
          <w:sz w:val="28"/>
          <w:szCs w:val="28"/>
        </w:rPr>
        <w:t>the surface</w:t>
      </w:r>
      <w:r w:rsidRPr="000C2E33">
        <w:rPr>
          <w:rFonts w:ascii="Times New Roman" w:hAnsi="Times New Roman" w:cs="Times New Roman"/>
          <w:sz w:val="28"/>
          <w:szCs w:val="28"/>
        </w:rPr>
        <w:br/>
        <w:t>glycoprotein of SARS-CoV-2. Recently, a few</w:t>
      </w:r>
      <w:r w:rsidRPr="000C2E33">
        <w:rPr>
          <w:rFonts w:ascii="Times New Roman" w:hAnsi="Times New Roman" w:cs="Times New Roman"/>
          <w:sz w:val="28"/>
          <w:szCs w:val="28"/>
        </w:rPr>
        <w:br/>
        <w:t>epitopes have been recognized from the SARS-CoV-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2 surface glycoprotein. The selected epitopes</w:t>
      </w:r>
      <w:r w:rsidRPr="000C2E33">
        <w:rPr>
          <w:rFonts w:ascii="Times New Roman" w:hAnsi="Times New Roman" w:cs="Times New Roman"/>
          <w:sz w:val="28"/>
          <w:szCs w:val="28"/>
        </w:rPr>
        <w:br/>
        <w:t>explored targeting molecular dynamic simulations,</w:t>
      </w:r>
      <w:r w:rsidRPr="000C2E33">
        <w:rPr>
          <w:rFonts w:ascii="Times New Roman" w:hAnsi="Times New Roman" w:cs="Times New Roman"/>
          <w:sz w:val="28"/>
          <w:szCs w:val="28"/>
        </w:rPr>
        <w:br/>
        <w:t>S protein-based vaccine development in SARS-CoV</w:t>
      </w:r>
      <w:r w:rsidRPr="000C2E33">
        <w:rPr>
          <w:rFonts w:ascii="Times New Roman" w:hAnsi="Times New Roman" w:cs="Times New Roman"/>
          <w:sz w:val="28"/>
          <w:szCs w:val="28"/>
        </w:rPr>
        <w:br/>
        <w:t>will he</w:t>
      </w:r>
      <w:r w:rsidRPr="000C2E33">
        <w:rPr>
          <w:rFonts w:ascii="Times New Roman" w:hAnsi="Times New Roman" w:cs="Times New Roman"/>
          <w:sz w:val="28"/>
          <w:szCs w:val="28"/>
        </w:rPr>
        <w:t>lp to identify potential S protein vaccine</w:t>
      </w:r>
      <w:r w:rsidRPr="000C2E33">
        <w:rPr>
          <w:rFonts w:ascii="Times New Roman" w:hAnsi="Times New Roman" w:cs="Times New Roman"/>
          <w:sz w:val="28"/>
          <w:szCs w:val="28"/>
        </w:rPr>
        <w:br/>
        <w:t>candidates in SARS-CoV-2. Therefore, vaccine</w:t>
      </w:r>
      <w:r w:rsidRPr="000C2E33">
        <w:rPr>
          <w:rFonts w:ascii="Times New Roman" w:hAnsi="Times New Roman" w:cs="Times New Roman"/>
          <w:sz w:val="28"/>
          <w:szCs w:val="28"/>
        </w:rPr>
        <w:br/>
        <w:t>strategies based on the whole S protein, S protein</w:t>
      </w:r>
      <w:r w:rsidRPr="000C2E33">
        <w:rPr>
          <w:rFonts w:ascii="Times New Roman" w:hAnsi="Times New Roman" w:cs="Times New Roman"/>
          <w:sz w:val="28"/>
          <w:szCs w:val="28"/>
        </w:rPr>
        <w:br/>
        <w:t>subunits, or specific potential epitopes of S protein</w:t>
      </w:r>
      <w:r w:rsidRPr="000C2E33">
        <w:rPr>
          <w:rFonts w:ascii="Times New Roman" w:hAnsi="Times New Roman" w:cs="Times New Roman"/>
          <w:sz w:val="28"/>
          <w:szCs w:val="28"/>
        </w:rPr>
        <w:br/>
        <w:t>appear to be the most promising vaccine candidates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coro</w:t>
      </w:r>
      <w:r w:rsidRPr="000C2E33">
        <w:rPr>
          <w:rFonts w:ascii="Times New Roman" w:hAnsi="Times New Roman" w:cs="Times New Roman"/>
          <w:sz w:val="28"/>
          <w:szCs w:val="28"/>
        </w:rPr>
        <w:t>naviruses. The RBD of the S1 subunit of</w:t>
      </w:r>
      <w:r w:rsidRPr="000C2E33">
        <w:rPr>
          <w:rFonts w:ascii="Times New Roman" w:hAnsi="Times New Roman" w:cs="Times New Roman"/>
          <w:sz w:val="28"/>
          <w:szCs w:val="28"/>
        </w:rPr>
        <w:br/>
        <w:t>S protein has a superior capacity to induce</w:t>
      </w:r>
      <w:r w:rsidRPr="000C2E33">
        <w:rPr>
          <w:rFonts w:ascii="Times New Roman" w:hAnsi="Times New Roman" w:cs="Times New Roman"/>
          <w:sz w:val="28"/>
          <w:szCs w:val="28"/>
        </w:rPr>
        <w:br/>
        <w:t>neutralizing antibodies. This property of the RBD</w:t>
      </w:r>
      <w:r w:rsidRPr="000C2E33">
        <w:rPr>
          <w:rFonts w:ascii="Times New Roman" w:hAnsi="Times New Roman" w:cs="Times New Roman"/>
          <w:sz w:val="28"/>
          <w:szCs w:val="28"/>
        </w:rPr>
        <w:br/>
        <w:t>can be utilized for designing potential SARS-CoV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either by using RBD-containing</w:t>
      </w:r>
      <w:r w:rsidRPr="000C2E33">
        <w:rPr>
          <w:rFonts w:ascii="Times New Roman" w:hAnsi="Times New Roman" w:cs="Times New Roman"/>
          <w:sz w:val="28"/>
          <w:szCs w:val="28"/>
        </w:rPr>
        <w:br/>
        <w:t>recombinant proteins or recombina</w:t>
      </w:r>
      <w:r w:rsidRPr="000C2E33">
        <w:rPr>
          <w:rFonts w:ascii="Times New Roman" w:hAnsi="Times New Roman" w:cs="Times New Roman"/>
          <w:sz w:val="28"/>
          <w:szCs w:val="28"/>
        </w:rPr>
        <w:t>nt vectors that</w:t>
      </w:r>
      <w:r w:rsidRPr="000C2E33">
        <w:rPr>
          <w:rFonts w:ascii="Times New Roman" w:hAnsi="Times New Roman" w:cs="Times New Roman"/>
          <w:sz w:val="28"/>
          <w:szCs w:val="28"/>
        </w:rPr>
        <w:br/>
        <w:t>encode RBD (175). Hence, the superior genetic</w:t>
      </w:r>
      <w:r w:rsidRPr="000C2E33">
        <w:rPr>
          <w:rFonts w:ascii="Times New Roman" w:hAnsi="Times New Roman" w:cs="Times New Roman"/>
          <w:sz w:val="28"/>
          <w:szCs w:val="28"/>
        </w:rPr>
        <w:br/>
        <w:t>similarity existing between SARS-CoV-2 and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 can be utilized to repurpose vaccines that have</w:t>
      </w:r>
      <w:r w:rsidRPr="000C2E33">
        <w:rPr>
          <w:rFonts w:ascii="Times New Roman" w:hAnsi="Times New Roman" w:cs="Times New Roman"/>
          <w:sz w:val="28"/>
          <w:szCs w:val="28"/>
        </w:rPr>
        <w:br/>
        <w:t>proven in vitro efficacy against SARS-CoV to be</w:t>
      </w:r>
      <w:r w:rsidRPr="000C2E33">
        <w:rPr>
          <w:rFonts w:ascii="Times New Roman" w:hAnsi="Times New Roman" w:cs="Times New Roman"/>
          <w:sz w:val="28"/>
          <w:szCs w:val="28"/>
        </w:rPr>
        <w:br/>
        <w:t>utilized for SARS-CoV-2. The possibility of c</w:t>
      </w:r>
      <w:r w:rsidRPr="000C2E33">
        <w:rPr>
          <w:rFonts w:ascii="Times New Roman" w:hAnsi="Times New Roman" w:cs="Times New Roman"/>
          <w:sz w:val="28"/>
          <w:szCs w:val="28"/>
        </w:rPr>
        <w:t>ross-</w:t>
      </w:r>
      <w:r w:rsidRPr="000C2E33">
        <w:rPr>
          <w:rFonts w:ascii="Times New Roman" w:hAnsi="Times New Roman" w:cs="Times New Roman"/>
          <w:sz w:val="28"/>
          <w:szCs w:val="28"/>
        </w:rPr>
        <w:br/>
        <w:t>protection in COVID-19 was evaluated by</w:t>
      </w:r>
      <w:r w:rsidRPr="000C2E33">
        <w:rPr>
          <w:rFonts w:ascii="Times New Roman" w:hAnsi="Times New Roman" w:cs="Times New Roman"/>
          <w:sz w:val="28"/>
          <w:szCs w:val="28"/>
        </w:rPr>
        <w:br/>
        <w:t>comparing the S protein sequences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with that of SARS-CoV. The comparative analysis</w:t>
      </w:r>
      <w:r w:rsidRPr="000C2E33">
        <w:rPr>
          <w:rFonts w:ascii="Times New Roman" w:hAnsi="Times New Roman" w:cs="Times New Roman"/>
          <w:sz w:val="28"/>
          <w:szCs w:val="28"/>
        </w:rPr>
        <w:br/>
        <w:t>confirmed that the variable residues were found</w:t>
      </w:r>
      <w:r w:rsidRPr="000C2E33">
        <w:rPr>
          <w:rFonts w:ascii="Times New Roman" w:hAnsi="Times New Roman" w:cs="Times New Roman"/>
          <w:sz w:val="28"/>
          <w:szCs w:val="28"/>
        </w:rPr>
        <w:br/>
        <w:t>concentrated on the SI subunit of S protein, an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important vaccine </w:t>
      </w:r>
      <w:r w:rsidRPr="000C2E33">
        <w:rPr>
          <w:rFonts w:ascii="Times New Roman" w:hAnsi="Times New Roman" w:cs="Times New Roman"/>
          <w:sz w:val="28"/>
          <w:szCs w:val="28"/>
        </w:rPr>
        <w:t>target of the virus (150). Hence,</w:t>
      </w:r>
      <w:r w:rsidRPr="000C2E33">
        <w:rPr>
          <w:rFonts w:ascii="Times New Roman" w:hAnsi="Times New Roman" w:cs="Times New Roman"/>
          <w:sz w:val="28"/>
          <w:szCs w:val="28"/>
        </w:rPr>
        <w:br/>
        <w:t>the possibility of SARS-CoV-specific neutralizing</w:t>
      </w:r>
      <w:r w:rsidRPr="000C2E33">
        <w:rPr>
          <w:rFonts w:ascii="Times New Roman" w:hAnsi="Times New Roman" w:cs="Times New Roman"/>
          <w:sz w:val="28"/>
          <w:szCs w:val="28"/>
        </w:rPr>
        <w:br/>
        <w:t>antibodies providing cross-protection to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might be lower. Further genetic analysis is required</w:t>
      </w:r>
      <w:r w:rsidRPr="000C2E33">
        <w:rPr>
          <w:rFonts w:ascii="Times New Roman" w:hAnsi="Times New Roman" w:cs="Times New Roman"/>
          <w:sz w:val="28"/>
          <w:szCs w:val="28"/>
        </w:rPr>
        <w:br/>
        <w:t>having proven uses against other viral pathogens can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be employed for </w:t>
      </w:r>
      <w:r w:rsidRPr="000C2E33">
        <w:rPr>
          <w:rFonts w:ascii="Times New Roman" w:hAnsi="Times New Roman" w:cs="Times New Roman"/>
          <w:sz w:val="28"/>
          <w:szCs w:val="28"/>
        </w:rPr>
        <w:t>SARS-CoV-2-infected patients.</w:t>
      </w:r>
      <w:r w:rsidRPr="000C2E33">
        <w:rPr>
          <w:rFonts w:ascii="Times New Roman" w:hAnsi="Times New Roman" w:cs="Times New Roman"/>
          <w:sz w:val="28"/>
          <w:szCs w:val="28"/>
        </w:rPr>
        <w:br/>
        <w:t>These possess benefits of easy accessibility and</w:t>
      </w:r>
      <w:r w:rsidRPr="000C2E33">
        <w:rPr>
          <w:rFonts w:ascii="Times New Roman" w:hAnsi="Times New Roman" w:cs="Times New Roman"/>
          <w:sz w:val="28"/>
          <w:szCs w:val="28"/>
        </w:rPr>
        <w:br/>
        <w:t>recognized pharmacokinetic and pharmacodynamic</w:t>
      </w:r>
      <w:r w:rsidRPr="000C2E33">
        <w:rPr>
          <w:rFonts w:ascii="Times New Roman" w:hAnsi="Times New Roman" w:cs="Times New Roman"/>
          <w:sz w:val="28"/>
          <w:szCs w:val="28"/>
        </w:rPr>
        <w:br/>
        <w:t>activities, stability, doses, and side effects (9).</w:t>
      </w:r>
      <w:r w:rsidRPr="000C2E33">
        <w:rPr>
          <w:rFonts w:ascii="Times New Roman" w:hAnsi="Times New Roman" w:cs="Times New Roman"/>
          <w:sz w:val="28"/>
          <w:szCs w:val="28"/>
        </w:rPr>
        <w:br/>
        <w:t>Repurposed drugs have been studied for treating</w:t>
      </w:r>
      <w:r w:rsidRPr="000C2E33">
        <w:rPr>
          <w:rFonts w:ascii="Times New Roman" w:hAnsi="Times New Roman" w:cs="Times New Roman"/>
          <w:sz w:val="28"/>
          <w:szCs w:val="28"/>
        </w:rPr>
        <w:br/>
        <w:t>CoV infections, like lopinavir</w:t>
      </w:r>
      <w:r w:rsidRPr="000C2E33">
        <w:rPr>
          <w:rFonts w:ascii="Times New Roman" w:hAnsi="Times New Roman" w:cs="Times New Roman"/>
          <w:sz w:val="28"/>
          <w:szCs w:val="28"/>
        </w:rPr>
        <w:t>/ritonavir, and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interferon-1B revealed in vitro anti-MERS-CoV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action. The in vivo experiment carried out in the</w:t>
      </w:r>
      <w:r w:rsidRPr="000C2E33">
        <w:rPr>
          <w:rFonts w:ascii="Times New Roman" w:hAnsi="Times New Roman" w:cs="Times New Roman"/>
          <w:sz w:val="28"/>
          <w:szCs w:val="28"/>
        </w:rPr>
        <w:br/>
        <w:t>nonhuman primate model of common marmosets</w:t>
      </w:r>
      <w:r w:rsidRPr="000C2E33">
        <w:rPr>
          <w:rFonts w:ascii="Times New Roman" w:hAnsi="Times New Roman" w:cs="Times New Roman"/>
          <w:sz w:val="28"/>
          <w:szCs w:val="28"/>
        </w:rPr>
        <w:br/>
        <w:t>treated with lopinavir/ritonavir and interferon beta</w:t>
      </w:r>
      <w:r w:rsidRPr="000C2E33">
        <w:rPr>
          <w:rFonts w:ascii="Times New Roman" w:hAnsi="Times New Roman" w:cs="Times New Roman"/>
          <w:sz w:val="28"/>
          <w:szCs w:val="28"/>
        </w:rPr>
        <w:br/>
        <w:t>showed superior protective results in treated an</w:t>
      </w:r>
      <w:r w:rsidRPr="000C2E33">
        <w:rPr>
          <w:rFonts w:ascii="Times New Roman" w:hAnsi="Times New Roman" w:cs="Times New Roman"/>
          <w:sz w:val="28"/>
          <w:szCs w:val="28"/>
        </w:rPr>
        <w:t>imals</w:t>
      </w:r>
      <w:r w:rsidRPr="000C2E33">
        <w:rPr>
          <w:rFonts w:ascii="Times New Roman" w:hAnsi="Times New Roman" w:cs="Times New Roman"/>
          <w:sz w:val="28"/>
          <w:szCs w:val="28"/>
        </w:rPr>
        <w:br/>
        <w:t>than in the untreated ones (190). A combination of</w:t>
      </w:r>
      <w:r w:rsidRPr="000C2E33">
        <w:rPr>
          <w:rFonts w:ascii="Times New Roman" w:hAnsi="Times New Roman" w:cs="Times New Roman"/>
          <w:sz w:val="28"/>
          <w:szCs w:val="28"/>
        </w:rPr>
        <w:br/>
        <w:t>these drugs is being evaluated to treat MERS in</w:t>
      </w:r>
      <w:r w:rsidRPr="000C2E33">
        <w:rPr>
          <w:rFonts w:ascii="Times New Roman" w:hAnsi="Times New Roman" w:cs="Times New Roman"/>
          <w:sz w:val="28"/>
          <w:szCs w:val="28"/>
        </w:rPr>
        <w:br/>
        <w:t>humans (MIRACLE trial) (191). These two protease</w:t>
      </w:r>
      <w:r w:rsidRPr="000C2E33">
        <w:rPr>
          <w:rFonts w:ascii="Times New Roman" w:hAnsi="Times New Roman" w:cs="Times New Roman"/>
          <w:sz w:val="28"/>
          <w:szCs w:val="28"/>
        </w:rPr>
        <w:br/>
        <w:t>inhibitors (lopinavir and ritonavir), in combination</w:t>
      </w:r>
      <w:r w:rsidRPr="000C2E33">
        <w:rPr>
          <w:rFonts w:ascii="Times New Roman" w:hAnsi="Times New Roman" w:cs="Times New Roman"/>
          <w:sz w:val="28"/>
          <w:szCs w:val="28"/>
        </w:rPr>
        <w:br/>
        <w:t>with ribavirin, gave encouraging clinical outcome</w:t>
      </w:r>
      <w:r w:rsidRPr="000C2E33">
        <w:rPr>
          <w:rFonts w:ascii="Times New Roman" w:hAnsi="Times New Roman" w:cs="Times New Roman"/>
          <w:sz w:val="28"/>
          <w:szCs w:val="28"/>
        </w:rPr>
        <w:t>s in</w:t>
      </w:r>
      <w:r w:rsidRPr="000C2E33">
        <w:rPr>
          <w:rFonts w:ascii="Times New Roman" w:hAnsi="Times New Roman" w:cs="Times New Roman"/>
          <w:sz w:val="28"/>
          <w:szCs w:val="28"/>
        </w:rPr>
        <w:br/>
        <w:t>SARS patients, suggesting their therapeutic values</w:t>
      </w:r>
      <w:r w:rsidRPr="000C2E33">
        <w:rPr>
          <w:rFonts w:ascii="Times New Roman" w:hAnsi="Times New Roman" w:cs="Times New Roman"/>
          <w:sz w:val="28"/>
          <w:szCs w:val="28"/>
        </w:rPr>
        <w:br/>
        <w:t>(165). However, in the current scenario, due to the</w:t>
      </w:r>
      <w:r w:rsidRPr="000C2E33">
        <w:rPr>
          <w:rFonts w:ascii="Times New Roman" w:hAnsi="Times New Roman" w:cs="Times New Roman"/>
          <w:sz w:val="28"/>
          <w:szCs w:val="28"/>
        </w:rPr>
        <w:br/>
        <w:t>lack of specific therapeutic agents against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CoV-2, hospitalized patients confirmed for the</w:t>
      </w:r>
      <w:r w:rsidRPr="000C2E33">
        <w:rPr>
          <w:rFonts w:ascii="Times New Roman" w:hAnsi="Times New Roman" w:cs="Times New Roman"/>
          <w:sz w:val="28"/>
          <w:szCs w:val="28"/>
        </w:rPr>
        <w:br/>
        <w:t>disease are given supportive care, like oxygen and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fluid therapy, along with antibiotic therapy for</w:t>
      </w:r>
      <w:r w:rsidRPr="000C2E33">
        <w:rPr>
          <w:rFonts w:ascii="Times New Roman" w:hAnsi="Times New Roman" w:cs="Times New Roman"/>
          <w:sz w:val="28"/>
          <w:szCs w:val="28"/>
        </w:rPr>
        <w:br/>
        <w:t>managing secondary bacterial infections (192).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with novel coronavirus or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pneumonia who are mechanically ventilated often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— sas ,</w:t>
      </w:r>
      <w:r w:rsidRPr="000C2E33">
        <w:rPr>
          <w:rFonts w:ascii="Times New Roman" w:hAnsi="Times New Roman" w:cs="Times New Roman"/>
          <w:sz w:val="28"/>
          <w:szCs w:val="28"/>
        </w:rPr>
        <w:br/>
        <w:t>Among the evaluated compounds, 4-(cyclopent-</w:t>
      </w:r>
      <w:r w:rsidRPr="000C2E33">
        <w:rPr>
          <w:rFonts w:ascii="Times New Roman" w:hAnsi="Times New Roman" w:cs="Times New Roman"/>
          <w:sz w:val="28"/>
          <w:szCs w:val="28"/>
        </w:rPr>
        <w:br/>
        <w:t>1-en-3-ylamino</w:t>
      </w:r>
      <w:r w:rsidRPr="000C2E33">
        <w:rPr>
          <w:rFonts w:ascii="Times New Roman" w:hAnsi="Times New Roman" w:cs="Times New Roman"/>
          <w:sz w:val="28"/>
          <w:szCs w:val="28"/>
        </w:rPr>
        <w:t>)-5-[2-(4-</w:t>
      </w:r>
      <w:r w:rsidRPr="000C2E33">
        <w:rPr>
          <w:rFonts w:ascii="Times New Roman" w:hAnsi="Times New Roman" w:cs="Times New Roman"/>
          <w:sz w:val="28"/>
          <w:szCs w:val="28"/>
        </w:rPr>
        <w:br/>
        <w:t>iodopheny1)hydrazinyl ]-4H-1,2,4-triazole-3-thiol and</w:t>
      </w:r>
      <w:r w:rsidRPr="000C2E33">
        <w:rPr>
          <w:rFonts w:ascii="Times New Roman" w:hAnsi="Times New Roman" w:cs="Times New Roman"/>
          <w:sz w:val="28"/>
          <w:szCs w:val="28"/>
        </w:rPr>
        <w:br/>
        <w:t>4-(cyclopent- 1-en-3-ylamino)-5-[2-(4-</w:t>
      </w:r>
      <w:r w:rsidRPr="000C2E33">
        <w:rPr>
          <w:rFonts w:ascii="Times New Roman" w:hAnsi="Times New Roman" w:cs="Times New Roman"/>
          <w:sz w:val="28"/>
          <w:szCs w:val="28"/>
        </w:rPr>
        <w:br/>
        <w:t>chloropheny])hydrazinyl]-4H-1,2,4-triazole-3-thiol</w:t>
      </w:r>
      <w:r w:rsidRPr="000C2E33">
        <w:rPr>
          <w:rFonts w:ascii="Times New Roman" w:hAnsi="Times New Roman" w:cs="Times New Roman"/>
          <w:sz w:val="28"/>
          <w:szCs w:val="28"/>
        </w:rPr>
        <w:br/>
        <w:t>were found to be the most potent. These compounds</w:t>
      </w:r>
      <w:r w:rsidRPr="000C2E33">
        <w:rPr>
          <w:rFonts w:ascii="Times New Roman" w:hAnsi="Times New Roman" w:cs="Times New Roman"/>
          <w:sz w:val="28"/>
          <w:szCs w:val="28"/>
        </w:rPr>
        <w:br/>
        <w:t>were used for in silico studies, and molecular</w:t>
      </w:r>
      <w:r w:rsidRPr="000C2E33">
        <w:rPr>
          <w:rFonts w:ascii="Times New Roman" w:hAnsi="Times New Roman" w:cs="Times New Roman"/>
          <w:sz w:val="28"/>
          <w:szCs w:val="28"/>
        </w:rPr>
        <w:br/>
        <w:t>dock</w:t>
      </w:r>
      <w:r w:rsidRPr="000C2E33">
        <w:rPr>
          <w:rFonts w:ascii="Times New Roman" w:hAnsi="Times New Roman" w:cs="Times New Roman"/>
          <w:sz w:val="28"/>
          <w:szCs w:val="28"/>
        </w:rPr>
        <w:t>ing was accomplished into the active binding</w:t>
      </w:r>
      <w:r w:rsidRPr="000C2E33">
        <w:rPr>
          <w:rFonts w:ascii="Times New Roman" w:hAnsi="Times New Roman" w:cs="Times New Roman"/>
          <w:sz w:val="28"/>
          <w:szCs w:val="28"/>
        </w:rPr>
        <w:br/>
        <w:t>site of MERS-CoV helicase nsp13 (21). Further</w:t>
      </w:r>
      <w:r w:rsidRPr="000C2E33">
        <w:rPr>
          <w:rFonts w:ascii="Times New Roman" w:hAnsi="Times New Roman" w:cs="Times New Roman"/>
          <w:sz w:val="28"/>
          <w:szCs w:val="28"/>
        </w:rPr>
        <w:br/>
        <w:t>studies are required for evaluating the therapeutic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of these newly identified compounds in the</w:t>
      </w:r>
      <w:r w:rsidRPr="000C2E33">
        <w:rPr>
          <w:rFonts w:ascii="Times New Roman" w:hAnsi="Times New Roman" w:cs="Times New Roman"/>
          <w:sz w:val="28"/>
          <w:szCs w:val="28"/>
        </w:rPr>
        <w:br/>
        <w:t>management of COVID-19 infection.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Passive Immunization/Anti</w:t>
      </w:r>
      <w:r w:rsidRPr="000C2E33">
        <w:rPr>
          <w:rFonts w:ascii="Times New Roman" w:hAnsi="Times New Roman" w:cs="Times New Roman"/>
          <w:sz w:val="28"/>
          <w:szCs w:val="28"/>
        </w:rPr>
        <w:t>body Therapy/MAb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br/>
        <w:t>Monoclonal antibodies (MAbs) may be helpful in</w:t>
      </w:r>
      <w:r w:rsidRPr="000C2E33">
        <w:rPr>
          <w:rFonts w:ascii="Times New Roman" w:hAnsi="Times New Roman" w:cs="Times New Roman"/>
          <w:sz w:val="28"/>
          <w:szCs w:val="28"/>
        </w:rPr>
        <w:br/>
        <w:t>the intervention of disease in CoV-exposed</w:t>
      </w:r>
      <w:r w:rsidRPr="000C2E33">
        <w:rPr>
          <w:rFonts w:ascii="Times New Roman" w:hAnsi="Times New Roman" w:cs="Times New Roman"/>
          <w:sz w:val="28"/>
          <w:szCs w:val="28"/>
        </w:rPr>
        <w:br/>
        <w:t>individuals. Patients recovering from SARS showed</w:t>
      </w:r>
      <w:r w:rsidRPr="000C2E33">
        <w:rPr>
          <w:rFonts w:ascii="Times New Roman" w:hAnsi="Times New Roman" w:cs="Times New Roman"/>
          <w:sz w:val="28"/>
          <w:szCs w:val="28"/>
        </w:rPr>
        <w:br/>
        <w:t>robust neutralizing antibodies against this CoV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(164). A set of MAbs aimed at the MERS-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CoV S protein-specific domains, comprising six</w:t>
      </w:r>
      <w:r w:rsidRPr="000C2E33">
        <w:rPr>
          <w:rFonts w:ascii="Times New Roman" w:hAnsi="Times New Roman" w:cs="Times New Roman"/>
          <w:sz w:val="28"/>
          <w:szCs w:val="28"/>
        </w:rPr>
        <w:br/>
        <w:t>specific epitope groups interacting with receptor-</w:t>
      </w:r>
      <w:r w:rsidRPr="000C2E33">
        <w:rPr>
          <w:rFonts w:ascii="Times New Roman" w:hAnsi="Times New Roman" w:cs="Times New Roman"/>
          <w:sz w:val="28"/>
          <w:szCs w:val="28"/>
        </w:rPr>
        <w:br/>
        <w:t>binding, membrane fusion, and sialic acid-binding</w:t>
      </w:r>
      <w:r w:rsidRPr="000C2E33">
        <w:rPr>
          <w:rFonts w:ascii="Times New Roman" w:hAnsi="Times New Roman" w:cs="Times New Roman"/>
          <w:sz w:val="28"/>
          <w:szCs w:val="28"/>
        </w:rPr>
        <w:br/>
        <w:t>sites, make up crucial entry tasks of S protein (198,</w:t>
      </w:r>
      <w:r w:rsidRPr="000C2E33">
        <w:rPr>
          <w:rFonts w:ascii="Times New Roman" w:hAnsi="Times New Roman" w:cs="Times New Roman"/>
          <w:sz w:val="28"/>
          <w:szCs w:val="28"/>
        </w:rPr>
        <w:br/>
        <w:t>199). Passive immunization employing weaker and</w:t>
      </w:r>
      <w:r w:rsidRPr="000C2E33">
        <w:rPr>
          <w:rFonts w:ascii="Times New Roman" w:hAnsi="Times New Roman" w:cs="Times New Roman"/>
          <w:sz w:val="28"/>
          <w:szCs w:val="28"/>
        </w:rPr>
        <w:br/>
        <w:t>strong</w:t>
      </w:r>
      <w:r w:rsidRPr="000C2E33">
        <w:rPr>
          <w:rFonts w:ascii="Times New Roman" w:hAnsi="Times New Roman" w:cs="Times New Roman"/>
          <w:sz w:val="28"/>
          <w:szCs w:val="28"/>
        </w:rPr>
        <w:t>ly neutralizing antibodies provided</w:t>
      </w:r>
      <w:r w:rsidRPr="000C2E33">
        <w:rPr>
          <w:rFonts w:ascii="Times New Roman" w:hAnsi="Times New Roman" w:cs="Times New Roman"/>
          <w:sz w:val="28"/>
          <w:szCs w:val="28"/>
        </w:rPr>
        <w:br/>
        <w:t>considerable protection in mice against a MERS-</w:t>
      </w:r>
      <w:r w:rsidRPr="000C2E33">
        <w:rPr>
          <w:rFonts w:ascii="Times New Roman" w:hAnsi="Times New Roman" w:cs="Times New Roman"/>
          <w:sz w:val="28"/>
          <w:szCs w:val="28"/>
        </w:rPr>
        <w:br/>
        <w:t>maximum plasma _ concentration achieved by</w:t>
      </w:r>
      <w:r w:rsidRPr="000C2E33">
        <w:rPr>
          <w:rFonts w:ascii="Times New Roman" w:hAnsi="Times New Roman" w:cs="Times New Roman"/>
          <w:sz w:val="28"/>
          <w:szCs w:val="28"/>
        </w:rPr>
        <w:br/>
        <w:t>administering the approved dose (340).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ivermectin, being a host-directed agent, exhibits</w:t>
      </w:r>
      <w:r w:rsidRPr="000C2E33">
        <w:rPr>
          <w:rFonts w:ascii="Times New Roman" w:hAnsi="Times New Roman" w:cs="Times New Roman"/>
          <w:sz w:val="28"/>
          <w:szCs w:val="28"/>
        </w:rPr>
        <w:br/>
        <w:t>antiviral activity by targeting</w:t>
      </w:r>
      <w:r w:rsidRPr="000C2E33">
        <w:rPr>
          <w:rFonts w:ascii="Times New Roman" w:hAnsi="Times New Roman" w:cs="Times New Roman"/>
          <w:sz w:val="28"/>
          <w:szCs w:val="28"/>
        </w:rPr>
        <w:t xml:space="preserve"> a critical cellular</w:t>
      </w:r>
      <w:r w:rsidRPr="000C2E33">
        <w:rPr>
          <w:rFonts w:ascii="Times New Roman" w:hAnsi="Times New Roman" w:cs="Times New Roman"/>
          <w:sz w:val="28"/>
          <w:szCs w:val="28"/>
        </w:rPr>
        <w:br/>
        <w:t>process of the mammalian cell. Therefore, the</w:t>
      </w:r>
      <w:r w:rsidRPr="000C2E33">
        <w:rPr>
          <w:rFonts w:ascii="Times New Roman" w:hAnsi="Times New Roman" w:cs="Times New Roman"/>
          <w:sz w:val="28"/>
          <w:szCs w:val="28"/>
        </w:rPr>
        <w:br/>
        <w:t>administration of ivermectin, even at lower doses,</w:t>
      </w:r>
      <w:r w:rsidRPr="000C2E33">
        <w:rPr>
          <w:rFonts w:ascii="Times New Roman" w:hAnsi="Times New Roman" w:cs="Times New Roman"/>
          <w:sz w:val="28"/>
          <w:szCs w:val="28"/>
        </w:rPr>
        <w:br/>
        <w:t>will reduce the viral load at a minor level. This slight</w:t>
      </w:r>
      <w:r w:rsidRPr="000C2E33">
        <w:rPr>
          <w:rFonts w:ascii="Times New Roman" w:hAnsi="Times New Roman" w:cs="Times New Roman"/>
          <w:sz w:val="28"/>
          <w:szCs w:val="28"/>
        </w:rPr>
        <w:br/>
        <w:t>decrease will provide a great advantage to the</w:t>
      </w:r>
      <w:r w:rsidRPr="000C2E33">
        <w:rPr>
          <w:rFonts w:ascii="Times New Roman" w:hAnsi="Times New Roman" w:cs="Times New Roman"/>
          <w:sz w:val="28"/>
          <w:szCs w:val="28"/>
        </w:rPr>
        <w:br/>
        <w:t>immune system for mounting a large</w:t>
      </w:r>
      <w:r w:rsidRPr="000C2E33">
        <w:rPr>
          <w:rFonts w:ascii="Times New Roman" w:hAnsi="Times New Roman" w:cs="Times New Roman"/>
          <w:sz w:val="28"/>
          <w:szCs w:val="28"/>
        </w:rPr>
        <w:t>-scale antiviral</w:t>
      </w:r>
      <w:r w:rsidRPr="000C2E33">
        <w:rPr>
          <w:rFonts w:ascii="Times New Roman" w:hAnsi="Times New Roman" w:cs="Times New Roman"/>
          <w:sz w:val="28"/>
          <w:szCs w:val="28"/>
        </w:rPr>
        <w:br/>
        <w:t>response against SARS-CoV-2 (341). Further, a</w:t>
      </w:r>
      <w:r w:rsidRPr="000C2E33">
        <w:rPr>
          <w:rFonts w:ascii="Times New Roman" w:hAnsi="Times New Roman" w:cs="Times New Roman"/>
          <w:sz w:val="28"/>
          <w:szCs w:val="28"/>
        </w:rPr>
        <w:br/>
        <w:t>combination of ivermectin and hydroxychloroquine</w:t>
      </w:r>
      <w:r w:rsidRPr="000C2E33">
        <w:rPr>
          <w:rFonts w:ascii="Times New Roman" w:hAnsi="Times New Roman" w:cs="Times New Roman"/>
          <w:sz w:val="28"/>
          <w:szCs w:val="28"/>
        </w:rPr>
        <w:br/>
        <w:t>might have a synergistic effect, since ivermectin</w:t>
      </w:r>
      <w:r w:rsidRPr="000C2E33">
        <w:rPr>
          <w:rFonts w:ascii="Times New Roman" w:hAnsi="Times New Roman" w:cs="Times New Roman"/>
          <w:sz w:val="28"/>
          <w:szCs w:val="28"/>
        </w:rPr>
        <w:br/>
        <w:t>reduces viral replication, while hydroxychloroquine</w:t>
      </w:r>
      <w:r w:rsidRPr="000C2E33">
        <w:rPr>
          <w:rFonts w:ascii="Times New Roman" w:hAnsi="Times New Roman" w:cs="Times New Roman"/>
          <w:sz w:val="28"/>
          <w:szCs w:val="28"/>
        </w:rPr>
        <w:br/>
        <w:t>inhibits the entry of the virus in the hos</w:t>
      </w:r>
      <w:r w:rsidRPr="000C2E33">
        <w:rPr>
          <w:rFonts w:ascii="Times New Roman" w:hAnsi="Times New Roman" w:cs="Times New Roman"/>
          <w:sz w:val="28"/>
          <w:szCs w:val="28"/>
        </w:rPr>
        <w:t>t cell (339).</w:t>
      </w:r>
      <w:r w:rsidRPr="000C2E33">
        <w:rPr>
          <w:rFonts w:ascii="Times New Roman" w:hAnsi="Times New Roman" w:cs="Times New Roman"/>
          <w:sz w:val="28"/>
          <w:szCs w:val="28"/>
        </w:rPr>
        <w:br/>
        <w:t>Further, in vivo studies and randomized clinical</w:t>
      </w:r>
      <w:r w:rsidRPr="000C2E33">
        <w:rPr>
          <w:rFonts w:ascii="Times New Roman" w:hAnsi="Times New Roman" w:cs="Times New Roman"/>
          <w:sz w:val="28"/>
          <w:szCs w:val="28"/>
        </w:rPr>
        <w:br/>
        <w:t>control trials are required to understand the</w:t>
      </w:r>
      <w:r w:rsidRPr="000C2E33">
        <w:rPr>
          <w:rFonts w:ascii="Times New Roman" w:hAnsi="Times New Roman" w:cs="Times New Roman"/>
          <w:sz w:val="28"/>
          <w:szCs w:val="28"/>
        </w:rPr>
        <w:br/>
        <w:t>mechanism as well as the clinical utility of this</w:t>
      </w:r>
      <w:r w:rsidRPr="000C2E33">
        <w:rPr>
          <w:rFonts w:ascii="Times New Roman" w:hAnsi="Times New Roman" w:cs="Times New Roman"/>
          <w:sz w:val="28"/>
          <w:szCs w:val="28"/>
        </w:rPr>
        <w:br/>
        <w:t>promising drug.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Nafamostat is a potent inhibitor of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that acts by preventing membrane fu</w:t>
      </w:r>
      <w:r w:rsidRPr="000C2E33">
        <w:rPr>
          <w:rFonts w:ascii="Times New Roman" w:hAnsi="Times New Roman" w:cs="Times New Roman"/>
          <w:sz w:val="28"/>
          <w:szCs w:val="28"/>
        </w:rPr>
        <w:t>sion.</w:t>
      </w:r>
      <w:r w:rsidRPr="000C2E33">
        <w:rPr>
          <w:rFonts w:ascii="Times New Roman" w:hAnsi="Times New Roman" w:cs="Times New Roman"/>
          <w:sz w:val="28"/>
          <w:szCs w:val="28"/>
        </w:rPr>
        <w:br/>
        <w:t>Nevertheless, it does not have any sort of inhibitory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action against SARS-CoV-2 infection (194).</w:t>
      </w:r>
      <w:r w:rsidRPr="000C2E33">
        <w:rPr>
          <w:rFonts w:ascii="Times New Roman" w:hAnsi="Times New Roman" w:cs="Times New Roman"/>
          <w:sz w:val="28"/>
          <w:szCs w:val="28"/>
        </w:rPr>
        <w:br/>
        <w:t>Recently, several newly synthesized halogenated</w:t>
      </w:r>
      <w:r w:rsidRPr="000C2E33">
        <w:rPr>
          <w:rFonts w:ascii="Times New Roman" w:hAnsi="Times New Roman" w:cs="Times New Roman"/>
          <w:sz w:val="28"/>
          <w:szCs w:val="28"/>
        </w:rPr>
        <w:br/>
        <w:t>triazole compounds were’ evaluated, using</w:t>
      </w:r>
      <w:r w:rsidRPr="000C2E33">
        <w:rPr>
          <w:rFonts w:ascii="Times New Roman" w:hAnsi="Times New Roman" w:cs="Times New Roman"/>
          <w:sz w:val="28"/>
          <w:szCs w:val="28"/>
        </w:rPr>
        <w:br/>
        <w:t>fluorescence resonance energy transfer (FRET)-</w:t>
      </w:r>
      <w:r w:rsidRPr="000C2E33">
        <w:rPr>
          <w:rFonts w:ascii="Times New Roman" w:hAnsi="Times New Roman" w:cs="Times New Roman"/>
          <w:sz w:val="28"/>
          <w:szCs w:val="28"/>
        </w:rPr>
        <w:br/>
        <w:t>based helicase a</w:t>
      </w:r>
      <w:r w:rsidRPr="000C2E33">
        <w:rPr>
          <w:rFonts w:ascii="Times New Roman" w:hAnsi="Times New Roman" w:cs="Times New Roman"/>
          <w:sz w:val="28"/>
          <w:szCs w:val="28"/>
        </w:rPr>
        <w:t>ssays, for their ability to inhibit</w:t>
      </w:r>
      <w:r w:rsidRPr="000C2E33">
        <w:rPr>
          <w:rFonts w:ascii="Times New Roman" w:hAnsi="Times New Roman" w:cs="Times New Roman"/>
          <w:sz w:val="28"/>
          <w:szCs w:val="28"/>
        </w:rPr>
        <w:br/>
        <w:t>possibility of misinterpretation could arise.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in another case study, the authors raised concerns</w:t>
      </w:r>
      <w:r w:rsidRPr="000C2E33">
        <w:rPr>
          <w:rFonts w:ascii="Times New Roman" w:hAnsi="Times New Roman" w:cs="Times New Roman"/>
          <w:sz w:val="28"/>
          <w:szCs w:val="28"/>
        </w:rPr>
        <w:br/>
        <w:t>over the’ efficacy of hydroxychloroquine-</w:t>
      </w:r>
      <w:r w:rsidRPr="000C2E33">
        <w:rPr>
          <w:rFonts w:ascii="Times New Roman" w:hAnsi="Times New Roman" w:cs="Times New Roman"/>
          <w:sz w:val="28"/>
          <w:szCs w:val="28"/>
        </w:rPr>
        <w:br/>
        <w:t>azithromycin in the treatment of COVID-19 patients,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since no observable </w:t>
      </w:r>
      <w:r w:rsidRPr="000C2E33">
        <w:rPr>
          <w:rFonts w:ascii="Times New Roman" w:hAnsi="Times New Roman" w:cs="Times New Roman"/>
          <w:sz w:val="28"/>
          <w:szCs w:val="28"/>
        </w:rPr>
        <w:t>effect was seen when they were</w:t>
      </w:r>
      <w:r w:rsidRPr="000C2E33">
        <w:rPr>
          <w:rFonts w:ascii="Times New Roman" w:hAnsi="Times New Roman" w:cs="Times New Roman"/>
          <w:sz w:val="28"/>
          <w:szCs w:val="28"/>
        </w:rPr>
        <w:br/>
        <w:t>used. In some cases, the treatment was discontinued</w:t>
      </w:r>
      <w:r w:rsidRPr="000C2E33">
        <w:rPr>
          <w:rFonts w:ascii="Times New Roman" w:hAnsi="Times New Roman" w:cs="Times New Roman"/>
          <w:sz w:val="28"/>
          <w:szCs w:val="28"/>
        </w:rPr>
        <w:br/>
        <w:t>due to the prolongation of the QT interval (307).</w:t>
      </w:r>
      <w:r w:rsidRPr="000C2E33">
        <w:rPr>
          <w:rFonts w:ascii="Times New Roman" w:hAnsi="Times New Roman" w:cs="Times New Roman"/>
          <w:sz w:val="28"/>
          <w:szCs w:val="28"/>
        </w:rPr>
        <w:br/>
        <w:t>Hence, further randomized clinical trials are required</w:t>
      </w:r>
      <w:r w:rsidRPr="000C2E33">
        <w:rPr>
          <w:rFonts w:ascii="Times New Roman" w:hAnsi="Times New Roman" w:cs="Times New Roman"/>
          <w:sz w:val="28"/>
          <w:szCs w:val="28"/>
        </w:rPr>
        <w:br/>
        <w:t>before concluding this matter.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Recently, another FDA-approved drug,</w:t>
      </w:r>
      <w:r w:rsidRPr="000C2E33">
        <w:rPr>
          <w:rFonts w:ascii="Times New Roman" w:hAnsi="Times New Roman" w:cs="Times New Roman"/>
          <w:sz w:val="28"/>
          <w:szCs w:val="28"/>
        </w:rPr>
        <w:br/>
        <w:t>ivermectin, was reported to inhibit the in vitro</w:t>
      </w:r>
      <w:r w:rsidRPr="000C2E33">
        <w:rPr>
          <w:rFonts w:ascii="Times New Roman" w:hAnsi="Times New Roman" w:cs="Times New Roman"/>
          <w:sz w:val="28"/>
          <w:szCs w:val="28"/>
        </w:rPr>
        <w:br/>
        <w:t>replication of SARS-CoV-2. The findings from this</w:t>
      </w:r>
      <w:r w:rsidRPr="000C2E33">
        <w:rPr>
          <w:rFonts w:ascii="Times New Roman" w:hAnsi="Times New Roman" w:cs="Times New Roman"/>
          <w:sz w:val="28"/>
          <w:szCs w:val="28"/>
        </w:rPr>
        <w:br/>
        <w:t>study indicate that a single treatment of this drug was</w:t>
      </w:r>
      <w:r w:rsidRPr="000C2E33">
        <w:rPr>
          <w:rFonts w:ascii="Times New Roman" w:hAnsi="Times New Roman" w:cs="Times New Roman"/>
          <w:sz w:val="28"/>
          <w:szCs w:val="28"/>
        </w:rPr>
        <w:br/>
        <w:t>able to induce an ~5,000-fold reduction in the viral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RNA at 48 h in cell culture. (308). One of the </w:t>
      </w:r>
      <w:r w:rsidRPr="000C2E33">
        <w:rPr>
          <w:rFonts w:ascii="Times New Roman" w:hAnsi="Times New Roman" w:cs="Times New Roman"/>
          <w:sz w:val="28"/>
          <w:szCs w:val="28"/>
        </w:rPr>
        <w:t>main</w:t>
      </w:r>
      <w:r w:rsidRPr="000C2E33">
        <w:rPr>
          <w:rFonts w:ascii="Times New Roman" w:hAnsi="Times New Roman" w:cs="Times New Roman"/>
          <w:sz w:val="28"/>
          <w:szCs w:val="28"/>
        </w:rPr>
        <w:br/>
        <w:t>disadvantages that limit the clinical utility of</w:t>
      </w:r>
      <w:r w:rsidRPr="000C2E33">
        <w:rPr>
          <w:rFonts w:ascii="Times New Roman" w:hAnsi="Times New Roman" w:cs="Times New Roman"/>
          <w:sz w:val="28"/>
          <w:szCs w:val="28"/>
        </w:rPr>
        <w:br/>
        <w:t>ivermectin is its potential to cause cytotoxicity.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altering the vehicles used in_ the</w:t>
      </w:r>
      <w:r w:rsidRPr="000C2E33">
        <w:rPr>
          <w:rFonts w:ascii="Times New Roman" w:hAnsi="Times New Roman" w:cs="Times New Roman"/>
          <w:sz w:val="28"/>
          <w:szCs w:val="28"/>
        </w:rPr>
        <w:br/>
        <w:t>formulations, the pharmacokinetic properties can be</w:t>
      </w:r>
      <w:r w:rsidRPr="000C2E33">
        <w:rPr>
          <w:rFonts w:ascii="Times New Roman" w:hAnsi="Times New Roman" w:cs="Times New Roman"/>
          <w:sz w:val="28"/>
          <w:szCs w:val="28"/>
        </w:rPr>
        <w:br/>
        <w:t>modified, thereby having significant control over the</w:t>
      </w:r>
      <w:r w:rsidRPr="000C2E33">
        <w:rPr>
          <w:rFonts w:ascii="Times New Roman" w:hAnsi="Times New Roman" w:cs="Times New Roman"/>
          <w:sz w:val="28"/>
          <w:szCs w:val="28"/>
        </w:rPr>
        <w:br/>
        <w:t>s</w:t>
      </w:r>
      <w:r w:rsidRPr="000C2E33">
        <w:rPr>
          <w:rFonts w:ascii="Times New Roman" w:hAnsi="Times New Roman" w:cs="Times New Roman"/>
          <w:sz w:val="28"/>
          <w:szCs w:val="28"/>
        </w:rPr>
        <w:t>ystemic concentration of ivermectin (338). Based</w:t>
      </w:r>
      <w:r w:rsidRPr="000C2E33">
        <w:rPr>
          <w:rFonts w:ascii="Times New Roman" w:hAnsi="Times New Roman" w:cs="Times New Roman"/>
          <w:sz w:val="28"/>
          <w:szCs w:val="28"/>
        </w:rPr>
        <w:br/>
        <w:t>on the pharmacokinetic simulation, it was also found</w:t>
      </w:r>
      <w:r w:rsidRPr="000C2E33">
        <w:rPr>
          <w:rFonts w:ascii="Times New Roman" w:hAnsi="Times New Roman" w:cs="Times New Roman"/>
          <w:sz w:val="28"/>
          <w:szCs w:val="28"/>
        </w:rPr>
        <w:br/>
        <w:t>that ivermectin may have limited therapeutic utility</w:t>
      </w:r>
      <w:r w:rsidRPr="000C2E33">
        <w:rPr>
          <w:rFonts w:ascii="Times New Roman" w:hAnsi="Times New Roman" w:cs="Times New Roman"/>
          <w:sz w:val="28"/>
          <w:szCs w:val="28"/>
        </w:rPr>
        <w:br/>
        <w:t>in managing COVID-19, since the inhibitory</w:t>
      </w:r>
      <w:r w:rsidRPr="000C2E33">
        <w:rPr>
          <w:rFonts w:ascii="Times New Roman" w:hAnsi="Times New Roman" w:cs="Times New Roman"/>
          <w:sz w:val="28"/>
          <w:szCs w:val="28"/>
        </w:rPr>
        <w:br/>
        <w:t>concentration that has to be achieved for effective</w:t>
      </w:r>
      <w:r w:rsidRPr="000C2E33">
        <w:rPr>
          <w:rFonts w:ascii="Times New Roman" w:hAnsi="Times New Roman" w:cs="Times New Roman"/>
          <w:sz w:val="28"/>
          <w:szCs w:val="28"/>
        </w:rPr>
        <w:br/>
        <w:t>anti-S</w:t>
      </w:r>
      <w:r w:rsidRPr="000C2E33">
        <w:rPr>
          <w:rFonts w:ascii="Times New Roman" w:hAnsi="Times New Roman" w:cs="Times New Roman"/>
          <w:sz w:val="28"/>
          <w:szCs w:val="28"/>
        </w:rPr>
        <w:t>ARS-CoV-2 activity is far higher than the</w:t>
      </w:r>
      <w:r w:rsidRPr="000C2E33">
        <w:rPr>
          <w:rFonts w:ascii="Times New Roman" w:hAnsi="Times New Roman" w:cs="Times New Roman"/>
          <w:sz w:val="28"/>
          <w:szCs w:val="28"/>
        </w:rPr>
        <w:br/>
        <w:t>efficacy in the treatment of COVID-19 infection in</w:t>
      </w:r>
      <w:r w:rsidRPr="000C2E33">
        <w:rPr>
          <w:rFonts w:ascii="Times New Roman" w:hAnsi="Times New Roman" w:cs="Times New Roman"/>
          <w:sz w:val="28"/>
          <w:szCs w:val="28"/>
        </w:rPr>
        <w:br/>
        <w:t>humans. The broad-spectrum activity exhibited by</w:t>
      </w:r>
      <w:r w:rsidRPr="000C2E33">
        <w:rPr>
          <w:rFonts w:ascii="Times New Roman" w:hAnsi="Times New Roman" w:cs="Times New Roman"/>
          <w:sz w:val="28"/>
          <w:szCs w:val="28"/>
        </w:rPr>
        <w:br/>
        <w:t>remdesivir will help control the spread of disease in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the event of a new coronavirus outbreak.</w:t>
      </w:r>
      <w:r w:rsidRPr="000C2E33">
        <w:rPr>
          <w:rFonts w:ascii="Times New Roman" w:hAnsi="Times New Roman" w:cs="Times New Roman"/>
          <w:sz w:val="28"/>
          <w:szCs w:val="28"/>
        </w:rPr>
        <w:br/>
        <w:t>Chloroquine is an a</w:t>
      </w:r>
      <w:r w:rsidRPr="000C2E33">
        <w:rPr>
          <w:rFonts w:ascii="Times New Roman" w:hAnsi="Times New Roman" w:cs="Times New Roman"/>
          <w:sz w:val="28"/>
          <w:szCs w:val="28"/>
        </w:rPr>
        <w:t>ntimalarial drug known to</w:t>
      </w:r>
      <w:r w:rsidRPr="000C2E33">
        <w:rPr>
          <w:rFonts w:ascii="Times New Roman" w:hAnsi="Times New Roman" w:cs="Times New Roman"/>
          <w:sz w:val="28"/>
          <w:szCs w:val="28"/>
        </w:rPr>
        <w:br/>
        <w:t>possess antiviral activity due to its ability to block</w:t>
      </w:r>
      <w:r w:rsidRPr="000C2E33">
        <w:rPr>
          <w:rFonts w:ascii="Times New Roman" w:hAnsi="Times New Roman" w:cs="Times New Roman"/>
          <w:sz w:val="28"/>
          <w:szCs w:val="28"/>
        </w:rPr>
        <w:br/>
        <w:t>virus-cell fusion by raising the endosomal pH</w:t>
      </w:r>
      <w:r w:rsidRPr="000C2E33">
        <w:rPr>
          <w:rFonts w:ascii="Times New Roman" w:hAnsi="Times New Roman" w:cs="Times New Roman"/>
          <w:sz w:val="28"/>
          <w:szCs w:val="28"/>
        </w:rPr>
        <w:br/>
        <w:t>necessary for fusion. It also interferes with virus-</w:t>
      </w:r>
      <w:r w:rsidRPr="000C2E33">
        <w:rPr>
          <w:rFonts w:ascii="Times New Roman" w:hAnsi="Times New Roman" w:cs="Times New Roman"/>
          <w:sz w:val="28"/>
          <w:szCs w:val="28"/>
        </w:rPr>
        <w:br/>
        <w:t>receptor binding by interfering with the terminal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glycosylation of SARS-CoV </w:t>
      </w:r>
      <w:r w:rsidRPr="000C2E33">
        <w:rPr>
          <w:rFonts w:ascii="Times New Roman" w:hAnsi="Times New Roman" w:cs="Times New Roman"/>
          <w:sz w:val="28"/>
          <w:szCs w:val="28"/>
        </w:rPr>
        <w:t>cellular receptors, such</w:t>
      </w:r>
      <w:r w:rsidRPr="000C2E33">
        <w:rPr>
          <w:rFonts w:ascii="Times New Roman" w:hAnsi="Times New Roman" w:cs="Times New Roman"/>
          <w:sz w:val="28"/>
          <w:szCs w:val="28"/>
        </w:rPr>
        <w:br/>
        <w:t>as ACE2 (196). In a recent multicenter clinical trial</w:t>
      </w:r>
      <w:r w:rsidRPr="000C2E33">
        <w:rPr>
          <w:rFonts w:ascii="Times New Roman" w:hAnsi="Times New Roman" w:cs="Times New Roman"/>
          <w:sz w:val="28"/>
          <w:szCs w:val="28"/>
        </w:rPr>
        <w:br/>
        <w:t>that was conducted in China, chloroquine phosphate</w:t>
      </w:r>
      <w:r w:rsidRPr="000C2E33">
        <w:rPr>
          <w:rFonts w:ascii="Times New Roman" w:hAnsi="Times New Roman" w:cs="Times New Roman"/>
          <w:sz w:val="28"/>
          <w:szCs w:val="28"/>
        </w:rPr>
        <w:br/>
        <w:t>was found to exhibit both efficacy and safety in the</w:t>
      </w:r>
      <w:r w:rsidRPr="000C2E33">
        <w:rPr>
          <w:rFonts w:ascii="Times New Roman" w:hAnsi="Times New Roman" w:cs="Times New Roman"/>
          <w:sz w:val="28"/>
          <w:szCs w:val="28"/>
        </w:rPr>
        <w:br/>
        <w:t>therapeutic management of SARS-CoV-2-associated</w:t>
      </w:r>
      <w:r w:rsidRPr="000C2E33">
        <w:rPr>
          <w:rFonts w:ascii="Times New Roman" w:hAnsi="Times New Roman" w:cs="Times New Roman"/>
          <w:sz w:val="28"/>
          <w:szCs w:val="28"/>
        </w:rPr>
        <w:br/>
        <w:t>pneumonia (197). This dru</w:t>
      </w:r>
      <w:r w:rsidRPr="000C2E33">
        <w:rPr>
          <w:rFonts w:ascii="Times New Roman" w:hAnsi="Times New Roman" w:cs="Times New Roman"/>
          <w:sz w:val="28"/>
          <w:szCs w:val="28"/>
        </w:rPr>
        <w:t>g is already included in</w:t>
      </w:r>
      <w:r w:rsidRPr="000C2E33">
        <w:rPr>
          <w:rFonts w:ascii="Times New Roman" w:hAnsi="Times New Roman" w:cs="Times New Roman"/>
          <w:sz w:val="28"/>
          <w:szCs w:val="28"/>
        </w:rPr>
        <w:br/>
        <w:t>the treatment guidelines issued by the National</w:t>
      </w:r>
      <w:r w:rsidRPr="000C2E33">
        <w:rPr>
          <w:rFonts w:ascii="Times New Roman" w:hAnsi="Times New Roman" w:cs="Times New Roman"/>
          <w:sz w:val="28"/>
          <w:szCs w:val="28"/>
        </w:rPr>
        <w:br/>
        <w:t>Health Commission of the People’s Republic of</w:t>
      </w:r>
      <w:r w:rsidRPr="000C2E33">
        <w:rPr>
          <w:rFonts w:ascii="Times New Roman" w:hAnsi="Times New Roman" w:cs="Times New Roman"/>
          <w:sz w:val="28"/>
          <w:szCs w:val="28"/>
        </w:rPr>
        <w:br/>
        <w:t>China. The preliminary clinical trials using</w:t>
      </w:r>
      <w:r w:rsidRPr="000C2E33">
        <w:rPr>
          <w:rFonts w:ascii="Times New Roman" w:hAnsi="Times New Roman" w:cs="Times New Roman"/>
          <w:sz w:val="28"/>
          <w:szCs w:val="28"/>
        </w:rPr>
        <w:br/>
        <w:t>hydroxychloroquine, another aminoquinoline drug,</w:t>
      </w:r>
      <w:r w:rsidRPr="000C2E33">
        <w:rPr>
          <w:rFonts w:ascii="Times New Roman" w:hAnsi="Times New Roman" w:cs="Times New Roman"/>
          <w:sz w:val="28"/>
          <w:szCs w:val="28"/>
        </w:rPr>
        <w:br/>
        <w:t>gave promising results. The COVID-19 patien</w:t>
      </w:r>
      <w:r w:rsidRPr="000C2E33">
        <w:rPr>
          <w:rFonts w:ascii="Times New Roman" w:hAnsi="Times New Roman" w:cs="Times New Roman"/>
          <w:sz w:val="28"/>
          <w:szCs w:val="28"/>
        </w:rPr>
        <w:t>ts</w:t>
      </w:r>
      <w:r w:rsidRPr="000C2E33">
        <w:rPr>
          <w:rFonts w:ascii="Times New Roman" w:hAnsi="Times New Roman" w:cs="Times New Roman"/>
          <w:sz w:val="28"/>
          <w:szCs w:val="28"/>
        </w:rPr>
        <w:br/>
        <w:t>received 600 mg of hydroxychloroquine daily along</w:t>
      </w:r>
      <w:r w:rsidRPr="000C2E33">
        <w:rPr>
          <w:rFonts w:ascii="Times New Roman" w:hAnsi="Times New Roman" w:cs="Times New Roman"/>
          <w:sz w:val="28"/>
          <w:szCs w:val="28"/>
        </w:rPr>
        <w:br/>
        <w:t>with azithromycin as a single-arm protocol. This</w:t>
      </w:r>
      <w:r w:rsidRPr="000C2E33">
        <w:rPr>
          <w:rFonts w:ascii="Times New Roman" w:hAnsi="Times New Roman" w:cs="Times New Roman"/>
          <w:sz w:val="28"/>
          <w:szCs w:val="28"/>
        </w:rPr>
        <w:br/>
        <w:t>protocol was found to be associated with a</w:t>
      </w:r>
      <w:r w:rsidRPr="000C2E33">
        <w:rPr>
          <w:rFonts w:ascii="Times New Roman" w:hAnsi="Times New Roman" w:cs="Times New Roman"/>
          <w:sz w:val="28"/>
          <w:szCs w:val="28"/>
        </w:rPr>
        <w:br/>
        <w:t>noteworthy reduction in viral load. Finally, it</w:t>
      </w:r>
      <w:r w:rsidRPr="000C2E33">
        <w:rPr>
          <w:rFonts w:ascii="Times New Roman" w:hAnsi="Times New Roman" w:cs="Times New Roman"/>
          <w:sz w:val="28"/>
          <w:szCs w:val="28"/>
        </w:rPr>
        <w:br/>
        <w:t>resulted in a complete cure (271); however, the study</w:t>
      </w:r>
      <w:r w:rsidRPr="000C2E33">
        <w:rPr>
          <w:rFonts w:ascii="Times New Roman" w:hAnsi="Times New Roman" w:cs="Times New Roman"/>
          <w:sz w:val="28"/>
          <w:szCs w:val="28"/>
        </w:rPr>
        <w:br/>
        <w:t>comprised</w:t>
      </w:r>
      <w:r w:rsidRPr="000C2E33">
        <w:rPr>
          <w:rFonts w:ascii="Times New Roman" w:hAnsi="Times New Roman" w:cs="Times New Roman"/>
          <w:sz w:val="28"/>
          <w:szCs w:val="28"/>
        </w:rPr>
        <w:t xml:space="preserve"> a small population and, hence, the</w:t>
      </w:r>
      <w:r w:rsidRPr="000C2E33">
        <w:rPr>
          <w:rFonts w:ascii="Times New Roman" w:hAnsi="Times New Roman" w:cs="Times New Roman"/>
          <w:sz w:val="28"/>
          <w:szCs w:val="28"/>
        </w:rPr>
        <w:br/>
        <w:t>was previously found to possess potent antiviral</w:t>
      </w:r>
      <w:r w:rsidRPr="000C2E33">
        <w:rPr>
          <w:rFonts w:ascii="Times New Roman" w:hAnsi="Times New Roman" w:cs="Times New Roman"/>
          <w:sz w:val="28"/>
          <w:szCs w:val="28"/>
        </w:rPr>
        <w:br/>
        <w:t>activity against MERS, Marburg, Ebola, and</w:t>
      </w:r>
      <w:r w:rsidRPr="000C2E33">
        <w:rPr>
          <w:rFonts w:ascii="Times New Roman" w:hAnsi="Times New Roman" w:cs="Times New Roman"/>
          <w:sz w:val="28"/>
          <w:szCs w:val="28"/>
        </w:rPr>
        <w:br/>
        <w:t>Chikungunya viruses (306). Even though it had</w:t>
      </w:r>
      <w:r w:rsidRPr="000C2E33">
        <w:rPr>
          <w:rFonts w:ascii="Times New Roman" w:hAnsi="Times New Roman" w:cs="Times New Roman"/>
          <w:sz w:val="28"/>
          <w:szCs w:val="28"/>
        </w:rPr>
        <w:br/>
        <w:t>broad-spectrum activity, it was neglected for an</w:t>
      </w:r>
      <w:r w:rsidRPr="000C2E33">
        <w:rPr>
          <w:rFonts w:ascii="Times New Roman" w:hAnsi="Times New Roman" w:cs="Times New Roman"/>
          <w:sz w:val="28"/>
          <w:szCs w:val="28"/>
        </w:rPr>
        <w:br/>
        <w:t>extended period. Tilorone is anot</w:t>
      </w:r>
      <w:r w:rsidRPr="000C2E33">
        <w:rPr>
          <w:rFonts w:ascii="Times New Roman" w:hAnsi="Times New Roman" w:cs="Times New Roman"/>
          <w:sz w:val="28"/>
          <w:szCs w:val="28"/>
        </w:rPr>
        <w:t>her antiviral drug</w:t>
      </w:r>
      <w:r w:rsidRPr="000C2E33">
        <w:rPr>
          <w:rFonts w:ascii="Times New Roman" w:hAnsi="Times New Roman" w:cs="Times New Roman"/>
          <w:sz w:val="28"/>
          <w:szCs w:val="28"/>
        </w:rPr>
        <w:br/>
        <w:t>that might have activity against SARS-CoV-2.</w:t>
      </w:r>
      <w:r w:rsidRPr="000C2E33">
        <w:rPr>
          <w:rFonts w:ascii="Times New Roman" w:hAnsi="Times New Roman" w:cs="Times New Roman"/>
          <w:sz w:val="28"/>
          <w:szCs w:val="28"/>
        </w:rPr>
        <w:br/>
        <w:t>Remdesivir, a novel nucleotide analog prodrug,</w:t>
      </w:r>
      <w:r w:rsidRPr="000C2E33">
        <w:rPr>
          <w:rFonts w:ascii="Times New Roman" w:hAnsi="Times New Roman" w:cs="Times New Roman"/>
          <w:sz w:val="28"/>
          <w:szCs w:val="28"/>
        </w:rPr>
        <w:br/>
        <w:t>was developed for treating Ebola virus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(EVD), and it was also found to inhibit the</w:t>
      </w:r>
      <w:r w:rsidRPr="000C2E33">
        <w:rPr>
          <w:rFonts w:ascii="Times New Roman" w:hAnsi="Times New Roman" w:cs="Times New Roman"/>
          <w:sz w:val="28"/>
          <w:szCs w:val="28"/>
        </w:rPr>
        <w:br/>
        <w:t>replication of SARS-CoV and MERS-CoV in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primary human </w:t>
      </w:r>
      <w:r w:rsidRPr="000C2E33">
        <w:rPr>
          <w:rFonts w:ascii="Times New Roman" w:hAnsi="Times New Roman" w:cs="Times New Roman"/>
          <w:sz w:val="28"/>
          <w:szCs w:val="28"/>
        </w:rPr>
        <w:t>airway epithelial cell culture systems</w:t>
      </w:r>
      <w:r w:rsidRPr="000C2E33">
        <w:rPr>
          <w:rFonts w:ascii="Times New Roman" w:hAnsi="Times New Roman" w:cs="Times New Roman"/>
          <w:sz w:val="28"/>
          <w:szCs w:val="28"/>
        </w:rPr>
        <w:br/>
        <w:t>(195). Recently, in vitro study has proven that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remdesivir has better antiviral activity than lopinavir</w:t>
      </w:r>
      <w:r w:rsidRPr="000C2E33">
        <w:rPr>
          <w:rFonts w:ascii="Times New Roman" w:hAnsi="Times New Roman" w:cs="Times New Roman"/>
          <w:sz w:val="28"/>
          <w:szCs w:val="28"/>
        </w:rPr>
        <w:br/>
        <w:t>and ritonavir. Further, in vivo studies conducted in</w:t>
      </w:r>
      <w:r w:rsidRPr="000C2E33">
        <w:rPr>
          <w:rFonts w:ascii="Times New Roman" w:hAnsi="Times New Roman" w:cs="Times New Roman"/>
          <w:sz w:val="28"/>
          <w:szCs w:val="28"/>
        </w:rPr>
        <w:br/>
        <w:t>mice also identified that treatment with remdesivir</w:t>
      </w:r>
      <w:r w:rsidRPr="000C2E33">
        <w:rPr>
          <w:rFonts w:ascii="Times New Roman" w:hAnsi="Times New Roman" w:cs="Times New Roman"/>
          <w:sz w:val="28"/>
          <w:szCs w:val="28"/>
        </w:rPr>
        <w:br/>
        <w:t>improved</w:t>
      </w:r>
      <w:r w:rsidRPr="000C2E33">
        <w:rPr>
          <w:rFonts w:ascii="Times New Roman" w:hAnsi="Times New Roman" w:cs="Times New Roman"/>
          <w:sz w:val="28"/>
          <w:szCs w:val="28"/>
        </w:rPr>
        <w:t xml:space="preserve"> pulmonary function and reduced viral</w:t>
      </w:r>
      <w:r w:rsidRPr="000C2E33">
        <w:rPr>
          <w:rFonts w:ascii="Times New Roman" w:hAnsi="Times New Roman" w:cs="Times New Roman"/>
          <w:sz w:val="28"/>
          <w:szCs w:val="28"/>
        </w:rPr>
        <w:br/>
        <w:t>loads and lung pathology both in prophylactic and</w:t>
      </w:r>
      <w:r w:rsidRPr="000C2E33">
        <w:rPr>
          <w:rFonts w:ascii="Times New Roman" w:hAnsi="Times New Roman" w:cs="Times New Roman"/>
          <w:sz w:val="28"/>
          <w:szCs w:val="28"/>
        </w:rPr>
        <w:br/>
        <w:t>therapeutic regimens compared to</w:t>
      </w:r>
      <w:r w:rsidRPr="000C2E33">
        <w:rPr>
          <w:rFonts w:ascii="Times New Roman" w:hAnsi="Times New Roman" w:cs="Times New Roman"/>
          <w:sz w:val="28"/>
          <w:szCs w:val="28"/>
        </w:rPr>
        <w:br/>
        <w:t>lopinavir/ritonavir-IFN-y treatment in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(8). Remdesivir also inhibits a diverse</w:t>
      </w:r>
      <w:r w:rsidRPr="000C2E33">
        <w:rPr>
          <w:rFonts w:ascii="Times New Roman" w:hAnsi="Times New Roman" w:cs="Times New Roman"/>
          <w:sz w:val="28"/>
          <w:szCs w:val="28"/>
        </w:rPr>
        <w:br/>
        <w:t>range of coronaviruses, including cir</w:t>
      </w:r>
      <w:r w:rsidRPr="000C2E33">
        <w:rPr>
          <w:rFonts w:ascii="Times New Roman" w:hAnsi="Times New Roman" w:cs="Times New Roman"/>
          <w:sz w:val="28"/>
          <w:szCs w:val="28"/>
        </w:rPr>
        <w:t>culating human</w:t>
      </w:r>
      <w:r w:rsidRPr="000C2E33">
        <w:rPr>
          <w:rFonts w:ascii="Times New Roman" w:hAnsi="Times New Roman" w:cs="Times New Roman"/>
          <w:sz w:val="28"/>
          <w:szCs w:val="28"/>
        </w:rPr>
        <w:br/>
        <w:t>CoV, zoonotic bat CoV, and prepandemic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CoV (195). Remdesivir is also considered the only</w:t>
      </w:r>
      <w:r w:rsidRPr="000C2E33">
        <w:rPr>
          <w:rFonts w:ascii="Times New Roman" w:hAnsi="Times New Roman" w:cs="Times New Roman"/>
          <w:sz w:val="28"/>
          <w:szCs w:val="28"/>
        </w:rPr>
        <w:br/>
        <w:t>therapeutic drug that significantly reduces</w:t>
      </w:r>
      <w:r w:rsidRPr="000C2E33">
        <w:rPr>
          <w:rFonts w:ascii="Times New Roman" w:hAnsi="Times New Roman" w:cs="Times New Roman"/>
          <w:sz w:val="28"/>
          <w:szCs w:val="28"/>
        </w:rPr>
        <w:br/>
        <w:t>pulmonary pathology (8). All these findings indicate</w:t>
      </w:r>
      <w:r w:rsidRPr="000C2E33">
        <w:rPr>
          <w:rFonts w:ascii="Times New Roman" w:hAnsi="Times New Roman" w:cs="Times New Roman"/>
          <w:sz w:val="28"/>
          <w:szCs w:val="28"/>
        </w:rPr>
        <w:br/>
        <w:t>that remdesivir has to be further evaluated fo</w:t>
      </w:r>
      <w:r w:rsidRPr="000C2E33">
        <w:rPr>
          <w:rFonts w:ascii="Times New Roman" w:hAnsi="Times New Roman" w:cs="Times New Roman"/>
          <w:sz w:val="28"/>
          <w:szCs w:val="28"/>
        </w:rPr>
        <w:t>r its</w:t>
      </w:r>
      <w:r w:rsidRPr="000C2E33">
        <w:rPr>
          <w:rFonts w:ascii="Times New Roman" w:hAnsi="Times New Roman" w:cs="Times New Roman"/>
          <w:sz w:val="28"/>
          <w:szCs w:val="28"/>
        </w:rPr>
        <w:br/>
        <w:t>ribavirin, penciclovir, nitazoxanide, nafamostat, and</w:t>
      </w:r>
      <w:r w:rsidRPr="000C2E33">
        <w:rPr>
          <w:rFonts w:ascii="Times New Roman" w:hAnsi="Times New Roman" w:cs="Times New Roman"/>
          <w:sz w:val="28"/>
          <w:szCs w:val="28"/>
        </w:rPr>
        <w:br/>
        <w:t>chloroquine, tested in comparison to remdesivir and</w:t>
      </w:r>
      <w:r w:rsidRPr="000C2E33">
        <w:rPr>
          <w:rFonts w:ascii="Times New Roman" w:hAnsi="Times New Roman" w:cs="Times New Roman"/>
          <w:sz w:val="28"/>
          <w:szCs w:val="28"/>
        </w:rPr>
        <w:br/>
        <w:t>favipiravir (broad-spectrum antiviral drugs) revealed</w:t>
      </w:r>
      <w:r w:rsidRPr="000C2E33">
        <w:rPr>
          <w:rFonts w:ascii="Times New Roman" w:hAnsi="Times New Roman" w:cs="Times New Roman"/>
          <w:sz w:val="28"/>
          <w:szCs w:val="28"/>
        </w:rPr>
        <w:br/>
        <w:t>remdesivir and chloroquine to be highly effective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SARS-CoV-2 infection in vitro (1</w:t>
      </w:r>
      <w:r w:rsidRPr="000C2E33">
        <w:rPr>
          <w:rFonts w:ascii="Times New Roman" w:hAnsi="Times New Roman" w:cs="Times New Roman"/>
          <w:sz w:val="28"/>
          <w:szCs w:val="28"/>
        </w:rPr>
        <w:t>94).</w:t>
      </w:r>
      <w:r w:rsidRPr="000C2E33">
        <w:rPr>
          <w:rFonts w:ascii="Times New Roman" w:hAnsi="Times New Roman" w:cs="Times New Roman"/>
          <w:sz w:val="28"/>
          <w:szCs w:val="28"/>
        </w:rPr>
        <w:br/>
        <w:t>Ribavirin, penciclovir, and favipiravir might not</w:t>
      </w:r>
      <w:r w:rsidRPr="000C2E33">
        <w:rPr>
          <w:rFonts w:ascii="Times New Roman" w:hAnsi="Times New Roman" w:cs="Times New Roman"/>
          <w:sz w:val="28"/>
          <w:szCs w:val="28"/>
        </w:rPr>
        <w:br/>
        <w:t>possess noteworthy in vivo antiviral actions for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SARS-CoV-2, since higher concentrations of these</w:t>
      </w:r>
      <w:r w:rsidRPr="000C2E33">
        <w:rPr>
          <w:rFonts w:ascii="Times New Roman" w:hAnsi="Times New Roman" w:cs="Times New Roman"/>
          <w:sz w:val="28"/>
          <w:szCs w:val="28"/>
        </w:rPr>
        <w:br/>
        <w:t>nucleoside analogs are needed in vitro to lessen the</w:t>
      </w:r>
      <w:r w:rsidRPr="000C2E33">
        <w:rPr>
          <w:rFonts w:ascii="Times New Roman" w:hAnsi="Times New Roman" w:cs="Times New Roman"/>
          <w:sz w:val="28"/>
          <w:szCs w:val="28"/>
        </w:rPr>
        <w:br/>
        <w:t>viral infection. Both remdesivir and chloroquine a</w:t>
      </w:r>
      <w:r w:rsidRPr="000C2E33">
        <w:rPr>
          <w:rFonts w:ascii="Times New Roman" w:hAnsi="Times New Roman" w:cs="Times New Roman"/>
          <w:sz w:val="28"/>
          <w:szCs w:val="28"/>
        </w:rPr>
        <w:t>re</w:t>
      </w:r>
      <w:r w:rsidRPr="000C2E33">
        <w:rPr>
          <w:rFonts w:ascii="Times New Roman" w:hAnsi="Times New Roman" w:cs="Times New Roman"/>
          <w:sz w:val="28"/>
          <w:szCs w:val="28"/>
        </w:rPr>
        <w:br/>
        <w:t>being used in humans to treat other diseases, and</w:t>
      </w:r>
      <w:r w:rsidRPr="000C2E33">
        <w:rPr>
          <w:rFonts w:ascii="Times New Roman" w:hAnsi="Times New Roman" w:cs="Times New Roman"/>
          <w:sz w:val="28"/>
          <w:szCs w:val="28"/>
        </w:rPr>
        <w:br/>
        <w:t>such safer drugs can be explored for assessing their</w:t>
      </w:r>
      <w:r w:rsidRPr="000C2E33">
        <w:rPr>
          <w:rFonts w:ascii="Times New Roman" w:hAnsi="Times New Roman" w:cs="Times New Roman"/>
          <w:sz w:val="28"/>
          <w:szCs w:val="28"/>
        </w:rPr>
        <w:br/>
        <w:t>effectiveness in COVID-19 patients.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Several therapeutic agents, such as</w:t>
      </w:r>
      <w:r w:rsidRPr="000C2E33">
        <w:rPr>
          <w:rFonts w:ascii="Times New Roman" w:hAnsi="Times New Roman" w:cs="Times New Roman"/>
          <w:sz w:val="28"/>
          <w:szCs w:val="28"/>
        </w:rPr>
        <w:br/>
        <w:t>lopinavir/ritonavir, chloroquine, and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hydroxychloroquine, have been proposed </w:t>
      </w:r>
      <w:r w:rsidRPr="000C2E33">
        <w:rPr>
          <w:rFonts w:ascii="Times New Roman" w:hAnsi="Times New Roman" w:cs="Times New Roman"/>
          <w:sz w:val="28"/>
          <w:szCs w:val="28"/>
        </w:rPr>
        <w:t>for the</w:t>
      </w:r>
      <w:r w:rsidRPr="000C2E33">
        <w:rPr>
          <w:rFonts w:ascii="Times New Roman" w:hAnsi="Times New Roman" w:cs="Times New Roman"/>
          <w:sz w:val="28"/>
          <w:szCs w:val="28"/>
        </w:rPr>
        <w:br/>
        <w:t>clinical management of COVID-19 (299). A</w:t>
      </w:r>
      <w:r w:rsidRPr="000C2E33">
        <w:rPr>
          <w:rFonts w:ascii="Times New Roman" w:hAnsi="Times New Roman" w:cs="Times New Roman"/>
          <w:sz w:val="28"/>
          <w:szCs w:val="28"/>
        </w:rPr>
        <w:br/>
        <w:t>molecular docking study, conducted in the RNA-</w:t>
      </w:r>
      <w:r w:rsidRPr="000C2E33">
        <w:rPr>
          <w:rFonts w:ascii="Times New Roman" w:hAnsi="Times New Roman" w:cs="Times New Roman"/>
          <w:sz w:val="28"/>
          <w:szCs w:val="28"/>
        </w:rPr>
        <w:br/>
        <w:t>dependent RNA polymerase (RdRp)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using different commercially available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antipolymerase drugs, identified that drugs such as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ribavirin, remdesivir, </w:t>
      </w:r>
      <w:r w:rsidRPr="000C2E33">
        <w:rPr>
          <w:rFonts w:ascii="Times New Roman" w:hAnsi="Times New Roman" w:cs="Times New Roman"/>
          <w:sz w:val="28"/>
          <w:szCs w:val="28"/>
        </w:rPr>
        <w:t>galidesivir, tenofovir, and</w:t>
      </w:r>
      <w:r w:rsidRPr="000C2E33">
        <w:rPr>
          <w:rFonts w:ascii="Times New Roman" w:hAnsi="Times New Roman" w:cs="Times New Roman"/>
          <w:sz w:val="28"/>
          <w:szCs w:val="28"/>
        </w:rPr>
        <w:br/>
        <w:t>sofosbuvir bind RdRp tightly, indicating their vast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to be used against COVID-19 (305). A</w:t>
      </w:r>
      <w:r w:rsidRPr="000C2E33">
        <w:rPr>
          <w:rFonts w:ascii="Times New Roman" w:hAnsi="Times New Roman" w:cs="Times New Roman"/>
          <w:sz w:val="28"/>
          <w:szCs w:val="28"/>
        </w:rPr>
        <w:br/>
        <w:t>broad-spectrum antiviral drug that was developed in</w:t>
      </w:r>
      <w:r w:rsidRPr="000C2E33">
        <w:rPr>
          <w:rFonts w:ascii="Times New Roman" w:hAnsi="Times New Roman" w:cs="Times New Roman"/>
          <w:sz w:val="28"/>
          <w:szCs w:val="28"/>
        </w:rPr>
        <w:br/>
        <w:t>the United States, tilorone dihydrochloride (tilorone),</w:t>
      </w:r>
      <w:r w:rsidRPr="000C2E33">
        <w:rPr>
          <w:rFonts w:ascii="Times New Roman" w:hAnsi="Times New Roman" w:cs="Times New Roman"/>
          <w:sz w:val="28"/>
          <w:szCs w:val="28"/>
        </w:rPr>
        <w:br/>
        <w:t>relaxation drugs to p</w:t>
      </w:r>
      <w:r w:rsidRPr="000C2E33">
        <w:rPr>
          <w:rFonts w:ascii="Times New Roman" w:hAnsi="Times New Roman" w:cs="Times New Roman"/>
          <w:sz w:val="28"/>
          <w:szCs w:val="28"/>
        </w:rPr>
        <w:t>revent ventilator-related lung</w:t>
      </w:r>
      <w:r w:rsidRPr="000C2E33">
        <w:rPr>
          <w:rFonts w:ascii="Times New Roman" w:hAnsi="Times New Roman" w:cs="Times New Roman"/>
          <w:sz w:val="28"/>
          <w:szCs w:val="28"/>
        </w:rPr>
        <w:br/>
        <w:t>injury associated with human-machine</w:t>
      </w:r>
      <w:r w:rsidRPr="000C2E33">
        <w:rPr>
          <w:rFonts w:ascii="Times New Roman" w:hAnsi="Times New Roman" w:cs="Times New Roman"/>
          <w:sz w:val="28"/>
          <w:szCs w:val="28"/>
        </w:rPr>
        <w:br/>
        <w:t>incoordination (122). The result obtained from a</w:t>
      </w:r>
      <w:r w:rsidRPr="000C2E33">
        <w:rPr>
          <w:rFonts w:ascii="Times New Roman" w:hAnsi="Times New Roman" w:cs="Times New Roman"/>
          <w:sz w:val="28"/>
          <w:szCs w:val="28"/>
        </w:rPr>
        <w:br/>
        <w:t>clinical study of four patients infected with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claimed that combination therapy using</w:t>
      </w:r>
      <w:r w:rsidRPr="000C2E33">
        <w:rPr>
          <w:rFonts w:ascii="Times New Roman" w:hAnsi="Times New Roman" w:cs="Times New Roman"/>
          <w:sz w:val="28"/>
          <w:szCs w:val="28"/>
        </w:rPr>
        <w:br/>
        <w:t>lopinavir/ritonavir, arbidol, and Shufeng Ji</w:t>
      </w:r>
      <w:r w:rsidRPr="000C2E33">
        <w:rPr>
          <w:rFonts w:ascii="Times New Roman" w:hAnsi="Times New Roman" w:cs="Times New Roman"/>
          <w:sz w:val="28"/>
          <w:szCs w:val="28"/>
        </w:rPr>
        <w:t>edu</w:t>
      </w:r>
      <w:r w:rsidRPr="000C2E33">
        <w:rPr>
          <w:rFonts w:ascii="Times New Roman" w:hAnsi="Times New Roman" w:cs="Times New Roman"/>
          <w:sz w:val="28"/>
          <w:szCs w:val="28"/>
        </w:rPr>
        <w:br/>
        <w:t>capsules (traditional Chinese medicine) was found to</w:t>
      </w:r>
      <w:r w:rsidRPr="000C2E33">
        <w:rPr>
          <w:rFonts w:ascii="Times New Roman" w:hAnsi="Times New Roman" w:cs="Times New Roman"/>
          <w:sz w:val="28"/>
          <w:szCs w:val="28"/>
        </w:rPr>
        <w:br/>
        <w:t>be effective in managing COVID-19 pneumonia</w:t>
      </w:r>
      <w:r w:rsidRPr="000C2E33">
        <w:rPr>
          <w:rFonts w:ascii="Times New Roman" w:hAnsi="Times New Roman" w:cs="Times New Roman"/>
          <w:sz w:val="28"/>
          <w:szCs w:val="28"/>
        </w:rPr>
        <w:br/>
        <w:t>(193). It is difficult to evaluate the therapeutic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of a drug or a combination of drugs for</w:t>
      </w:r>
      <w:r w:rsidRPr="000C2E33">
        <w:rPr>
          <w:rFonts w:ascii="Times New Roman" w:hAnsi="Times New Roman" w:cs="Times New Roman"/>
          <w:sz w:val="28"/>
          <w:szCs w:val="28"/>
        </w:rPr>
        <w:br/>
        <w:t>managing a disease based on such a limited sample</w:t>
      </w:r>
      <w:r w:rsidRPr="000C2E33">
        <w:rPr>
          <w:rFonts w:ascii="Times New Roman" w:hAnsi="Times New Roman" w:cs="Times New Roman"/>
          <w:sz w:val="28"/>
          <w:szCs w:val="28"/>
        </w:rPr>
        <w:br/>
        <w:t>size</w:t>
      </w:r>
      <w:r w:rsidRPr="000C2E33">
        <w:rPr>
          <w:rFonts w:ascii="Times New Roman" w:hAnsi="Times New Roman" w:cs="Times New Roman"/>
          <w:sz w:val="28"/>
          <w:szCs w:val="28"/>
        </w:rPr>
        <w:t>. Before choosing the ideal therapeutic agent for</w:t>
      </w:r>
      <w:r w:rsidRPr="000C2E33">
        <w:rPr>
          <w:rFonts w:ascii="Times New Roman" w:hAnsi="Times New Roman" w:cs="Times New Roman"/>
          <w:sz w:val="28"/>
          <w:szCs w:val="28"/>
        </w:rPr>
        <w:br/>
        <w:t>the management of COVID-19, randomized clinical</w:t>
      </w:r>
      <w:r w:rsidRPr="000C2E33">
        <w:rPr>
          <w:rFonts w:ascii="Times New Roman" w:hAnsi="Times New Roman" w:cs="Times New Roman"/>
          <w:sz w:val="28"/>
          <w:szCs w:val="28"/>
        </w:rPr>
        <w:br/>
        <w:t>control studies should be performed with a sufficient</w:t>
      </w:r>
      <w:r w:rsidRPr="000C2E33">
        <w:rPr>
          <w:rFonts w:ascii="Times New Roman" w:hAnsi="Times New Roman" w:cs="Times New Roman"/>
          <w:sz w:val="28"/>
          <w:szCs w:val="28"/>
        </w:rPr>
        <w:br/>
        <w:t>study population.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Antiviral Drugs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Several classes of routinely used antiviral drugs,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like oseltamivir </w:t>
      </w:r>
      <w:r w:rsidRPr="000C2E33">
        <w:rPr>
          <w:rFonts w:ascii="Times New Roman" w:hAnsi="Times New Roman" w:cs="Times New Roman"/>
          <w:sz w:val="28"/>
          <w:szCs w:val="28"/>
        </w:rPr>
        <w:t>(neuraminidase inhibitor), acyclovir,</w:t>
      </w:r>
      <w:r w:rsidRPr="000C2E33">
        <w:rPr>
          <w:rFonts w:ascii="Times New Roman" w:hAnsi="Times New Roman" w:cs="Times New Roman"/>
          <w:sz w:val="28"/>
          <w:szCs w:val="28"/>
        </w:rPr>
        <w:br/>
        <w:t>ganciclovir, and ribavirin, do not have any effect on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and, hence, are not recommended (187).</w:t>
      </w:r>
      <w:r w:rsidRPr="000C2E33">
        <w:rPr>
          <w:rFonts w:ascii="Times New Roman" w:hAnsi="Times New Roman" w:cs="Times New Roman"/>
          <w:sz w:val="28"/>
          <w:szCs w:val="28"/>
        </w:rPr>
        <w:br/>
        <w:t>Oseltamivir, a neuraminidase inhibitor, has been</w:t>
      </w:r>
      <w:r w:rsidRPr="000C2E33">
        <w:rPr>
          <w:rFonts w:ascii="Times New Roman" w:hAnsi="Times New Roman" w:cs="Times New Roman"/>
          <w:sz w:val="28"/>
          <w:szCs w:val="28"/>
        </w:rPr>
        <w:br/>
        <w:t>explored in Chinese hospitals for treating suspected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cases</w:t>
      </w:r>
      <w:r w:rsidRPr="000C2E33">
        <w:rPr>
          <w:rFonts w:ascii="Times New Roman" w:hAnsi="Times New Roman" w:cs="Times New Roman"/>
          <w:sz w:val="28"/>
          <w:szCs w:val="28"/>
        </w:rPr>
        <w:t>, although proven efficacy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is still lacking for this drug (7). The in</w:t>
      </w:r>
      <w:r w:rsidRPr="000C2E33">
        <w:rPr>
          <w:rFonts w:ascii="Times New Roman" w:hAnsi="Times New Roman" w:cs="Times New Roman"/>
          <w:sz w:val="28"/>
          <w:szCs w:val="28"/>
        </w:rPr>
        <w:br/>
        <w:t>vitro antiviral potential of FAD-approved drugs, viz.,</w:t>
      </w:r>
      <w:r w:rsidRPr="000C2E33">
        <w:rPr>
          <w:rFonts w:ascii="Times New Roman" w:hAnsi="Times New Roman" w:cs="Times New Roman"/>
          <w:sz w:val="28"/>
          <w:szCs w:val="28"/>
        </w:rPr>
        <w:br/>
        <w:t>uses with the occurrence of respiratory and</w:t>
      </w:r>
      <w:r w:rsidRPr="000C2E33">
        <w:rPr>
          <w:rFonts w:ascii="Times New Roman" w:hAnsi="Times New Roman" w:cs="Times New Roman"/>
          <w:sz w:val="28"/>
          <w:szCs w:val="28"/>
        </w:rPr>
        <w:br/>
        <w:t>cardiovascular adverse effects. Hence, as a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 xml:space="preserve">cautionary approach, it </w:t>
      </w:r>
      <w:r w:rsidRPr="000C2E33">
        <w:rPr>
          <w:rFonts w:ascii="Times New Roman" w:hAnsi="Times New Roman" w:cs="Times New Roman"/>
          <w:sz w:val="28"/>
          <w:szCs w:val="28"/>
        </w:rPr>
        <w:t>is better to recommend the</w:t>
      </w:r>
      <w:r w:rsidRPr="000C2E33">
        <w:rPr>
          <w:rFonts w:ascii="Times New Roman" w:hAnsi="Times New Roman" w:cs="Times New Roman"/>
          <w:sz w:val="28"/>
          <w:szCs w:val="28"/>
        </w:rPr>
        <w:br/>
        <w:t>use of NSAIDs as the first-line option for managing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symptoms (302). The use of</w:t>
      </w:r>
      <w:r w:rsidRPr="000C2E33">
        <w:rPr>
          <w:rFonts w:ascii="Times New Roman" w:hAnsi="Times New Roman" w:cs="Times New Roman"/>
          <w:sz w:val="28"/>
          <w:szCs w:val="28"/>
        </w:rPr>
        <w:br/>
        <w:t>corticosteroids in COVID-19 patients is still a matter</w:t>
      </w:r>
      <w:r w:rsidRPr="000C2E33">
        <w:rPr>
          <w:rFonts w:ascii="Times New Roman" w:hAnsi="Times New Roman" w:cs="Times New Roman"/>
          <w:sz w:val="28"/>
          <w:szCs w:val="28"/>
        </w:rPr>
        <w:br/>
        <w:t>of controversy and requires further systematic</w:t>
      </w:r>
      <w:r w:rsidRPr="000C2E33">
        <w:rPr>
          <w:rFonts w:ascii="Times New Roman" w:hAnsi="Times New Roman" w:cs="Times New Roman"/>
          <w:sz w:val="28"/>
          <w:szCs w:val="28"/>
        </w:rPr>
        <w:br/>
        <w:t>clinical studies. The guidelines that w</w:t>
      </w:r>
      <w:r w:rsidRPr="000C2E33">
        <w:rPr>
          <w:rFonts w:ascii="Times New Roman" w:hAnsi="Times New Roman" w:cs="Times New Roman"/>
          <w:sz w:val="28"/>
          <w:szCs w:val="28"/>
        </w:rPr>
        <w:t>ere put forward</w:t>
      </w:r>
      <w:r w:rsidRPr="000C2E33">
        <w:rPr>
          <w:rFonts w:ascii="Times New Roman" w:hAnsi="Times New Roman" w:cs="Times New Roman"/>
          <w:sz w:val="28"/>
          <w:szCs w:val="28"/>
        </w:rPr>
        <w:br/>
        <w:t>to manage critically ill adults suggest the use of</w:t>
      </w:r>
      <w:r w:rsidRPr="000C2E33">
        <w:rPr>
          <w:rFonts w:ascii="Times New Roman" w:hAnsi="Times New Roman" w:cs="Times New Roman"/>
          <w:sz w:val="28"/>
          <w:szCs w:val="28"/>
        </w:rPr>
        <w:br/>
        <w:t>systemic corticosteroids in mechanically ventilated</w:t>
      </w:r>
      <w:r w:rsidRPr="000C2E33">
        <w:rPr>
          <w:rFonts w:ascii="Times New Roman" w:hAnsi="Times New Roman" w:cs="Times New Roman"/>
          <w:sz w:val="28"/>
          <w:szCs w:val="28"/>
        </w:rPr>
        <w:br/>
        <w:t>adults with ARDS (303). The generalized use of</w:t>
      </w:r>
      <w:r w:rsidRPr="000C2E33">
        <w:rPr>
          <w:rFonts w:ascii="Times New Roman" w:hAnsi="Times New Roman" w:cs="Times New Roman"/>
          <w:sz w:val="28"/>
          <w:szCs w:val="28"/>
        </w:rPr>
        <w:br/>
        <w:t>corticosteroids is not indicated in COVID-19, since</w:t>
      </w:r>
      <w:r w:rsidRPr="000C2E33">
        <w:rPr>
          <w:rFonts w:ascii="Times New Roman" w:hAnsi="Times New Roman" w:cs="Times New Roman"/>
          <w:sz w:val="28"/>
          <w:szCs w:val="28"/>
        </w:rPr>
        <w:br/>
        <w:t>there are some concerns associated wit</w:t>
      </w:r>
      <w:r w:rsidRPr="000C2E33">
        <w:rPr>
          <w:rFonts w:ascii="Times New Roman" w:hAnsi="Times New Roman" w:cs="Times New Roman"/>
          <w:sz w:val="28"/>
          <w:szCs w:val="28"/>
        </w:rPr>
        <w:t>h the use of</w:t>
      </w:r>
      <w:r w:rsidRPr="000C2E33">
        <w:rPr>
          <w:rFonts w:ascii="Times New Roman" w:hAnsi="Times New Roman" w:cs="Times New Roman"/>
          <w:sz w:val="28"/>
          <w:szCs w:val="28"/>
        </w:rPr>
        <w:br/>
        <w:t>corticosteroids in viral pneumonia. Stem cell therapy</w:t>
      </w:r>
      <w:r w:rsidRPr="000C2E33">
        <w:rPr>
          <w:rFonts w:ascii="Times New Roman" w:hAnsi="Times New Roman" w:cs="Times New Roman"/>
          <w:sz w:val="28"/>
          <w:szCs w:val="28"/>
        </w:rPr>
        <w:br/>
        <w:t>using mesenchymal stem cells (MSCs) is another</w:t>
      </w:r>
      <w:r w:rsidRPr="000C2E33">
        <w:rPr>
          <w:rFonts w:ascii="Times New Roman" w:hAnsi="Times New Roman" w:cs="Times New Roman"/>
          <w:sz w:val="28"/>
          <w:szCs w:val="28"/>
        </w:rPr>
        <w:br/>
        <w:t>hopeful strategy that can be used in clinical cases of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owing to its potential</w:t>
      </w:r>
      <w:r w:rsidRPr="000C2E33">
        <w:rPr>
          <w:rFonts w:ascii="Times New Roman" w:hAnsi="Times New Roman" w:cs="Times New Roman"/>
          <w:sz w:val="28"/>
          <w:szCs w:val="28"/>
        </w:rPr>
        <w:br/>
        <w:t>immunomodulatory capacity. It may have a</w:t>
      </w:r>
      <w:r w:rsidRPr="000C2E33">
        <w:rPr>
          <w:rFonts w:ascii="Times New Roman" w:hAnsi="Times New Roman" w:cs="Times New Roman"/>
          <w:sz w:val="28"/>
          <w:szCs w:val="28"/>
        </w:rPr>
        <w:br/>
        <w:t>beneficial rol</w:t>
      </w:r>
      <w:r w:rsidRPr="000C2E33">
        <w:rPr>
          <w:rFonts w:ascii="Times New Roman" w:hAnsi="Times New Roman" w:cs="Times New Roman"/>
          <w:sz w:val="28"/>
          <w:szCs w:val="28"/>
        </w:rPr>
        <w:t>e in attenuating the cytokine storm that</w:t>
      </w:r>
      <w:r w:rsidRPr="000C2E33">
        <w:rPr>
          <w:rFonts w:ascii="Times New Roman" w:hAnsi="Times New Roman" w:cs="Times New Roman"/>
          <w:sz w:val="28"/>
          <w:szCs w:val="28"/>
        </w:rPr>
        <w:br/>
        <w:t>is observed in severe cases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infection, thereby reducing mortality. Among the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types of MSCs, expanded umbilical cord</w:t>
      </w:r>
      <w:r w:rsidRPr="000C2E33">
        <w:rPr>
          <w:rFonts w:ascii="Times New Roman" w:hAnsi="Times New Roman" w:cs="Times New Roman"/>
          <w:sz w:val="28"/>
          <w:szCs w:val="28"/>
        </w:rPr>
        <w:br/>
        <w:t>MSCs can be considered a potential therapeutic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agent that requires further </w:t>
      </w:r>
      <w:r w:rsidRPr="000C2E33">
        <w:rPr>
          <w:rFonts w:ascii="Times New Roman" w:hAnsi="Times New Roman" w:cs="Times New Roman"/>
          <w:sz w:val="28"/>
          <w:szCs w:val="28"/>
        </w:rPr>
        <w:t>validation for managing</w:t>
      </w:r>
      <w:r w:rsidRPr="000C2E33">
        <w:rPr>
          <w:rFonts w:ascii="Times New Roman" w:hAnsi="Times New Roman" w:cs="Times New Roman"/>
          <w:sz w:val="28"/>
          <w:szCs w:val="28"/>
        </w:rPr>
        <w:br/>
        <w:t>critically ill COVID-19 patients (304).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Repurposed broad-spectrum antiviral drugs</w:t>
      </w:r>
      <w:r w:rsidRPr="000C2E33">
        <w:rPr>
          <w:rFonts w:ascii="Times New Roman" w:hAnsi="Times New Roman" w:cs="Times New Roman"/>
          <w:sz w:val="28"/>
          <w:szCs w:val="28"/>
        </w:rPr>
        <w:br/>
        <w:t>treated symptomatically along with oxygen therapy.</w:t>
      </w:r>
      <w:r w:rsidRPr="000C2E33">
        <w:rPr>
          <w:rFonts w:ascii="Times New Roman" w:hAnsi="Times New Roman" w:cs="Times New Roman"/>
          <w:sz w:val="28"/>
          <w:szCs w:val="28"/>
        </w:rPr>
        <w:br/>
        <w:t>In such cases where the patients progress toward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failure and become refractory to oxyg</w:t>
      </w:r>
      <w:r w:rsidRPr="000C2E33">
        <w:rPr>
          <w:rFonts w:ascii="Times New Roman" w:hAnsi="Times New Roman" w:cs="Times New Roman"/>
          <w:sz w:val="28"/>
          <w:szCs w:val="28"/>
        </w:rPr>
        <w:t>en</w:t>
      </w:r>
      <w:r w:rsidRPr="000C2E33">
        <w:rPr>
          <w:rFonts w:ascii="Times New Roman" w:hAnsi="Times New Roman" w:cs="Times New Roman"/>
          <w:sz w:val="28"/>
          <w:szCs w:val="28"/>
        </w:rPr>
        <w:br/>
        <w:t>therapy, mechanical ventilation is necessitated. The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COVID-19-induced septic shock can be managed by</w:t>
      </w:r>
      <w:r w:rsidRPr="000C2E33">
        <w:rPr>
          <w:rFonts w:ascii="Times New Roman" w:hAnsi="Times New Roman" w:cs="Times New Roman"/>
          <w:sz w:val="28"/>
          <w:szCs w:val="28"/>
        </w:rPr>
        <w:br/>
        <w:t>providing adequate hemodynamic support (299).</w:t>
      </w:r>
      <w:r w:rsidRPr="000C2E33">
        <w:rPr>
          <w:rFonts w:ascii="Times New Roman" w:hAnsi="Times New Roman" w:cs="Times New Roman"/>
          <w:sz w:val="28"/>
          <w:szCs w:val="28"/>
        </w:rPr>
        <w:br/>
        <w:t>Several classes of drugs are currently being</w:t>
      </w:r>
      <w:r w:rsidRPr="000C2E33">
        <w:rPr>
          <w:rFonts w:ascii="Times New Roman" w:hAnsi="Times New Roman" w:cs="Times New Roman"/>
          <w:sz w:val="28"/>
          <w:szCs w:val="28"/>
        </w:rPr>
        <w:br/>
        <w:t>evaluated for their potential therapeutic action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SARS</w:t>
      </w:r>
      <w:r w:rsidRPr="000C2E33">
        <w:rPr>
          <w:rFonts w:ascii="Times New Roman" w:hAnsi="Times New Roman" w:cs="Times New Roman"/>
          <w:sz w:val="28"/>
          <w:szCs w:val="28"/>
        </w:rPr>
        <w:t>-CoV-2. Therapeutic agents that have</w:t>
      </w:r>
      <w:r w:rsidRPr="000C2E33">
        <w:rPr>
          <w:rFonts w:ascii="Times New Roman" w:hAnsi="Times New Roman" w:cs="Times New Roman"/>
          <w:sz w:val="28"/>
          <w:szCs w:val="28"/>
        </w:rPr>
        <w:br/>
        <w:t>anti-SARS-CoV-2 activity can be broadly classified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into three categories: drugs that block virus entry</w:t>
      </w:r>
      <w:r w:rsidRPr="000C2E33">
        <w:rPr>
          <w:rFonts w:ascii="Times New Roman" w:hAnsi="Times New Roman" w:cs="Times New Roman"/>
          <w:sz w:val="28"/>
          <w:szCs w:val="28"/>
        </w:rPr>
        <w:br/>
        <w:t>into the host cell, drugs that block viral replication as</w:t>
      </w:r>
      <w:r w:rsidRPr="000C2E33">
        <w:rPr>
          <w:rFonts w:ascii="Times New Roman" w:hAnsi="Times New Roman" w:cs="Times New Roman"/>
          <w:sz w:val="28"/>
          <w:szCs w:val="28"/>
        </w:rPr>
        <w:br/>
        <w:t>well as its survival within the host cell, and drugs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that </w:t>
      </w:r>
      <w:r w:rsidRPr="000C2E33">
        <w:rPr>
          <w:rFonts w:ascii="Times New Roman" w:hAnsi="Times New Roman" w:cs="Times New Roman"/>
          <w:sz w:val="28"/>
          <w:szCs w:val="28"/>
        </w:rPr>
        <w:t>attenuate the exaggerated host immune response</w:t>
      </w:r>
      <w:r w:rsidRPr="000C2E33">
        <w:rPr>
          <w:rFonts w:ascii="Times New Roman" w:hAnsi="Times New Roman" w:cs="Times New Roman"/>
          <w:sz w:val="28"/>
          <w:szCs w:val="28"/>
        </w:rPr>
        <w:br/>
        <w:t>(300). An inflammatory cytokine storm is commonly</w:t>
      </w:r>
      <w:r w:rsidRPr="000C2E33">
        <w:rPr>
          <w:rFonts w:ascii="Times New Roman" w:hAnsi="Times New Roman" w:cs="Times New Roman"/>
          <w:sz w:val="28"/>
          <w:szCs w:val="28"/>
        </w:rPr>
        <w:br/>
        <w:t>seen in critically ill COVID-19 patients. Hence, they</w:t>
      </w:r>
      <w:r w:rsidRPr="000C2E33">
        <w:rPr>
          <w:rFonts w:ascii="Times New Roman" w:hAnsi="Times New Roman" w:cs="Times New Roman"/>
          <w:sz w:val="28"/>
          <w:szCs w:val="28"/>
        </w:rPr>
        <w:br/>
        <w:t>may benefit from the use of timely anti-inflammation</w:t>
      </w:r>
      <w:r w:rsidRPr="000C2E33">
        <w:rPr>
          <w:rFonts w:ascii="Times New Roman" w:hAnsi="Times New Roman" w:cs="Times New Roman"/>
          <w:sz w:val="28"/>
          <w:szCs w:val="28"/>
        </w:rPr>
        <w:br/>
        <w:t>treatment. Anti-inflammatory therapy using drugs</w:t>
      </w:r>
      <w:r w:rsidRPr="000C2E33">
        <w:rPr>
          <w:rFonts w:ascii="Times New Roman" w:hAnsi="Times New Roman" w:cs="Times New Roman"/>
          <w:sz w:val="28"/>
          <w:szCs w:val="28"/>
        </w:rPr>
        <w:br/>
        <w:t>lik</w:t>
      </w:r>
      <w:r w:rsidRPr="000C2E33">
        <w:rPr>
          <w:rFonts w:ascii="Times New Roman" w:hAnsi="Times New Roman" w:cs="Times New Roman"/>
          <w:sz w:val="28"/>
          <w:szCs w:val="28"/>
        </w:rPr>
        <w:t>e glucocorticoids, cytokine inhibitors, JAK</w:t>
      </w:r>
      <w:r w:rsidRPr="000C2E33">
        <w:rPr>
          <w:rFonts w:ascii="Times New Roman" w:hAnsi="Times New Roman" w:cs="Times New Roman"/>
          <w:sz w:val="28"/>
          <w:szCs w:val="28"/>
        </w:rPr>
        <w:br/>
        <w:t>inhibitors, and  chloroquine/hydroxychloroquine</w:t>
      </w:r>
      <w:r w:rsidRPr="000C2E33">
        <w:rPr>
          <w:rFonts w:ascii="Times New Roman" w:hAnsi="Times New Roman" w:cs="Times New Roman"/>
          <w:sz w:val="28"/>
          <w:szCs w:val="28"/>
        </w:rPr>
        <w:br/>
        <w:t>should be done only after analyzing the risk/benefit</w:t>
      </w:r>
      <w:r w:rsidRPr="000C2E33">
        <w:rPr>
          <w:rFonts w:ascii="Times New Roman" w:hAnsi="Times New Roman" w:cs="Times New Roman"/>
          <w:sz w:val="28"/>
          <w:szCs w:val="28"/>
        </w:rPr>
        <w:br/>
        <w:t>ratio in COVID-19 patients (301). There have not</w:t>
      </w:r>
      <w:r w:rsidRPr="000C2E33">
        <w:rPr>
          <w:rFonts w:ascii="Times New Roman" w:hAnsi="Times New Roman" w:cs="Times New Roman"/>
          <w:sz w:val="28"/>
          <w:szCs w:val="28"/>
        </w:rPr>
        <w:br/>
        <w:t>been any studies concerning the application of</w:t>
      </w:r>
      <w:r w:rsidRPr="000C2E33">
        <w:rPr>
          <w:rFonts w:ascii="Times New Roman" w:hAnsi="Times New Roman" w:cs="Times New Roman"/>
          <w:sz w:val="28"/>
          <w:szCs w:val="28"/>
        </w:rPr>
        <w:br/>
        <w:t>nonsteroidal an</w:t>
      </w:r>
      <w:r w:rsidRPr="000C2E33">
        <w:rPr>
          <w:rFonts w:ascii="Times New Roman" w:hAnsi="Times New Roman" w:cs="Times New Roman"/>
          <w:sz w:val="28"/>
          <w:szCs w:val="28"/>
        </w:rPr>
        <w:t>ti-inflammatory drugs (NSAID) to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COVID-19-infected patients. However, reasonable</w:t>
      </w:r>
      <w:r w:rsidRPr="000C2E33">
        <w:rPr>
          <w:rFonts w:ascii="Times New Roman" w:hAnsi="Times New Roman" w:cs="Times New Roman"/>
          <w:sz w:val="28"/>
          <w:szCs w:val="28"/>
        </w:rPr>
        <w:br/>
        <w:t>pieces of evidence are available that link NSAID</w:t>
      </w:r>
      <w:r w:rsidRPr="000C2E33">
        <w:rPr>
          <w:rFonts w:ascii="Times New Roman" w:hAnsi="Times New Roman" w:cs="Times New Roman"/>
          <w:sz w:val="28"/>
          <w:szCs w:val="28"/>
        </w:rPr>
        <w:br/>
        <w:t>and SAKS, along with adopting and strengthening a</w:t>
      </w:r>
      <w:r w:rsidRPr="000C2E33">
        <w:rPr>
          <w:rFonts w:ascii="Times New Roman" w:hAnsi="Times New Roman" w:cs="Times New Roman"/>
          <w:sz w:val="28"/>
          <w:szCs w:val="28"/>
        </w:rPr>
        <w:br/>
        <w:t>few precautionary measures owing to the unknown</w:t>
      </w:r>
      <w:r w:rsidRPr="000C2E33">
        <w:rPr>
          <w:rFonts w:ascii="Times New Roman" w:hAnsi="Times New Roman" w:cs="Times New Roman"/>
          <w:sz w:val="28"/>
          <w:szCs w:val="28"/>
        </w:rPr>
        <w:br/>
        <w:t>nature of this novel virus (</w:t>
      </w:r>
      <w:r w:rsidRPr="000C2E33">
        <w:rPr>
          <w:rFonts w:ascii="Times New Roman" w:hAnsi="Times New Roman" w:cs="Times New Roman"/>
          <w:sz w:val="28"/>
          <w:szCs w:val="28"/>
        </w:rPr>
        <w:t>36, 189). Presently, the</w:t>
      </w:r>
      <w:r w:rsidRPr="000C2E33">
        <w:rPr>
          <w:rFonts w:ascii="Times New Roman" w:hAnsi="Times New Roman" w:cs="Times New Roman"/>
          <w:sz w:val="28"/>
          <w:szCs w:val="28"/>
        </w:rPr>
        <w:br/>
        <w:t>main course of treatment for severely affected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patients admitted to hospitals includes</w:t>
      </w:r>
      <w:r w:rsidRPr="000C2E33">
        <w:rPr>
          <w:rFonts w:ascii="Times New Roman" w:hAnsi="Times New Roman" w:cs="Times New Roman"/>
          <w:sz w:val="28"/>
          <w:szCs w:val="28"/>
        </w:rPr>
        <w:br/>
        <w:t>mechanical ventilation, intensive care unit (ICU)</w:t>
      </w:r>
      <w:r w:rsidRPr="000C2E33">
        <w:rPr>
          <w:rFonts w:ascii="Times New Roman" w:hAnsi="Times New Roman" w:cs="Times New Roman"/>
          <w:sz w:val="28"/>
          <w:szCs w:val="28"/>
        </w:rPr>
        <w:br/>
        <w:t>admittance, and symptomatic and _ supportive</w:t>
      </w:r>
      <w:r w:rsidRPr="000C2E33">
        <w:rPr>
          <w:rFonts w:ascii="Times New Roman" w:hAnsi="Times New Roman" w:cs="Times New Roman"/>
          <w:sz w:val="28"/>
          <w:szCs w:val="28"/>
        </w:rPr>
        <w:br/>
        <w:t>therapies. Additionally, RNA synthesis</w:t>
      </w:r>
      <w:r w:rsidRPr="000C2E33">
        <w:rPr>
          <w:rFonts w:ascii="Times New Roman" w:hAnsi="Times New Roman" w:cs="Times New Roman"/>
          <w:sz w:val="28"/>
          <w:szCs w:val="28"/>
        </w:rPr>
        <w:t xml:space="preserve"> inhibitors</w:t>
      </w:r>
      <w:r w:rsidRPr="000C2E33">
        <w:rPr>
          <w:rFonts w:ascii="Times New Roman" w:hAnsi="Times New Roman" w:cs="Times New Roman"/>
          <w:sz w:val="28"/>
          <w:szCs w:val="28"/>
        </w:rPr>
        <w:br/>
        <w:t>(lamivudine and tenofovir disoproxil fumarate),</w:t>
      </w:r>
      <w:r w:rsidRPr="000C2E33">
        <w:rPr>
          <w:rFonts w:ascii="Times New Roman" w:hAnsi="Times New Roman" w:cs="Times New Roman"/>
          <w:sz w:val="28"/>
          <w:szCs w:val="28"/>
        </w:rPr>
        <w:br/>
        <w:t>remdesivir, neuraminidase inhibitors, peptide (EK 1),</w:t>
      </w:r>
      <w:r w:rsidRPr="000C2E33">
        <w:rPr>
          <w:rFonts w:ascii="Times New Roman" w:hAnsi="Times New Roman" w:cs="Times New Roman"/>
          <w:sz w:val="28"/>
          <w:szCs w:val="28"/>
        </w:rPr>
        <w:br/>
        <w:t>anti-inflammatory drugs, abidol, and Chinese</w:t>
      </w:r>
      <w:r w:rsidRPr="000C2E33">
        <w:rPr>
          <w:rFonts w:ascii="Times New Roman" w:hAnsi="Times New Roman" w:cs="Times New Roman"/>
          <w:sz w:val="28"/>
          <w:szCs w:val="28"/>
        </w:rPr>
        <w:br/>
        <w:t>traditional medicine (Lianhuagingwen and</w:t>
      </w:r>
      <w:r w:rsidRPr="000C2E33">
        <w:rPr>
          <w:rFonts w:ascii="Times New Roman" w:hAnsi="Times New Roman" w:cs="Times New Roman"/>
          <w:sz w:val="28"/>
          <w:szCs w:val="28"/>
        </w:rPr>
        <w:br/>
        <w:t>ShuFengJieDu capsules) could aid in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treatment. </w:t>
      </w:r>
      <w:r w:rsidRPr="000C2E33">
        <w:rPr>
          <w:rFonts w:ascii="Times New Roman" w:hAnsi="Times New Roman" w:cs="Times New Roman"/>
          <w:sz w:val="28"/>
          <w:szCs w:val="28"/>
        </w:rPr>
        <w:t>However, further clinical trials are being</w:t>
      </w:r>
      <w:r w:rsidRPr="000C2E33">
        <w:rPr>
          <w:rFonts w:ascii="Times New Roman" w:hAnsi="Times New Roman" w:cs="Times New Roman"/>
          <w:sz w:val="28"/>
          <w:szCs w:val="28"/>
        </w:rPr>
        <w:br/>
        <w:t>carried out concerning their safety and efficacy (7).</w:t>
      </w:r>
      <w:r w:rsidRPr="000C2E33">
        <w:rPr>
          <w:rFonts w:ascii="Times New Roman" w:hAnsi="Times New Roman" w:cs="Times New Roman"/>
          <w:sz w:val="28"/>
          <w:szCs w:val="28"/>
        </w:rPr>
        <w:br/>
        <w:t>It might require months to a year(s) to design and</w:t>
      </w:r>
      <w:r w:rsidRPr="000C2E33">
        <w:rPr>
          <w:rFonts w:ascii="Times New Roman" w:hAnsi="Times New Roman" w:cs="Times New Roman"/>
          <w:sz w:val="28"/>
          <w:szCs w:val="28"/>
        </w:rPr>
        <w:br/>
        <w:t>develop effective drugs, therapeutics, and vaccines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COVID-19, with adequate evaluation and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approval </w:t>
      </w:r>
      <w:r w:rsidRPr="000C2E33">
        <w:rPr>
          <w:rFonts w:ascii="Times New Roman" w:hAnsi="Times New Roman" w:cs="Times New Roman"/>
          <w:sz w:val="28"/>
          <w:szCs w:val="28"/>
        </w:rPr>
        <w:t>from regulatory bodies and moving to the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bulk production of many millions of doses at</w:t>
      </w:r>
      <w:r w:rsidRPr="000C2E33">
        <w:rPr>
          <w:rFonts w:ascii="Times New Roman" w:hAnsi="Times New Roman" w:cs="Times New Roman"/>
          <w:sz w:val="28"/>
          <w:szCs w:val="28"/>
        </w:rPr>
        <w:br/>
        <w:t>commercial levels to meet the timely demand of</w:t>
      </w:r>
      <w:r w:rsidRPr="000C2E33">
        <w:rPr>
          <w:rFonts w:ascii="Times New Roman" w:hAnsi="Times New Roman" w:cs="Times New Roman"/>
          <w:sz w:val="28"/>
          <w:szCs w:val="28"/>
        </w:rPr>
        <w:br/>
        <w:t>mass populations across the globe (9). Continuous</w:t>
      </w:r>
      <w:r w:rsidRPr="000C2E33">
        <w:rPr>
          <w:rFonts w:ascii="Times New Roman" w:hAnsi="Times New Roman" w:cs="Times New Roman"/>
          <w:sz w:val="28"/>
          <w:szCs w:val="28"/>
        </w:rPr>
        <w:br/>
        <w:t>efforts are also warranted to identify and assess</w:t>
      </w:r>
      <w:r w:rsidRPr="000C2E33">
        <w:rPr>
          <w:rFonts w:ascii="Times New Roman" w:hAnsi="Times New Roman" w:cs="Times New Roman"/>
          <w:sz w:val="28"/>
          <w:szCs w:val="28"/>
        </w:rPr>
        <w:br/>
        <w:t>viable drugs and immuno</w:t>
      </w:r>
      <w:r w:rsidRPr="000C2E33">
        <w:rPr>
          <w:rFonts w:ascii="Times New Roman" w:hAnsi="Times New Roman" w:cs="Times New Roman"/>
          <w:sz w:val="28"/>
          <w:szCs w:val="28"/>
        </w:rPr>
        <w:t>therapeutic regimens that</w:t>
      </w:r>
      <w:r w:rsidRPr="000C2E33">
        <w:rPr>
          <w:rFonts w:ascii="Times New Roman" w:hAnsi="Times New Roman" w:cs="Times New Roman"/>
          <w:sz w:val="28"/>
          <w:szCs w:val="28"/>
        </w:rPr>
        <w:br/>
        <w:t>revealed proven potency in combating other viral</w:t>
      </w:r>
      <w:r w:rsidRPr="000C2E33">
        <w:rPr>
          <w:rFonts w:ascii="Times New Roman" w:hAnsi="Times New Roman" w:cs="Times New Roman"/>
          <w:sz w:val="28"/>
          <w:szCs w:val="28"/>
        </w:rPr>
        <w:br/>
        <w:t>agents similar to SARS-CoV-2.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COVID-19 patients showing severe signs are</w:t>
      </w:r>
      <w:r w:rsidRPr="000C2E33">
        <w:rPr>
          <w:rFonts w:ascii="Times New Roman" w:hAnsi="Times New Roman" w:cs="Times New Roman"/>
          <w:sz w:val="28"/>
          <w:szCs w:val="28"/>
        </w:rPr>
        <w:br/>
        <w:t>There is no currently licensed specific antiviral</w:t>
      </w:r>
      <w:r w:rsidRPr="000C2E33">
        <w:rPr>
          <w:rFonts w:ascii="Times New Roman" w:hAnsi="Times New Roman" w:cs="Times New Roman"/>
          <w:sz w:val="28"/>
          <w:szCs w:val="28"/>
        </w:rPr>
        <w:br/>
        <w:t>treatment for MERS- and SARS-CoV infections, and</w:t>
      </w:r>
      <w:r w:rsidRPr="000C2E33">
        <w:rPr>
          <w:rFonts w:ascii="Times New Roman" w:hAnsi="Times New Roman" w:cs="Times New Roman"/>
          <w:sz w:val="28"/>
          <w:szCs w:val="28"/>
        </w:rPr>
        <w:br/>
        <w:t>the main</w:t>
      </w:r>
      <w:r w:rsidRPr="000C2E33">
        <w:rPr>
          <w:rFonts w:ascii="Times New Roman" w:hAnsi="Times New Roman" w:cs="Times New Roman"/>
          <w:sz w:val="28"/>
          <w:szCs w:val="28"/>
        </w:rPr>
        <w:t xml:space="preserve"> focus in clinical settings remains on</w:t>
      </w:r>
      <w:r w:rsidRPr="000C2E33">
        <w:rPr>
          <w:rFonts w:ascii="Times New Roman" w:hAnsi="Times New Roman" w:cs="Times New Roman"/>
          <w:sz w:val="28"/>
          <w:szCs w:val="28"/>
        </w:rPr>
        <w:br/>
        <w:t>lessening clinical signs and providing supportive</w:t>
      </w:r>
      <w:r w:rsidRPr="000C2E33">
        <w:rPr>
          <w:rFonts w:ascii="Times New Roman" w:hAnsi="Times New Roman" w:cs="Times New Roman"/>
          <w:sz w:val="28"/>
          <w:szCs w:val="28"/>
        </w:rPr>
        <w:br/>
        <w:t>care (183-186). Effective drugs to manage 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 patients include remdesivir, lopinavir/ritonavir</w:t>
      </w:r>
      <w:r w:rsidRPr="000C2E33">
        <w:rPr>
          <w:rFonts w:ascii="Times New Roman" w:hAnsi="Times New Roman" w:cs="Times New Roman"/>
          <w:sz w:val="28"/>
          <w:szCs w:val="28"/>
        </w:rPr>
        <w:br/>
        <w:t>alone or in a blend with interferon beta, convalescent</w:t>
      </w:r>
      <w:r w:rsidRPr="000C2E33">
        <w:rPr>
          <w:rFonts w:ascii="Times New Roman" w:hAnsi="Times New Roman" w:cs="Times New Roman"/>
          <w:sz w:val="28"/>
          <w:szCs w:val="28"/>
        </w:rPr>
        <w:br/>
        <w:t>plasma, and</w:t>
      </w:r>
      <w:r w:rsidRPr="000C2E33">
        <w:rPr>
          <w:rFonts w:ascii="Times New Roman" w:hAnsi="Times New Roman" w:cs="Times New Roman"/>
          <w:sz w:val="28"/>
          <w:szCs w:val="28"/>
        </w:rPr>
        <w:t xml:space="preserve"> monoclonal antibodies (MAbs);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efficacy and safety issues of these drugs</w:t>
      </w:r>
      <w:r w:rsidRPr="000C2E33">
        <w:rPr>
          <w:rFonts w:ascii="Times New Roman" w:hAnsi="Times New Roman" w:cs="Times New Roman"/>
          <w:sz w:val="28"/>
          <w:szCs w:val="28"/>
        </w:rPr>
        <w:br/>
        <w:t>require additional clinical trials (187, 281). A</w:t>
      </w:r>
      <w:r w:rsidRPr="000C2E33">
        <w:rPr>
          <w:rFonts w:ascii="Times New Roman" w:hAnsi="Times New Roman" w:cs="Times New Roman"/>
          <w:sz w:val="28"/>
          <w:szCs w:val="28"/>
        </w:rPr>
        <w:br/>
        <w:t>controlled trial of ritonavir-boosted lopinavir and</w:t>
      </w:r>
      <w:r w:rsidRPr="000C2E33">
        <w:rPr>
          <w:rFonts w:ascii="Times New Roman" w:hAnsi="Times New Roman" w:cs="Times New Roman"/>
          <w:sz w:val="28"/>
          <w:szCs w:val="28"/>
        </w:rPr>
        <w:br/>
        <w:t>interferon alpha 2b treatment was performed on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hospitalized pati</w:t>
      </w:r>
      <w:r w:rsidRPr="000C2E33">
        <w:rPr>
          <w:rFonts w:ascii="Times New Roman" w:hAnsi="Times New Roman" w:cs="Times New Roman"/>
          <w:sz w:val="28"/>
          <w:szCs w:val="28"/>
        </w:rPr>
        <w:t>ents</w:t>
      </w:r>
      <w:r w:rsidRPr="000C2E33">
        <w:rPr>
          <w:rFonts w:ascii="Times New Roman" w:hAnsi="Times New Roman" w:cs="Times New Roman"/>
          <w:sz w:val="28"/>
          <w:szCs w:val="28"/>
        </w:rPr>
        <w:br/>
        <w:t>(ChiCTR2000029308) (188). In addition, the use of</w:t>
      </w:r>
      <w:r w:rsidRPr="000C2E33">
        <w:rPr>
          <w:rFonts w:ascii="Times New Roman" w:hAnsi="Times New Roman" w:cs="Times New Roman"/>
          <w:sz w:val="28"/>
          <w:szCs w:val="28"/>
        </w:rPr>
        <w:br/>
        <w:t>hydroxychloroquine and _ tocilizumab for their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role in modulating inflammatory responses</w:t>
      </w:r>
      <w:r w:rsidRPr="000C2E33">
        <w:rPr>
          <w:rFonts w:ascii="Times New Roman" w:hAnsi="Times New Roman" w:cs="Times New Roman"/>
          <w:sz w:val="28"/>
          <w:szCs w:val="28"/>
        </w:rPr>
        <w:br/>
        <w:t>in the lungs and antiviral effect has been proposed</w:t>
      </w:r>
      <w:r w:rsidRPr="000C2E33">
        <w:rPr>
          <w:rFonts w:ascii="Times New Roman" w:hAnsi="Times New Roman" w:cs="Times New Roman"/>
          <w:sz w:val="28"/>
          <w:szCs w:val="28"/>
        </w:rPr>
        <w:br/>
        <w:t>and discussed in many research articles. Still, no</w:t>
      </w:r>
      <w:r w:rsidRPr="000C2E33">
        <w:rPr>
          <w:rFonts w:ascii="Times New Roman" w:hAnsi="Times New Roman" w:cs="Times New Roman"/>
          <w:sz w:val="28"/>
          <w:szCs w:val="28"/>
        </w:rPr>
        <w:br/>
        <w:t>fool-proof clinical trials have been published (194,</w:t>
      </w:r>
      <w:r w:rsidRPr="000C2E33">
        <w:rPr>
          <w:rFonts w:ascii="Times New Roman" w:hAnsi="Times New Roman" w:cs="Times New Roman"/>
          <w:sz w:val="28"/>
          <w:szCs w:val="28"/>
        </w:rPr>
        <w:br/>
        <w:t>196, 197, 261-272). Recently, a clinical trial</w:t>
      </w:r>
      <w:r w:rsidRPr="000C2E33">
        <w:rPr>
          <w:rFonts w:ascii="Times New Roman" w:hAnsi="Times New Roman" w:cs="Times New Roman"/>
          <w:sz w:val="28"/>
          <w:szCs w:val="28"/>
        </w:rPr>
        <w:br/>
        <w:t>conducted on adult patients suffering from severe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revealed no benefit of lopinavir-ritonavir</w:t>
      </w:r>
      <w:r w:rsidRPr="000C2E33">
        <w:rPr>
          <w:rFonts w:ascii="Times New Roman" w:hAnsi="Times New Roman" w:cs="Times New Roman"/>
          <w:sz w:val="28"/>
          <w:szCs w:val="28"/>
        </w:rPr>
        <w:br/>
        <w:t>treatment over standard care (273).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efforts to c</w:t>
      </w:r>
      <w:r w:rsidRPr="000C2E33">
        <w:rPr>
          <w:rFonts w:ascii="Times New Roman" w:hAnsi="Times New Roman" w:cs="Times New Roman"/>
          <w:sz w:val="28"/>
          <w:szCs w:val="28"/>
        </w:rPr>
        <w:t>ontrol SARS-CoV-2 infection</w:t>
      </w:r>
      <w:r w:rsidRPr="000C2E33">
        <w:rPr>
          <w:rFonts w:ascii="Times New Roman" w:hAnsi="Times New Roman" w:cs="Times New Roman"/>
          <w:sz w:val="28"/>
          <w:szCs w:val="28"/>
        </w:rPr>
        <w:br/>
        <w:t>utilize defined strategies as followed against MERS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and SARS, along with adopting and strengthening a</w:t>
      </w:r>
      <w:r w:rsidRPr="000C2E33">
        <w:rPr>
          <w:rFonts w:ascii="Times New Roman" w:hAnsi="Times New Roman" w:cs="Times New Roman"/>
          <w:sz w:val="28"/>
          <w:szCs w:val="28"/>
        </w:rPr>
        <w:br/>
        <w:t>strain of Mycobacterium bovis. At present, three new</w:t>
      </w:r>
      <w:r w:rsidRPr="000C2E33">
        <w:rPr>
          <w:rFonts w:ascii="Times New Roman" w:hAnsi="Times New Roman" w:cs="Times New Roman"/>
          <w:sz w:val="28"/>
          <w:szCs w:val="28"/>
        </w:rPr>
        <w:br/>
        <w:t>clinical trials have been registered to evaluate the</w:t>
      </w:r>
      <w:r w:rsidRPr="000C2E33">
        <w:rPr>
          <w:rFonts w:ascii="Times New Roman" w:hAnsi="Times New Roman" w:cs="Times New Roman"/>
          <w:sz w:val="28"/>
          <w:szCs w:val="28"/>
        </w:rPr>
        <w:br/>
        <w:t>protective role of B</w:t>
      </w:r>
      <w:r w:rsidRPr="000C2E33">
        <w:rPr>
          <w:rFonts w:ascii="Times New Roman" w:hAnsi="Times New Roman" w:cs="Times New Roman"/>
          <w:sz w:val="28"/>
          <w:szCs w:val="28"/>
        </w:rPr>
        <w:t>CG vaccination against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(363). Recently, a cohort study was conducted</w:t>
      </w:r>
      <w:r w:rsidRPr="000C2E33">
        <w:rPr>
          <w:rFonts w:ascii="Times New Roman" w:hAnsi="Times New Roman" w:cs="Times New Roman"/>
          <w:sz w:val="28"/>
          <w:szCs w:val="28"/>
        </w:rPr>
        <w:br/>
        <w:t>to evaluate the impact of childhood BCG vaccination</w:t>
      </w:r>
      <w:r w:rsidRPr="000C2E33">
        <w:rPr>
          <w:rFonts w:ascii="Times New Roman" w:hAnsi="Times New Roman" w:cs="Times New Roman"/>
          <w:sz w:val="28"/>
          <w:szCs w:val="28"/>
        </w:rPr>
        <w:br/>
        <w:t>in COVID-19 PCR _ positivity rates.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childhood BCG vaccination was found to be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a rate of COVID-19-p</w:t>
      </w:r>
      <w:r w:rsidRPr="000C2E33">
        <w:rPr>
          <w:rFonts w:ascii="Times New Roman" w:hAnsi="Times New Roman" w:cs="Times New Roman"/>
          <w:sz w:val="28"/>
          <w:szCs w:val="28"/>
        </w:rPr>
        <w:t>ositive test</w:t>
      </w:r>
      <w:r w:rsidRPr="000C2E33">
        <w:rPr>
          <w:rFonts w:ascii="Times New Roman" w:hAnsi="Times New Roman" w:cs="Times New Roman"/>
          <w:sz w:val="28"/>
          <w:szCs w:val="28"/>
        </w:rPr>
        <w:br/>
        <w:t>results similar to that of the nonvaccinated group</w:t>
      </w:r>
      <w:r w:rsidRPr="000C2E33">
        <w:rPr>
          <w:rFonts w:ascii="Times New Roman" w:hAnsi="Times New Roman" w:cs="Times New Roman"/>
          <w:sz w:val="28"/>
          <w:szCs w:val="28"/>
        </w:rPr>
        <w:br/>
        <w:t>(364). Further studies are required to analyze</w:t>
      </w:r>
      <w:r w:rsidRPr="000C2E33">
        <w:rPr>
          <w:rFonts w:ascii="Times New Roman" w:hAnsi="Times New Roman" w:cs="Times New Roman"/>
          <w:sz w:val="28"/>
          <w:szCs w:val="28"/>
        </w:rPr>
        <w:br/>
        <w:t>whether BCG vaccination in childhood can induce</w:t>
      </w:r>
      <w:r w:rsidRPr="000C2E33">
        <w:rPr>
          <w:rFonts w:ascii="Times New Roman" w:hAnsi="Times New Roman" w:cs="Times New Roman"/>
          <w:sz w:val="28"/>
          <w:szCs w:val="28"/>
        </w:rPr>
        <w:br/>
        <w:t>protective effects against COVID-19 in adulthood.</w:t>
      </w:r>
      <w:r w:rsidRPr="000C2E33">
        <w:rPr>
          <w:rFonts w:ascii="Times New Roman" w:hAnsi="Times New Roman" w:cs="Times New Roman"/>
          <w:sz w:val="28"/>
          <w:szCs w:val="28"/>
        </w:rPr>
        <w:br/>
        <w:t>Population genetic studies conducted on 103</w:t>
      </w:r>
      <w:r w:rsidRPr="000C2E33">
        <w:rPr>
          <w:rFonts w:ascii="Times New Roman" w:hAnsi="Times New Roman" w:cs="Times New Roman"/>
          <w:sz w:val="28"/>
          <w:szCs w:val="28"/>
        </w:rPr>
        <w:br/>
        <w:t>gen</w:t>
      </w:r>
      <w:r w:rsidRPr="000C2E33">
        <w:rPr>
          <w:rFonts w:ascii="Times New Roman" w:hAnsi="Times New Roman" w:cs="Times New Roman"/>
          <w:sz w:val="28"/>
          <w:szCs w:val="28"/>
        </w:rPr>
        <w:t>omes identified that the SARS-CoV-2 virus has</w:t>
      </w:r>
      <w:r w:rsidRPr="000C2E33">
        <w:rPr>
          <w:rFonts w:ascii="Times New Roman" w:hAnsi="Times New Roman" w:cs="Times New Roman"/>
          <w:sz w:val="28"/>
          <w:szCs w:val="28"/>
        </w:rPr>
        <w:br/>
        <w:t>evolved into two major types, L and S. Among the</w:t>
      </w:r>
      <w:r w:rsidRPr="000C2E33">
        <w:rPr>
          <w:rFonts w:ascii="Times New Roman" w:hAnsi="Times New Roman" w:cs="Times New Roman"/>
          <w:sz w:val="28"/>
          <w:szCs w:val="28"/>
        </w:rPr>
        <w:br/>
        <w:t>two types, L type is expected to be the most</w:t>
      </w:r>
      <w:r w:rsidRPr="000C2E33">
        <w:rPr>
          <w:rFonts w:ascii="Times New Roman" w:hAnsi="Times New Roman" w:cs="Times New Roman"/>
          <w:sz w:val="28"/>
          <w:szCs w:val="28"/>
        </w:rPr>
        <w:br/>
        <w:t>prevalent (~70%), followed by the S type (~30%)</w:t>
      </w:r>
      <w:r w:rsidRPr="000C2E33">
        <w:rPr>
          <w:rFonts w:ascii="Times New Roman" w:hAnsi="Times New Roman" w:cs="Times New Roman"/>
          <w:sz w:val="28"/>
          <w:szCs w:val="28"/>
        </w:rPr>
        <w:br/>
        <w:t>(366). This finding has a significant impact on our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race to develop </w:t>
      </w:r>
      <w:r w:rsidRPr="000C2E33">
        <w:rPr>
          <w:rFonts w:ascii="Times New Roman" w:hAnsi="Times New Roman" w:cs="Times New Roman"/>
          <w:sz w:val="28"/>
          <w:szCs w:val="28"/>
        </w:rPr>
        <w:t>an ideal vaccine, since the vaccine</w:t>
      </w:r>
      <w:r w:rsidRPr="000C2E33">
        <w:rPr>
          <w:rFonts w:ascii="Times New Roman" w:hAnsi="Times New Roman" w:cs="Times New Roman"/>
          <w:sz w:val="28"/>
          <w:szCs w:val="28"/>
        </w:rPr>
        <w:br/>
        <w:t>candidate has to target both strains to be considered</w:t>
      </w:r>
      <w:r w:rsidRPr="000C2E33">
        <w:rPr>
          <w:rFonts w:ascii="Times New Roman" w:hAnsi="Times New Roman" w:cs="Times New Roman"/>
          <w:sz w:val="28"/>
          <w:szCs w:val="28"/>
        </w:rPr>
        <w:br/>
        <w:t>effective. At present, the genetic differences between</w:t>
      </w:r>
      <w:r w:rsidRPr="000C2E33">
        <w:rPr>
          <w:rFonts w:ascii="Times New Roman" w:hAnsi="Times New Roman" w:cs="Times New Roman"/>
          <w:sz w:val="28"/>
          <w:szCs w:val="28"/>
        </w:rPr>
        <w:br/>
        <w:t>the L and S types are very small and may not affect</w:t>
      </w:r>
      <w:r w:rsidRPr="000C2E33">
        <w:rPr>
          <w:rFonts w:ascii="Times New Roman" w:hAnsi="Times New Roman" w:cs="Times New Roman"/>
          <w:sz w:val="28"/>
          <w:szCs w:val="28"/>
        </w:rPr>
        <w:br/>
        <w:t>the immune response. However, we can expect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genetic</w:t>
      </w:r>
      <w:r w:rsidRPr="000C2E33">
        <w:rPr>
          <w:rFonts w:ascii="Times New Roman" w:hAnsi="Times New Roman" w:cs="Times New Roman"/>
          <w:sz w:val="28"/>
          <w:szCs w:val="28"/>
        </w:rPr>
        <w:t xml:space="preserve"> variations in the coming days that</w:t>
      </w:r>
      <w:r w:rsidRPr="000C2E33">
        <w:rPr>
          <w:rFonts w:ascii="Times New Roman" w:hAnsi="Times New Roman" w:cs="Times New Roman"/>
          <w:sz w:val="28"/>
          <w:szCs w:val="28"/>
        </w:rPr>
        <w:br/>
        <w:t>could lead to the emergence of new strains (367).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the success of such a vaccine relies greatly</w:t>
      </w:r>
      <w:r w:rsidRPr="000C2E33">
        <w:rPr>
          <w:rFonts w:ascii="Times New Roman" w:hAnsi="Times New Roman" w:cs="Times New Roman"/>
          <w:sz w:val="28"/>
          <w:szCs w:val="28"/>
        </w:rPr>
        <w:br/>
        <w:t>on its ability to provide protection not only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present versions of the virus but also the ones that</w:t>
      </w:r>
      <w:r w:rsidRPr="000C2E33">
        <w:rPr>
          <w:rFonts w:ascii="Times New Roman" w:hAnsi="Times New Roman" w:cs="Times New Roman"/>
          <w:sz w:val="28"/>
          <w:szCs w:val="28"/>
        </w:rPr>
        <w:br/>
        <w:t>are likel</w:t>
      </w:r>
      <w:r w:rsidRPr="000C2E33">
        <w:rPr>
          <w:rFonts w:ascii="Times New Roman" w:hAnsi="Times New Roman" w:cs="Times New Roman"/>
          <w:sz w:val="28"/>
          <w:szCs w:val="28"/>
        </w:rPr>
        <w:t>y to emerge in the future. This can be</w:t>
      </w:r>
      <w:r w:rsidRPr="000C2E33">
        <w:rPr>
          <w:rFonts w:ascii="Times New Roman" w:hAnsi="Times New Roman" w:cs="Times New Roman"/>
          <w:sz w:val="28"/>
          <w:szCs w:val="28"/>
        </w:rPr>
        <w:br/>
        <w:t>achieved by identifying antibodies that can recognize</w:t>
      </w:r>
      <w:r w:rsidRPr="000C2E33">
        <w:rPr>
          <w:rFonts w:ascii="Times New Roman" w:hAnsi="Times New Roman" w:cs="Times New Roman"/>
          <w:sz w:val="28"/>
          <w:szCs w:val="28"/>
        </w:rPr>
        <w:br/>
        <w:t>relatively conserved epitopes that are maintained as</w:t>
      </w:r>
      <w:r w:rsidRPr="000C2E33">
        <w:rPr>
          <w:rFonts w:ascii="Times New Roman" w:hAnsi="Times New Roman" w:cs="Times New Roman"/>
          <w:sz w:val="28"/>
          <w:szCs w:val="28"/>
        </w:rPr>
        <w:br/>
        <w:t>such even after the occurrence of considerable</w:t>
      </w:r>
      <w:r w:rsidRPr="000C2E33">
        <w:rPr>
          <w:rFonts w:ascii="Times New Roman" w:hAnsi="Times New Roman" w:cs="Times New Roman"/>
          <w:sz w:val="28"/>
          <w:szCs w:val="28"/>
        </w:rPr>
        <w:br/>
        <w:t>variations (362). Even though several vaccine</w:t>
      </w:r>
      <w:r w:rsidRPr="000C2E33">
        <w:rPr>
          <w:rFonts w:ascii="Times New Roman" w:hAnsi="Times New Roman" w:cs="Times New Roman"/>
          <w:sz w:val="28"/>
          <w:szCs w:val="28"/>
        </w:rPr>
        <w:br/>
        <w:t>clinical trials a</w:t>
      </w:r>
      <w:r w:rsidRPr="000C2E33">
        <w:rPr>
          <w:rFonts w:ascii="Times New Roman" w:hAnsi="Times New Roman" w:cs="Times New Roman"/>
          <w:sz w:val="28"/>
          <w:szCs w:val="28"/>
        </w:rPr>
        <w:t>re being conducted around the world,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pregnant women have been completely excluded</w:t>
      </w:r>
      <w:r w:rsidRPr="000C2E33">
        <w:rPr>
          <w:rFonts w:ascii="Times New Roman" w:hAnsi="Times New Roman" w:cs="Times New Roman"/>
          <w:sz w:val="28"/>
          <w:szCs w:val="28"/>
        </w:rPr>
        <w:br/>
        <w:t>from these studies. Pregnant women are highly</w:t>
      </w:r>
      <w:r w:rsidRPr="000C2E33">
        <w:rPr>
          <w:rFonts w:ascii="Times New Roman" w:hAnsi="Times New Roman" w:cs="Times New Roman"/>
          <w:sz w:val="28"/>
          <w:szCs w:val="28"/>
        </w:rPr>
        <w:br/>
        <w:t>vulnerable to emerging diseases such as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due to alterations in the immune system and other</w:t>
      </w:r>
      <w:r w:rsidRPr="000C2E33">
        <w:rPr>
          <w:rFonts w:ascii="Times New Roman" w:hAnsi="Times New Roman" w:cs="Times New Roman"/>
          <w:sz w:val="28"/>
          <w:szCs w:val="28"/>
        </w:rPr>
        <w:br/>
        <w:t>physiological systems that ar</w:t>
      </w:r>
      <w:r w:rsidRPr="000C2E33">
        <w:rPr>
          <w:rFonts w:ascii="Times New Roman" w:hAnsi="Times New Roman" w:cs="Times New Roman"/>
          <w:sz w:val="28"/>
          <w:szCs w:val="28"/>
        </w:rPr>
        <w:t>e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pregnancy. Therefore, in the event of successful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development, pregnant women will not get</w:t>
      </w:r>
      <w:r w:rsidRPr="000C2E33">
        <w:rPr>
          <w:rFonts w:ascii="Times New Roman" w:hAnsi="Times New Roman" w:cs="Times New Roman"/>
          <w:sz w:val="28"/>
          <w:szCs w:val="28"/>
        </w:rPr>
        <w:br/>
        <w:t>access to the vaccines (361). Hence, it is</w:t>
      </w:r>
      <w:r w:rsidRPr="000C2E33">
        <w:rPr>
          <w:rFonts w:ascii="Times New Roman" w:hAnsi="Times New Roman" w:cs="Times New Roman"/>
          <w:sz w:val="28"/>
          <w:szCs w:val="28"/>
        </w:rPr>
        <w:br/>
        <w:t>recommended that pregnant women be included in</w:t>
      </w:r>
      <w:r w:rsidRPr="000C2E33">
        <w:rPr>
          <w:rFonts w:ascii="Times New Roman" w:hAnsi="Times New Roman" w:cs="Times New Roman"/>
          <w:sz w:val="28"/>
          <w:szCs w:val="28"/>
        </w:rPr>
        <w:br/>
        <w:t>the ongoing vaccine trials, since successful</w:t>
      </w:r>
      <w:r w:rsidRPr="000C2E33">
        <w:rPr>
          <w:rFonts w:ascii="Times New Roman" w:hAnsi="Times New Roman" w:cs="Times New Roman"/>
          <w:sz w:val="28"/>
          <w:szCs w:val="28"/>
        </w:rPr>
        <w:br/>
        <w:t>vacci</w:t>
      </w:r>
      <w:r w:rsidRPr="000C2E33">
        <w:rPr>
          <w:rFonts w:ascii="Times New Roman" w:hAnsi="Times New Roman" w:cs="Times New Roman"/>
          <w:sz w:val="28"/>
          <w:szCs w:val="28"/>
        </w:rPr>
        <w:t>nation in pregnancy will protect the mother,</w:t>
      </w:r>
      <w:r w:rsidRPr="000C2E33">
        <w:rPr>
          <w:rFonts w:ascii="Times New Roman" w:hAnsi="Times New Roman" w:cs="Times New Roman"/>
          <w:sz w:val="28"/>
          <w:szCs w:val="28"/>
        </w:rPr>
        <w:br/>
        <w:t>fetus, and newborn.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heterologous immune effects induced by</w:t>
      </w:r>
      <w:r w:rsidRPr="000C2E33">
        <w:rPr>
          <w:rFonts w:ascii="Times New Roman" w:hAnsi="Times New Roman" w:cs="Times New Roman"/>
          <w:sz w:val="28"/>
          <w:szCs w:val="28"/>
        </w:rPr>
        <w:br/>
        <w:t>Bacillus Calmette Guérin (BCG) vaccination is a</w:t>
      </w:r>
      <w:r w:rsidRPr="000C2E33">
        <w:rPr>
          <w:rFonts w:ascii="Times New Roman" w:hAnsi="Times New Roman" w:cs="Times New Roman"/>
          <w:sz w:val="28"/>
          <w:szCs w:val="28"/>
        </w:rPr>
        <w:br/>
        <w:t>promising strategy for controlling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pandemic and requires further investigations. BCG i</w:t>
      </w:r>
      <w:r w:rsidRPr="000C2E33">
        <w:rPr>
          <w:rFonts w:ascii="Times New Roman" w:hAnsi="Times New Roman" w:cs="Times New Roman"/>
          <w:sz w:val="28"/>
          <w:szCs w:val="28"/>
        </w:rPr>
        <w:t>s</w:t>
      </w:r>
      <w:r w:rsidRPr="000C2E33">
        <w:rPr>
          <w:rFonts w:ascii="Times New Roman" w:hAnsi="Times New Roman" w:cs="Times New Roman"/>
          <w:sz w:val="28"/>
          <w:szCs w:val="28"/>
        </w:rPr>
        <w:br/>
        <w:t>a widely used vaccine against tuberculosis in high-</w:t>
      </w:r>
      <w:r w:rsidRPr="000C2E33">
        <w:rPr>
          <w:rFonts w:ascii="Times New Roman" w:hAnsi="Times New Roman" w:cs="Times New Roman"/>
          <w:sz w:val="28"/>
          <w:szCs w:val="28"/>
        </w:rPr>
        <w:br/>
        <w:t>vaccine, and li-Key peptide COVID-19 vaccine are</w:t>
      </w:r>
      <w:r w:rsidRPr="000C2E33">
        <w:rPr>
          <w:rFonts w:ascii="Times New Roman" w:hAnsi="Times New Roman" w:cs="Times New Roman"/>
          <w:sz w:val="28"/>
          <w:szCs w:val="28"/>
        </w:rPr>
        <w:br/>
        <w:t>under = eepaticted trials (297). Similarly, ¢ the WHO,</w:t>
      </w:r>
      <w:r w:rsidRPr="000C2E33">
        <w:rPr>
          <w:rFonts w:ascii="Times New Roman" w:hAnsi="Times New Roman" w:cs="Times New Roman"/>
          <w:sz w:val="28"/>
          <w:szCs w:val="28"/>
        </w:rPr>
        <w:br/>
        <w:t>on its official website, has mentioned a detailed list</w:t>
      </w:r>
      <w:r w:rsidRPr="000C2E33">
        <w:rPr>
          <w:rFonts w:ascii="Times New Roman" w:hAnsi="Times New Roman" w:cs="Times New Roman"/>
          <w:sz w:val="28"/>
          <w:szCs w:val="28"/>
        </w:rPr>
        <w:br/>
        <w:t>of COVID-19 vaccine agents that are under</w:t>
      </w:r>
      <w:r w:rsidRPr="000C2E33">
        <w:rPr>
          <w:rFonts w:ascii="Times New Roman" w:hAnsi="Times New Roman" w:cs="Times New Roman"/>
          <w:sz w:val="28"/>
          <w:szCs w:val="28"/>
        </w:rPr>
        <w:br/>
        <w:t>c</w:t>
      </w:r>
      <w:r w:rsidRPr="000C2E33">
        <w:rPr>
          <w:rFonts w:ascii="Times New Roman" w:hAnsi="Times New Roman" w:cs="Times New Roman"/>
          <w:sz w:val="28"/>
          <w:szCs w:val="28"/>
        </w:rPr>
        <w:t>onsideration. Different phases of trials are ongoing</w:t>
      </w:r>
      <w:r w:rsidRPr="000C2E33">
        <w:rPr>
          <w:rFonts w:ascii="Times New Roman" w:hAnsi="Times New Roman" w:cs="Times New Roman"/>
          <w:sz w:val="28"/>
          <w:szCs w:val="28"/>
        </w:rPr>
        <w:br/>
        <w:t>for live attenuated virus vaccines, formaldehyde</w:t>
      </w:r>
      <w:r w:rsidRPr="000C2E33">
        <w:rPr>
          <w:rFonts w:ascii="Times New Roman" w:hAnsi="Times New Roman" w:cs="Times New Roman"/>
          <w:sz w:val="28"/>
          <w:szCs w:val="28"/>
        </w:rPr>
        <w:br/>
        <w:t>alum inactivated vaccine, adenovirus type 5 vector</w:t>
      </w:r>
      <w:r w:rsidRPr="000C2E33">
        <w:rPr>
          <w:rFonts w:ascii="Times New Roman" w:hAnsi="Times New Roman" w:cs="Times New Roman"/>
          <w:sz w:val="28"/>
          <w:szCs w:val="28"/>
        </w:rPr>
        <w:br/>
        <w:t>vaccine, LNP-encapsulated mRNA vaccine, DNA</w:t>
      </w:r>
      <w:r w:rsidRPr="000C2E33">
        <w:rPr>
          <w:rFonts w:ascii="Times New Roman" w:hAnsi="Times New Roman" w:cs="Times New Roman"/>
          <w:sz w:val="28"/>
          <w:szCs w:val="28"/>
        </w:rPr>
        <w:br/>
        <w:t>plasmid vaccine, and S protein, S-trimer, and li-Key</w:t>
      </w:r>
      <w:r w:rsidRPr="000C2E33">
        <w:rPr>
          <w:rFonts w:ascii="Times New Roman" w:hAnsi="Times New Roman" w:cs="Times New Roman"/>
          <w:sz w:val="28"/>
          <w:szCs w:val="28"/>
        </w:rPr>
        <w:br/>
        <w:t>peptid</w:t>
      </w:r>
      <w:r w:rsidRPr="000C2E33">
        <w:rPr>
          <w:rFonts w:ascii="Times New Roman" w:hAnsi="Times New Roman" w:cs="Times New Roman"/>
          <w:sz w:val="28"/>
          <w:szCs w:val="28"/>
        </w:rPr>
        <w:t>e as a subunit protein vaccine, among others</w:t>
      </w:r>
      <w:r w:rsidRPr="000C2E33">
        <w:rPr>
          <w:rFonts w:ascii="Times New Roman" w:hAnsi="Times New Roman" w:cs="Times New Roman"/>
          <w:sz w:val="28"/>
          <w:szCs w:val="28"/>
        </w:rPr>
        <w:br/>
        <w:t>(298). The process of vaccine development usually</w:t>
      </w:r>
      <w:r w:rsidRPr="000C2E33">
        <w:rPr>
          <w:rFonts w:ascii="Times New Roman" w:hAnsi="Times New Roman" w:cs="Times New Roman"/>
          <w:sz w:val="28"/>
          <w:szCs w:val="28"/>
        </w:rPr>
        <w:br/>
        <w:t>takes approximately ten years, in the case of</w:t>
      </w:r>
      <w:r w:rsidRPr="000C2E33">
        <w:rPr>
          <w:rFonts w:ascii="Times New Roman" w:hAnsi="Times New Roman" w:cs="Times New Roman"/>
          <w:sz w:val="28"/>
          <w:szCs w:val="28"/>
        </w:rPr>
        <w:br/>
        <w:t>inactivated or live attenuated vaccines, since it</w:t>
      </w:r>
      <w:r w:rsidRPr="000C2E33">
        <w:rPr>
          <w:rFonts w:ascii="Times New Roman" w:hAnsi="Times New Roman" w:cs="Times New Roman"/>
          <w:sz w:val="28"/>
          <w:szCs w:val="28"/>
        </w:rPr>
        <w:br/>
        <w:t>involves the generation of long-term efficacy data.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this</w:t>
      </w:r>
      <w:r w:rsidRPr="000C2E33">
        <w:rPr>
          <w:rFonts w:ascii="Times New Roman" w:hAnsi="Times New Roman" w:cs="Times New Roman"/>
          <w:sz w:val="28"/>
          <w:szCs w:val="28"/>
        </w:rPr>
        <w:t xml:space="preserve"> was brought down to 5 years during</w:t>
      </w:r>
      <w:r w:rsidRPr="000C2E33">
        <w:rPr>
          <w:rFonts w:ascii="Times New Roman" w:hAnsi="Times New Roman" w:cs="Times New Roman"/>
          <w:sz w:val="28"/>
          <w:szCs w:val="28"/>
        </w:rPr>
        <w:br/>
        <w:t>the Ebola emergency for viral vector vaccines. In the</w:t>
      </w:r>
      <w:r w:rsidRPr="000C2E33">
        <w:rPr>
          <w:rFonts w:ascii="Times New Roman" w:hAnsi="Times New Roman" w:cs="Times New Roman"/>
          <w:sz w:val="28"/>
          <w:szCs w:val="28"/>
        </w:rPr>
        <w:br/>
        <w:t>urgency associated with the COVID-19 outbreaks,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lastRenderedPageBreak/>
        <w:t>we expect a vaccine by the end of this year (343).</w:t>
      </w:r>
      <w:r w:rsidRPr="000C2E33">
        <w:rPr>
          <w:rFonts w:ascii="Times New Roman" w:hAnsi="Times New Roman" w:cs="Times New Roman"/>
          <w:sz w:val="28"/>
          <w:szCs w:val="28"/>
        </w:rPr>
        <w:br/>
        <w:t>The development of an effective vaccine against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COVID-19 with high </w:t>
      </w:r>
      <w:r w:rsidRPr="000C2E33">
        <w:rPr>
          <w:rFonts w:ascii="Times New Roman" w:hAnsi="Times New Roman" w:cs="Times New Roman"/>
          <w:sz w:val="28"/>
          <w:szCs w:val="28"/>
        </w:rPr>
        <w:t>speed and precision is the</w:t>
      </w:r>
      <w:r w:rsidRPr="000C2E33">
        <w:rPr>
          <w:rFonts w:ascii="Times New Roman" w:hAnsi="Times New Roman" w:cs="Times New Roman"/>
          <w:sz w:val="28"/>
          <w:szCs w:val="28"/>
        </w:rPr>
        <w:br/>
        <w:t>combined result of advancements in computational</w:t>
      </w:r>
      <w:r w:rsidRPr="000C2E33">
        <w:rPr>
          <w:rFonts w:ascii="Times New Roman" w:hAnsi="Times New Roman" w:cs="Times New Roman"/>
          <w:sz w:val="28"/>
          <w:szCs w:val="28"/>
        </w:rPr>
        <w:br/>
        <w:t>biology, gene synthesis, protein engineering,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invention of advanced manufacturing platforms</w:t>
      </w:r>
      <w:r w:rsidRPr="000C2E33">
        <w:rPr>
          <w:rFonts w:ascii="Times New Roman" w:hAnsi="Times New Roman" w:cs="Times New Roman"/>
          <w:sz w:val="28"/>
          <w:szCs w:val="28"/>
        </w:rPr>
        <w:br/>
        <w:t>(342).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recurring nature of the coronavirus outbreaks</w:t>
      </w:r>
      <w:r w:rsidRPr="000C2E33">
        <w:rPr>
          <w:rFonts w:ascii="Times New Roman" w:hAnsi="Times New Roman" w:cs="Times New Roman"/>
          <w:sz w:val="28"/>
          <w:szCs w:val="28"/>
        </w:rPr>
        <w:br/>
        <w:t>calls for the developm</w:t>
      </w:r>
      <w:r w:rsidRPr="000C2E33">
        <w:rPr>
          <w:rFonts w:ascii="Times New Roman" w:hAnsi="Times New Roman" w:cs="Times New Roman"/>
          <w:sz w:val="28"/>
          <w:szCs w:val="28"/>
        </w:rPr>
        <w:t>ent of a pan-coronavirus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vaccine that can produce cross-reactive antibodies.</w:t>
      </w:r>
      <w:r w:rsidRPr="000C2E33">
        <w:rPr>
          <w:rFonts w:ascii="Times New Roman" w:hAnsi="Times New Roman" w:cs="Times New Roman"/>
          <w:sz w:val="28"/>
          <w:szCs w:val="28"/>
        </w:rPr>
        <w:br/>
        <w:t>confer any noticeable protection, with the absence of</w:t>
      </w:r>
      <w:r w:rsidRPr="000C2E33">
        <w:rPr>
          <w:rFonts w:ascii="Times New Roman" w:hAnsi="Times New Roman" w:cs="Times New Roman"/>
          <w:sz w:val="28"/>
          <w:szCs w:val="28"/>
        </w:rPr>
        <w:br/>
        <w:t>detectable serum SARS-CoV-neutralizing antibodies</w:t>
      </w:r>
      <w:r w:rsidRPr="000C2E33">
        <w:rPr>
          <w:rFonts w:ascii="Times New Roman" w:hAnsi="Times New Roman" w:cs="Times New Roman"/>
          <w:sz w:val="28"/>
          <w:szCs w:val="28"/>
        </w:rPr>
        <w:br/>
        <w:t>(170). Antigenic determinant sites present over S and</w:t>
      </w:r>
      <w:r w:rsidRPr="000C2E33">
        <w:rPr>
          <w:rFonts w:ascii="Times New Roman" w:hAnsi="Times New Roman" w:cs="Times New Roman"/>
          <w:sz w:val="28"/>
          <w:szCs w:val="28"/>
        </w:rPr>
        <w:br/>
        <w:t>N_ structural protein</w:t>
      </w:r>
      <w:r w:rsidRPr="000C2E33">
        <w:rPr>
          <w:rFonts w:ascii="Times New Roman" w:hAnsi="Times New Roman" w:cs="Times New Roman"/>
          <w:sz w:val="28"/>
          <w:szCs w:val="28"/>
        </w:rPr>
        <w:t>s of SARS-CoV-2 can be</w:t>
      </w:r>
      <w:r w:rsidRPr="000C2E33">
        <w:rPr>
          <w:rFonts w:ascii="Times New Roman" w:hAnsi="Times New Roman" w:cs="Times New Roman"/>
          <w:sz w:val="28"/>
          <w:szCs w:val="28"/>
        </w:rPr>
        <w:br/>
        <w:t>explored as suitable vaccine candidates (294). In the</w:t>
      </w:r>
      <w:r w:rsidRPr="000C2E33">
        <w:rPr>
          <w:rFonts w:ascii="Times New Roman" w:hAnsi="Times New Roman" w:cs="Times New Roman"/>
          <w:sz w:val="28"/>
          <w:szCs w:val="28"/>
        </w:rPr>
        <w:br/>
        <w:t>Asian population, S, E, M, and N proteins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are being targeted for developing subunit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against COVID-19 (295).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identification of the immunodominant regio</w:t>
      </w:r>
      <w:r w:rsidRPr="000C2E33">
        <w:rPr>
          <w:rFonts w:ascii="Times New Roman" w:hAnsi="Times New Roman" w:cs="Times New Roman"/>
          <w:sz w:val="28"/>
          <w:szCs w:val="28"/>
        </w:rPr>
        <w:t>n</w:t>
      </w:r>
      <w:r w:rsidRPr="000C2E33">
        <w:rPr>
          <w:rFonts w:ascii="Times New Roman" w:hAnsi="Times New Roman" w:cs="Times New Roman"/>
          <w:sz w:val="28"/>
          <w:szCs w:val="28"/>
        </w:rPr>
        <w:br/>
        <w:t>among the subunits and domains of S protein is</w:t>
      </w:r>
      <w:r w:rsidRPr="000C2E33">
        <w:rPr>
          <w:rFonts w:ascii="Times New Roman" w:hAnsi="Times New Roman" w:cs="Times New Roman"/>
          <w:sz w:val="28"/>
          <w:szCs w:val="28"/>
        </w:rPr>
        <w:br/>
        <w:t>critical for developing an effective vaccine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the coronavirus. The C-terminal domain of the S1</w:t>
      </w:r>
      <w:r w:rsidRPr="000C2E33">
        <w:rPr>
          <w:rFonts w:ascii="Times New Roman" w:hAnsi="Times New Roman" w:cs="Times New Roman"/>
          <w:sz w:val="28"/>
          <w:szCs w:val="28"/>
        </w:rPr>
        <w:br/>
        <w:t>subunit is considered the immunodominant region of</w:t>
      </w:r>
      <w:r w:rsidRPr="000C2E33">
        <w:rPr>
          <w:rFonts w:ascii="Times New Roman" w:hAnsi="Times New Roman" w:cs="Times New Roman"/>
          <w:sz w:val="28"/>
          <w:szCs w:val="28"/>
        </w:rPr>
        <w:br/>
        <w:t>the porcine deltacoronavirus S_ protein (171).</w:t>
      </w:r>
      <w:r w:rsidRPr="000C2E33">
        <w:rPr>
          <w:rFonts w:ascii="Times New Roman" w:hAnsi="Times New Roman" w:cs="Times New Roman"/>
          <w:sz w:val="28"/>
          <w:szCs w:val="28"/>
        </w:rPr>
        <w:br/>
        <w:t>Similar</w:t>
      </w:r>
      <w:r w:rsidRPr="000C2E33">
        <w:rPr>
          <w:rFonts w:ascii="Times New Roman" w:hAnsi="Times New Roman" w:cs="Times New Roman"/>
          <w:sz w:val="28"/>
          <w:szCs w:val="28"/>
        </w:rPr>
        <w:t>ly, further investigations are needed to</w:t>
      </w:r>
      <w:r w:rsidRPr="000C2E33">
        <w:rPr>
          <w:rFonts w:ascii="Times New Roman" w:hAnsi="Times New Roman" w:cs="Times New Roman"/>
          <w:sz w:val="28"/>
          <w:szCs w:val="28"/>
        </w:rPr>
        <w:br/>
        <w:t>determine the immunodominant regions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for facilitating vaccine development.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However, our previous attempts to develop a</w:t>
      </w:r>
      <w:r w:rsidRPr="000C2E33">
        <w:rPr>
          <w:rFonts w:ascii="Times New Roman" w:hAnsi="Times New Roman" w:cs="Times New Roman"/>
          <w:sz w:val="28"/>
          <w:szCs w:val="28"/>
        </w:rPr>
        <w:br/>
        <w:t>universal vaccine that is effective for both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 and MERS-CoV based on T-c</w:t>
      </w:r>
      <w:r w:rsidRPr="000C2E33">
        <w:rPr>
          <w:rFonts w:ascii="Times New Roman" w:hAnsi="Times New Roman" w:cs="Times New Roman"/>
          <w:sz w:val="28"/>
          <w:szCs w:val="28"/>
        </w:rPr>
        <w:t>ell epitope</w:t>
      </w:r>
      <w:r w:rsidRPr="000C2E33">
        <w:rPr>
          <w:rFonts w:ascii="Times New Roman" w:hAnsi="Times New Roman" w:cs="Times New Roman"/>
          <w:sz w:val="28"/>
          <w:szCs w:val="28"/>
        </w:rPr>
        <w:br/>
        <w:t>similarity pointed out the possibility of cross-</w:t>
      </w:r>
      <w:r w:rsidRPr="000C2E33">
        <w:rPr>
          <w:rFonts w:ascii="Times New Roman" w:hAnsi="Times New Roman" w:cs="Times New Roman"/>
          <w:sz w:val="28"/>
          <w:szCs w:val="28"/>
        </w:rPr>
        <w:br/>
        <w:t>reactivity among coronaviruses (172). That can be</w:t>
      </w:r>
      <w:r w:rsidRPr="000C2E33">
        <w:rPr>
          <w:rFonts w:ascii="Times New Roman" w:hAnsi="Times New Roman" w:cs="Times New Roman"/>
          <w:sz w:val="28"/>
          <w:szCs w:val="28"/>
        </w:rPr>
        <w:br/>
        <w:t>made possible by selected potential vaccine targets</w:t>
      </w:r>
      <w:r w:rsidRPr="000C2E33">
        <w:rPr>
          <w:rFonts w:ascii="Times New Roman" w:hAnsi="Times New Roman" w:cs="Times New Roman"/>
          <w:sz w:val="28"/>
          <w:szCs w:val="28"/>
        </w:rPr>
        <w:br/>
        <w:t>that are common to both viruses. SARS-CoV-2 has</w:t>
      </w:r>
      <w:r w:rsidRPr="000C2E33">
        <w:rPr>
          <w:rFonts w:ascii="Times New Roman" w:hAnsi="Times New Roman" w:cs="Times New Roman"/>
          <w:sz w:val="28"/>
          <w:szCs w:val="28"/>
        </w:rPr>
        <w:br/>
        <w:t>been reported to be closely related to SARS-C</w:t>
      </w:r>
      <w:r w:rsidRPr="000C2E33">
        <w:rPr>
          <w:rFonts w:ascii="Times New Roman" w:hAnsi="Times New Roman" w:cs="Times New Roman"/>
          <w:sz w:val="28"/>
          <w:szCs w:val="28"/>
        </w:rPr>
        <w:t>oV</w:t>
      </w:r>
      <w:r w:rsidRPr="000C2E33">
        <w:rPr>
          <w:rFonts w:ascii="Times New Roman" w:hAnsi="Times New Roman" w:cs="Times New Roman"/>
          <w:sz w:val="28"/>
          <w:szCs w:val="28"/>
        </w:rPr>
        <w:br/>
        <w:t>(173, 174). Hence, knowledge and understanding of</w:t>
      </w:r>
      <w:r w:rsidRPr="000C2E33">
        <w:rPr>
          <w:rFonts w:ascii="Times New Roman" w:hAnsi="Times New Roman" w:cs="Times New Roman"/>
          <w:sz w:val="28"/>
          <w:szCs w:val="28"/>
        </w:rPr>
        <w:br/>
        <w:t>and preventive strategies, including vaccines,</w:t>
      </w:r>
      <w:r w:rsidRPr="000C2E33">
        <w:rPr>
          <w:rFonts w:ascii="Times New Roman" w:hAnsi="Times New Roman" w:cs="Times New Roman"/>
          <w:sz w:val="28"/>
          <w:szCs w:val="28"/>
        </w:rPr>
        <w:br/>
        <w:t>immunotherapeutics, and antiviral drugs, have been</w:t>
      </w:r>
      <w:r w:rsidRPr="000C2E33">
        <w:rPr>
          <w:rFonts w:ascii="Times New Roman" w:hAnsi="Times New Roman" w:cs="Times New Roman"/>
          <w:sz w:val="28"/>
          <w:szCs w:val="28"/>
        </w:rPr>
        <w:br/>
        <w:t>exploited against the previous CoV _ outbreaks</w:t>
      </w:r>
      <w:r w:rsidRPr="000C2E33">
        <w:rPr>
          <w:rFonts w:ascii="Times New Roman" w:hAnsi="Times New Roman" w:cs="Times New Roman"/>
          <w:sz w:val="28"/>
          <w:szCs w:val="28"/>
        </w:rPr>
        <w:br/>
        <w:t>(SARS-CoV and MERS-CoV) (8, 104, 164-167).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These valuable </w:t>
      </w:r>
      <w:r w:rsidRPr="000C2E33">
        <w:rPr>
          <w:rFonts w:ascii="Times New Roman" w:hAnsi="Times New Roman" w:cs="Times New Roman"/>
          <w:sz w:val="28"/>
          <w:szCs w:val="28"/>
        </w:rPr>
        <w:t>options have already been evaluated</w:t>
      </w:r>
      <w:r w:rsidRPr="000C2E33">
        <w:rPr>
          <w:rFonts w:ascii="Times New Roman" w:hAnsi="Times New Roman" w:cs="Times New Roman"/>
          <w:sz w:val="28"/>
          <w:szCs w:val="28"/>
        </w:rPr>
        <w:br/>
        <w:t>for their potency, efficacy, and safety, along with</w:t>
      </w:r>
      <w:r w:rsidRPr="000C2E33">
        <w:rPr>
          <w:rFonts w:ascii="Times New Roman" w:hAnsi="Times New Roman" w:cs="Times New Roman"/>
          <w:sz w:val="28"/>
          <w:szCs w:val="28"/>
        </w:rPr>
        <w:br/>
        <w:t>several other types of current research that will fuel</w:t>
      </w:r>
      <w:r w:rsidRPr="000C2E33">
        <w:rPr>
          <w:rFonts w:ascii="Times New Roman" w:hAnsi="Times New Roman" w:cs="Times New Roman"/>
          <w:sz w:val="28"/>
          <w:szCs w:val="28"/>
        </w:rPr>
        <w:br/>
        <w:t>our search for ideal therapeutic agents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(7, 9, 19, 21, 36). The primary cause of</w:t>
      </w:r>
      <w:r w:rsidRPr="000C2E33">
        <w:rPr>
          <w:rFonts w:ascii="Times New Roman" w:hAnsi="Times New Roman" w:cs="Times New Roman"/>
          <w:sz w:val="28"/>
          <w:szCs w:val="28"/>
        </w:rPr>
        <w:br/>
        <w:t>the unavailabil</w:t>
      </w:r>
      <w:r w:rsidRPr="000C2E33">
        <w:rPr>
          <w:rFonts w:ascii="Times New Roman" w:hAnsi="Times New Roman" w:cs="Times New Roman"/>
          <w:sz w:val="28"/>
          <w:szCs w:val="28"/>
        </w:rPr>
        <w:t>ity of approved and commercial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vaccines, drugs, and therapeutics to counter the</w:t>
      </w:r>
      <w:r w:rsidRPr="000C2E33">
        <w:rPr>
          <w:rFonts w:ascii="Times New Roman" w:hAnsi="Times New Roman" w:cs="Times New Roman"/>
          <w:sz w:val="28"/>
          <w:szCs w:val="28"/>
        </w:rPr>
        <w:br/>
        <w:t>earlier SARS-CoV and MERS-CoV seems to owe to</w:t>
      </w:r>
      <w:r w:rsidRPr="000C2E33">
        <w:rPr>
          <w:rFonts w:ascii="Times New Roman" w:hAnsi="Times New Roman" w:cs="Times New Roman"/>
          <w:sz w:val="28"/>
          <w:szCs w:val="28"/>
        </w:rPr>
        <w:br/>
        <w:t>the lesser attention of the biomedicine and</w:t>
      </w:r>
      <w:r w:rsidRPr="000C2E33">
        <w:rPr>
          <w:rFonts w:ascii="Times New Roman" w:hAnsi="Times New Roman" w:cs="Times New Roman"/>
          <w:sz w:val="28"/>
          <w:szCs w:val="28"/>
        </w:rPr>
        <w:br/>
        <w:t>pharmaceutical companies, as these two CoVs did</w:t>
      </w:r>
      <w:r w:rsidRPr="000C2E33">
        <w:rPr>
          <w:rFonts w:ascii="Times New Roman" w:hAnsi="Times New Roman" w:cs="Times New Roman"/>
          <w:sz w:val="28"/>
          <w:szCs w:val="28"/>
        </w:rPr>
        <w:br/>
        <w:t>not cause much havoc, global threat, a</w:t>
      </w:r>
      <w:r w:rsidRPr="000C2E33">
        <w:rPr>
          <w:rFonts w:ascii="Times New Roman" w:hAnsi="Times New Roman" w:cs="Times New Roman"/>
          <w:sz w:val="28"/>
          <w:szCs w:val="28"/>
        </w:rPr>
        <w:t>nd panic like</w:t>
      </w:r>
      <w:r w:rsidRPr="000C2E33">
        <w:rPr>
          <w:rFonts w:ascii="Times New Roman" w:hAnsi="Times New Roman" w:cs="Times New Roman"/>
          <w:sz w:val="28"/>
          <w:szCs w:val="28"/>
        </w:rPr>
        <w:br/>
        <w:t>those posed by the SARS-CoV-2 pandemic (19).</w:t>
      </w:r>
      <w:r w:rsidRPr="000C2E33">
        <w:rPr>
          <w:rFonts w:ascii="Times New Roman" w:hAnsi="Times New Roman" w:cs="Times New Roman"/>
          <w:sz w:val="28"/>
          <w:szCs w:val="28"/>
        </w:rPr>
        <w:br/>
        <w:t>Moreover, for such outbreak situations, the</w:t>
      </w:r>
      <w:r w:rsidRPr="000C2E33">
        <w:rPr>
          <w:rFonts w:ascii="Times New Roman" w:hAnsi="Times New Roman" w:cs="Times New Roman"/>
          <w:sz w:val="28"/>
          <w:szCs w:val="28"/>
        </w:rPr>
        <w:br/>
        <w:t>requirement for vaccines and_ therapeutics/drugs</w:t>
      </w:r>
      <w:r w:rsidRPr="000C2E33">
        <w:rPr>
          <w:rFonts w:ascii="Times New Roman" w:hAnsi="Times New Roman" w:cs="Times New Roman"/>
          <w:sz w:val="28"/>
          <w:szCs w:val="28"/>
        </w:rPr>
        <w:br/>
        <w:t>exists only for a limited period, until the outbreak is</w:t>
      </w:r>
      <w:r w:rsidRPr="000C2E33">
        <w:rPr>
          <w:rFonts w:ascii="Times New Roman" w:hAnsi="Times New Roman" w:cs="Times New Roman"/>
          <w:sz w:val="28"/>
          <w:szCs w:val="28"/>
        </w:rPr>
        <w:br/>
        <w:t>controlled. The proportion of the human populati</w:t>
      </w:r>
      <w:r w:rsidRPr="000C2E33">
        <w:rPr>
          <w:rFonts w:ascii="Times New Roman" w:hAnsi="Times New Roman" w:cs="Times New Roman"/>
          <w:sz w:val="28"/>
          <w:szCs w:val="28"/>
        </w:rPr>
        <w:t>on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with SARS-CoV and MERS-CoV was also</w:t>
      </w:r>
      <w:r w:rsidRPr="000C2E33">
        <w:rPr>
          <w:rFonts w:ascii="Times New Roman" w:hAnsi="Times New Roman" w:cs="Times New Roman"/>
          <w:sz w:val="28"/>
          <w:szCs w:val="28"/>
        </w:rPr>
        <w:br/>
        <w:t>much lower across the globe, failing to attract drug</w:t>
      </w:r>
      <w:r w:rsidRPr="000C2E33">
        <w:rPr>
          <w:rFonts w:ascii="Times New Roman" w:hAnsi="Times New Roman" w:cs="Times New Roman"/>
          <w:sz w:val="28"/>
          <w:szCs w:val="28"/>
        </w:rPr>
        <w:br/>
        <w:t>and vaccine manufacturers and producers. Therefore,</w:t>
      </w:r>
      <w:r w:rsidRPr="000C2E33">
        <w:rPr>
          <w:rFonts w:ascii="Times New Roman" w:hAnsi="Times New Roman" w:cs="Times New Roman"/>
          <w:sz w:val="28"/>
          <w:szCs w:val="28"/>
        </w:rPr>
        <w:br/>
        <w:t>by the time an effective drug or vaccine is designed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such disease outbreaks, the virus would ha</w:t>
      </w:r>
      <w:r w:rsidRPr="000C2E33">
        <w:rPr>
          <w:rFonts w:ascii="Times New Roman" w:hAnsi="Times New Roman" w:cs="Times New Roman"/>
          <w:sz w:val="28"/>
          <w:szCs w:val="28"/>
        </w:rPr>
        <w:t>ve</w:t>
      </w:r>
      <w:r w:rsidRPr="000C2E33">
        <w:rPr>
          <w:rFonts w:ascii="Times New Roman" w:hAnsi="Times New Roman" w:cs="Times New Roman"/>
          <w:sz w:val="28"/>
          <w:szCs w:val="28"/>
        </w:rPr>
        <w:br/>
        <w:t>been controlled by adopting appropriate and strict</w:t>
      </w:r>
      <w:r w:rsidRPr="000C2E33">
        <w:rPr>
          <w:rFonts w:ascii="Times New Roman" w:hAnsi="Times New Roman" w:cs="Times New Roman"/>
          <w:sz w:val="28"/>
          <w:szCs w:val="28"/>
        </w:rPr>
        <w:br/>
        <w:t>viruses (161—163, 280). Several attempts are being</w:t>
      </w:r>
      <w:r w:rsidRPr="000C2E33">
        <w:rPr>
          <w:rFonts w:ascii="Times New Roman" w:hAnsi="Times New Roman" w:cs="Times New Roman"/>
          <w:sz w:val="28"/>
          <w:szCs w:val="28"/>
        </w:rPr>
        <w:br/>
        <w:t>made to design and develop vaccines for CoV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infection, mostly by targeting the spike glycoprotein.</w:t>
      </w:r>
      <w:r w:rsidRPr="000C2E33">
        <w:rPr>
          <w:rFonts w:ascii="Times New Roman" w:hAnsi="Times New Roman" w:cs="Times New Roman"/>
          <w:sz w:val="28"/>
          <w:szCs w:val="28"/>
        </w:rPr>
        <w:br/>
        <w:t>Nevertheless, owing to extensive diversity in</w:t>
      </w:r>
      <w:r w:rsidRPr="000C2E33">
        <w:rPr>
          <w:rFonts w:ascii="Times New Roman" w:hAnsi="Times New Roman" w:cs="Times New Roman"/>
          <w:sz w:val="28"/>
          <w:szCs w:val="28"/>
        </w:rPr>
        <w:br/>
        <w:t>antige</w:t>
      </w:r>
      <w:r w:rsidRPr="000C2E33">
        <w:rPr>
          <w:rFonts w:ascii="Times New Roman" w:hAnsi="Times New Roman" w:cs="Times New Roman"/>
          <w:sz w:val="28"/>
          <w:szCs w:val="28"/>
        </w:rPr>
        <w:t>nic variants, cross-protection rendered by the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is significantly limited, even within the</w:t>
      </w:r>
      <w:r w:rsidRPr="000C2E33">
        <w:rPr>
          <w:rFonts w:ascii="Times New Roman" w:hAnsi="Times New Roman" w:cs="Times New Roman"/>
          <w:sz w:val="28"/>
          <w:szCs w:val="28"/>
        </w:rPr>
        <w:br/>
        <w:t>strains of a phylogenetic subcluster (104). Due to the</w:t>
      </w:r>
      <w:r w:rsidRPr="000C2E33">
        <w:rPr>
          <w:rFonts w:ascii="Times New Roman" w:hAnsi="Times New Roman" w:cs="Times New Roman"/>
          <w:sz w:val="28"/>
          <w:szCs w:val="28"/>
        </w:rPr>
        <w:br/>
        <w:t>lack of effective antiviral therapy and vaccines in the</w:t>
      </w:r>
      <w:r w:rsidRPr="000C2E33">
        <w:rPr>
          <w:rFonts w:ascii="Times New Roman" w:hAnsi="Times New Roman" w:cs="Times New Roman"/>
          <w:sz w:val="28"/>
          <w:szCs w:val="28"/>
        </w:rPr>
        <w:br/>
        <w:t>present scenario, we need to depend solely on</w:t>
      </w:r>
      <w:r w:rsidRPr="000C2E33">
        <w:rPr>
          <w:rFonts w:ascii="Times New Roman" w:hAnsi="Times New Roman" w:cs="Times New Roman"/>
          <w:sz w:val="28"/>
          <w:szCs w:val="28"/>
        </w:rPr>
        <w:br/>
        <w:t>i</w:t>
      </w:r>
      <w:r w:rsidRPr="000C2E33">
        <w:rPr>
          <w:rFonts w:ascii="Times New Roman" w:hAnsi="Times New Roman" w:cs="Times New Roman"/>
          <w:sz w:val="28"/>
          <w:szCs w:val="28"/>
        </w:rPr>
        <w:t>mplementing effective infection control measures to</w:t>
      </w:r>
      <w:r w:rsidRPr="000C2E33">
        <w:rPr>
          <w:rFonts w:ascii="Times New Roman" w:hAnsi="Times New Roman" w:cs="Times New Roman"/>
          <w:sz w:val="28"/>
          <w:szCs w:val="28"/>
        </w:rPr>
        <w:br/>
        <w:t>lessen the risk of possible nosocomial transmission</w:t>
      </w:r>
      <w:r w:rsidRPr="000C2E33">
        <w:rPr>
          <w:rFonts w:ascii="Times New Roman" w:hAnsi="Times New Roman" w:cs="Times New Roman"/>
          <w:sz w:val="28"/>
          <w:szCs w:val="28"/>
        </w:rPr>
        <w:br/>
        <w:t>(68). Recently, the receptor for SARS-CoV-2 was</w:t>
      </w:r>
      <w:r w:rsidRPr="000C2E33">
        <w:rPr>
          <w:rFonts w:ascii="Times New Roman" w:hAnsi="Times New Roman" w:cs="Times New Roman"/>
          <w:sz w:val="28"/>
          <w:szCs w:val="28"/>
        </w:rPr>
        <w:br/>
        <w:t>established as the human angiotensin-converting</w:t>
      </w:r>
      <w:r w:rsidRPr="000C2E33">
        <w:rPr>
          <w:rFonts w:ascii="Times New Roman" w:hAnsi="Times New Roman" w:cs="Times New Roman"/>
          <w:sz w:val="28"/>
          <w:szCs w:val="28"/>
        </w:rPr>
        <w:br/>
        <w:t>enzyme 2 (hACE2), and the virus was found to enter</w:t>
      </w:r>
      <w:r w:rsidRPr="000C2E33">
        <w:rPr>
          <w:rFonts w:ascii="Times New Roman" w:hAnsi="Times New Roman" w:cs="Times New Roman"/>
          <w:sz w:val="28"/>
          <w:szCs w:val="28"/>
        </w:rPr>
        <w:br/>
        <w:t>the h</w:t>
      </w:r>
      <w:r w:rsidRPr="000C2E33">
        <w:rPr>
          <w:rFonts w:ascii="Times New Roman" w:hAnsi="Times New Roman" w:cs="Times New Roman"/>
          <w:sz w:val="28"/>
          <w:szCs w:val="28"/>
        </w:rPr>
        <w:t>ost cell mainly through endocytosis. It was also</w:t>
      </w:r>
      <w:r w:rsidRPr="000C2E33">
        <w:rPr>
          <w:rFonts w:ascii="Times New Roman" w:hAnsi="Times New Roman" w:cs="Times New Roman"/>
          <w:sz w:val="28"/>
          <w:szCs w:val="28"/>
        </w:rPr>
        <w:br/>
        <w:t>found that the major components that have a critical</w:t>
      </w:r>
      <w:r w:rsidRPr="000C2E33">
        <w:rPr>
          <w:rFonts w:ascii="Times New Roman" w:hAnsi="Times New Roman" w:cs="Times New Roman"/>
          <w:sz w:val="28"/>
          <w:szCs w:val="28"/>
        </w:rPr>
        <w:br/>
        <w:t>role in viral entry include PIKfyve, TPC2, and</w:t>
      </w:r>
      <w:r w:rsidRPr="000C2E33">
        <w:rPr>
          <w:rFonts w:ascii="Times New Roman" w:hAnsi="Times New Roman" w:cs="Times New Roman"/>
          <w:sz w:val="28"/>
          <w:szCs w:val="28"/>
        </w:rPr>
        <w:br/>
        <w:t>cathepsin L. These findings are critical, since the</w:t>
      </w:r>
      <w:r w:rsidRPr="000C2E33">
        <w:rPr>
          <w:rFonts w:ascii="Times New Roman" w:hAnsi="Times New Roman" w:cs="Times New Roman"/>
          <w:sz w:val="28"/>
          <w:szCs w:val="28"/>
        </w:rPr>
        <w:br/>
        <w:t>components described above might act as candidates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for </w:t>
      </w:r>
      <w:r w:rsidRPr="000C2E33">
        <w:rPr>
          <w:rFonts w:ascii="Times New Roman" w:hAnsi="Times New Roman" w:cs="Times New Roman"/>
          <w:sz w:val="28"/>
          <w:szCs w:val="28"/>
        </w:rPr>
        <w:t>vaccines or therapeutic drugs against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(293).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majority of the treatment options and</w:t>
      </w:r>
      <w:r w:rsidRPr="000C2E33">
        <w:rPr>
          <w:rFonts w:ascii="Times New Roman" w:hAnsi="Times New Roman" w:cs="Times New Roman"/>
          <w:sz w:val="28"/>
          <w:szCs w:val="28"/>
        </w:rPr>
        <w:br/>
        <w:t>strategies that are being evaluated for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(COVID-19) have been taken from our previous</w:t>
      </w:r>
      <w:r w:rsidRPr="000C2E33">
        <w:rPr>
          <w:rFonts w:ascii="Times New Roman" w:hAnsi="Times New Roman" w:cs="Times New Roman"/>
          <w:sz w:val="28"/>
          <w:szCs w:val="28"/>
        </w:rPr>
        <w:br/>
        <w:t>experiences in treating SARS-CoV, MERS-CoV, and</w:t>
      </w:r>
      <w:r w:rsidRPr="000C2E33">
        <w:rPr>
          <w:rFonts w:ascii="Times New Roman" w:hAnsi="Times New Roman" w:cs="Times New Roman"/>
          <w:sz w:val="28"/>
          <w:szCs w:val="28"/>
        </w:rPr>
        <w:br/>
        <w:t>other emergi</w:t>
      </w:r>
      <w:r w:rsidRPr="000C2E33">
        <w:rPr>
          <w:rFonts w:ascii="Times New Roman" w:hAnsi="Times New Roman" w:cs="Times New Roman"/>
          <w:sz w:val="28"/>
          <w:szCs w:val="28"/>
        </w:rPr>
        <w:t>ng viral diseases. Several therapeutic</w:t>
      </w:r>
      <w:r w:rsidRPr="000C2E33">
        <w:rPr>
          <w:rFonts w:ascii="Times New Roman" w:hAnsi="Times New Roman" w:cs="Times New Roman"/>
          <w:sz w:val="28"/>
          <w:szCs w:val="28"/>
        </w:rPr>
        <w:br/>
        <w:t>LdiCs, UISCdsec UULUICAKDS, COLTTIUTILY oplreda,</w:t>
      </w:r>
      <w:r w:rsidRPr="000C2E33">
        <w:rPr>
          <w:rFonts w:ascii="Times New Roman" w:hAnsi="Times New Roman" w:cs="Times New Roman"/>
          <w:sz w:val="28"/>
          <w:szCs w:val="28"/>
        </w:rPr>
        <w:br/>
        <w:t>clustered transmission events, hot spots, and</w:t>
      </w:r>
      <w:r w:rsidRPr="000C2E33">
        <w:rPr>
          <w:rFonts w:ascii="Times New Roman" w:hAnsi="Times New Roman" w:cs="Times New Roman"/>
          <w:sz w:val="28"/>
          <w:szCs w:val="28"/>
        </w:rPr>
        <w:br/>
        <w:t>superspreader potential of SARS-CoV-2/COVID</w:t>
      </w:r>
      <w:r w:rsidRPr="000C2E33">
        <w:rPr>
          <w:rFonts w:ascii="Times New Roman" w:hAnsi="Times New Roman" w:cs="Times New Roman"/>
          <w:sz w:val="28"/>
          <w:szCs w:val="28"/>
        </w:rPr>
        <w:br/>
        <w:t>warrant full exploitation of real-time disease</w:t>
      </w:r>
      <w:r w:rsidRPr="000C2E33">
        <w:rPr>
          <w:rFonts w:ascii="Times New Roman" w:hAnsi="Times New Roman" w:cs="Times New Roman"/>
          <w:sz w:val="28"/>
          <w:szCs w:val="28"/>
        </w:rPr>
        <w:br/>
        <w:t>mapping by employing geographic</w:t>
      </w:r>
      <w:r w:rsidRPr="000C2E33">
        <w:rPr>
          <w:rFonts w:ascii="Times New Roman" w:hAnsi="Times New Roman" w:cs="Times New Roman"/>
          <w:sz w:val="28"/>
          <w:szCs w:val="28"/>
        </w:rPr>
        <w:t>al information</w:t>
      </w:r>
      <w:r w:rsidRPr="000C2E33">
        <w:rPr>
          <w:rFonts w:ascii="Times New Roman" w:hAnsi="Times New Roman" w:cs="Times New Roman"/>
          <w:sz w:val="28"/>
          <w:szCs w:val="28"/>
        </w:rPr>
        <w:br/>
        <w:t>systems (GIS), such as the GIS software Kosmo 3.1,</w:t>
      </w:r>
      <w:r w:rsidRPr="000C2E33">
        <w:rPr>
          <w:rFonts w:ascii="Times New Roman" w:hAnsi="Times New Roman" w:cs="Times New Roman"/>
          <w:sz w:val="28"/>
          <w:szCs w:val="28"/>
        </w:rPr>
        <w:br/>
        <w:t>web-based real-time tools and dashboards, apps, and</w:t>
      </w:r>
      <w:r w:rsidRPr="000C2E33">
        <w:rPr>
          <w:rFonts w:ascii="Times New Roman" w:hAnsi="Times New Roman" w:cs="Times New Roman"/>
          <w:sz w:val="28"/>
          <w:szCs w:val="28"/>
        </w:rPr>
        <w:br/>
        <w:t>advances in information technology (356-359).</w:t>
      </w:r>
      <w:r w:rsidRPr="000C2E33">
        <w:rPr>
          <w:rFonts w:ascii="Times New Roman" w:hAnsi="Times New Roman" w:cs="Times New Roman"/>
          <w:sz w:val="28"/>
          <w:szCs w:val="28"/>
        </w:rPr>
        <w:br/>
        <w:t>Researchers have also developed a few prediction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tools/models, such as the prediction model </w:t>
      </w:r>
      <w:r w:rsidRPr="000C2E33">
        <w:rPr>
          <w:rFonts w:ascii="Times New Roman" w:hAnsi="Times New Roman" w:cs="Times New Roman"/>
          <w:sz w:val="28"/>
          <w:szCs w:val="28"/>
        </w:rPr>
        <w:t>risk of</w:t>
      </w:r>
      <w:r w:rsidRPr="000C2E33">
        <w:rPr>
          <w:rFonts w:ascii="Times New Roman" w:hAnsi="Times New Roman" w:cs="Times New Roman"/>
          <w:sz w:val="28"/>
          <w:szCs w:val="28"/>
        </w:rPr>
        <w:br/>
        <w:t>bias assessment tool (PROBAST) and _ critical</w:t>
      </w:r>
      <w:r w:rsidRPr="000C2E33">
        <w:rPr>
          <w:rFonts w:ascii="Times New Roman" w:hAnsi="Times New Roman" w:cs="Times New Roman"/>
          <w:sz w:val="28"/>
          <w:szCs w:val="28"/>
        </w:rPr>
        <w:br/>
        <w:t>appraisal and data extraction for systematic reviews</w:t>
      </w:r>
      <w:r w:rsidRPr="000C2E33">
        <w:rPr>
          <w:rFonts w:ascii="Times New Roman" w:hAnsi="Times New Roman" w:cs="Times New Roman"/>
          <w:sz w:val="28"/>
          <w:szCs w:val="28"/>
        </w:rPr>
        <w:br/>
        <w:t>of prediction modeling studies (CHARMS), which</w:t>
      </w:r>
      <w:r w:rsidRPr="000C2E33">
        <w:rPr>
          <w:rFonts w:ascii="Times New Roman" w:hAnsi="Times New Roman" w:cs="Times New Roman"/>
          <w:sz w:val="28"/>
          <w:szCs w:val="28"/>
        </w:rPr>
        <w:br/>
        <w:t>could aid in assessing the possibility of getting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 and estimating the prognosis in patients;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however, such models may suffer from bias issues</w:t>
      </w:r>
      <w:r w:rsidRPr="000C2E33">
        <w:rPr>
          <w:rFonts w:ascii="Times New Roman" w:hAnsi="Times New Roman" w:cs="Times New Roman"/>
          <w:sz w:val="28"/>
          <w:szCs w:val="28"/>
        </w:rPr>
        <w:br/>
        <w:t>and, hence, cannot be considered completely</w:t>
      </w:r>
      <w:r w:rsidRPr="000C2E33">
        <w:rPr>
          <w:rFonts w:ascii="Times New Roman" w:hAnsi="Times New Roman" w:cs="Times New Roman"/>
          <w:sz w:val="28"/>
          <w:szCs w:val="28"/>
        </w:rPr>
        <w:br/>
        <w:t>trustworthy, which necessitates the development of</w:t>
      </w:r>
      <w:r w:rsidRPr="000C2E33">
        <w:rPr>
          <w:rFonts w:ascii="Times New Roman" w:hAnsi="Times New Roman" w:cs="Times New Roman"/>
          <w:sz w:val="28"/>
          <w:szCs w:val="28"/>
        </w:rPr>
        <w:br/>
        <w:t>new and reliable predictors (360).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VACCINES, THERAPEUTICS, AND</w:t>
      </w:r>
      <w:r w:rsidRPr="000C2E33">
        <w:rPr>
          <w:rFonts w:ascii="Times New Roman" w:hAnsi="Times New Roman" w:cs="Times New Roman"/>
          <w:sz w:val="28"/>
          <w:szCs w:val="28"/>
        </w:rPr>
        <w:br/>
        <w:t>DRUGS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Recently emerged viruses, such as Zika, E</w:t>
      </w:r>
      <w:r w:rsidRPr="000C2E33">
        <w:rPr>
          <w:rFonts w:ascii="Times New Roman" w:hAnsi="Times New Roman" w:cs="Times New Roman"/>
          <w:sz w:val="28"/>
          <w:szCs w:val="28"/>
        </w:rPr>
        <w:t>bola,</w:t>
      </w:r>
      <w:r w:rsidRPr="000C2E33">
        <w:rPr>
          <w:rFonts w:ascii="Times New Roman" w:hAnsi="Times New Roman" w:cs="Times New Roman"/>
          <w:sz w:val="28"/>
          <w:szCs w:val="28"/>
        </w:rPr>
        <w:br/>
        <w:t>and Nipah viruses, and their grave threats to humans</w:t>
      </w:r>
      <w:r w:rsidRPr="000C2E33">
        <w:rPr>
          <w:rFonts w:ascii="Times New Roman" w:hAnsi="Times New Roman" w:cs="Times New Roman"/>
          <w:sz w:val="28"/>
          <w:szCs w:val="28"/>
        </w:rPr>
        <w:br/>
        <w:t>have begun a race in exploring the designing and</w:t>
      </w:r>
      <w:r w:rsidRPr="000C2E33">
        <w:rPr>
          <w:rFonts w:ascii="Times New Roman" w:hAnsi="Times New Roman" w:cs="Times New Roman"/>
          <w:sz w:val="28"/>
          <w:szCs w:val="28"/>
        </w:rPr>
        <w:br/>
        <w:t>developing of advanced vaccines, prophylactics,</w:t>
      </w:r>
      <w:r w:rsidRPr="000C2E33">
        <w:rPr>
          <w:rFonts w:ascii="Times New Roman" w:hAnsi="Times New Roman" w:cs="Times New Roman"/>
          <w:sz w:val="28"/>
          <w:szCs w:val="28"/>
        </w:rPr>
        <w:br/>
        <w:t>therapeutics, and drug regimens to counter emerging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virus (354). RT-LAMP serves as a simple, rapid, </w:t>
      </w:r>
      <w:r w:rsidRPr="000C2E33">
        <w:rPr>
          <w:rFonts w:ascii="Times New Roman" w:hAnsi="Times New Roman" w:cs="Times New Roman"/>
          <w:sz w:val="28"/>
          <w:szCs w:val="28"/>
        </w:rPr>
        <w:t>and</w:t>
      </w:r>
      <w:r w:rsidRPr="000C2E33">
        <w:rPr>
          <w:rFonts w:ascii="Times New Roman" w:hAnsi="Times New Roman" w:cs="Times New Roman"/>
          <w:sz w:val="28"/>
          <w:szCs w:val="28"/>
        </w:rPr>
        <w:br/>
        <w:t>sensitive diagnostic method that does not require</w:t>
      </w:r>
      <w:r w:rsidRPr="000C2E33">
        <w:rPr>
          <w:rFonts w:ascii="Times New Roman" w:hAnsi="Times New Roman" w:cs="Times New Roman"/>
          <w:sz w:val="28"/>
          <w:szCs w:val="28"/>
        </w:rPr>
        <w:br/>
        <w:t>sophisticated equipment or skilled personnel (349).</w:t>
      </w:r>
      <w:r w:rsidRPr="000C2E33">
        <w:rPr>
          <w:rFonts w:ascii="Times New Roman" w:hAnsi="Times New Roman" w:cs="Times New Roman"/>
          <w:sz w:val="28"/>
          <w:szCs w:val="28"/>
        </w:rPr>
        <w:br/>
        <w:t>An interactive web-based dashboard for tracking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in a real-time mode has been designed</w:t>
      </w:r>
      <w:r w:rsidRPr="000C2E33">
        <w:rPr>
          <w:rFonts w:ascii="Times New Roman" w:hAnsi="Times New Roman" w:cs="Times New Roman"/>
          <w:sz w:val="28"/>
          <w:szCs w:val="28"/>
        </w:rPr>
        <w:br/>
        <w:t>(238). A smartphone-integrated home-based point-</w:t>
      </w:r>
      <w:r w:rsidRPr="000C2E33">
        <w:rPr>
          <w:rFonts w:ascii="Times New Roman" w:hAnsi="Times New Roman" w:cs="Times New Roman"/>
          <w:sz w:val="28"/>
          <w:szCs w:val="28"/>
        </w:rPr>
        <w:br/>
        <w:t>of-c</w:t>
      </w:r>
      <w:r w:rsidRPr="000C2E33">
        <w:rPr>
          <w:rFonts w:ascii="Times New Roman" w:hAnsi="Times New Roman" w:cs="Times New Roman"/>
          <w:sz w:val="28"/>
          <w:szCs w:val="28"/>
        </w:rPr>
        <w:t>are testing (POCT) tool, a paper-based POCT</w:t>
      </w:r>
      <w:r w:rsidRPr="000C2E33">
        <w:rPr>
          <w:rFonts w:ascii="Times New Roman" w:hAnsi="Times New Roman" w:cs="Times New Roman"/>
          <w:sz w:val="28"/>
          <w:szCs w:val="28"/>
        </w:rPr>
        <w:br/>
        <w:t>combined with LAMP, is a useful point-of-care</w:t>
      </w:r>
      <w:r w:rsidRPr="000C2E33">
        <w:rPr>
          <w:rFonts w:ascii="Times New Roman" w:hAnsi="Times New Roman" w:cs="Times New Roman"/>
          <w:sz w:val="28"/>
          <w:szCs w:val="28"/>
        </w:rPr>
        <w:br/>
        <w:t>diagnostic (353). An Abbott ID Now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molecular POCT-based test, using isothermal nucleic</w:t>
      </w:r>
      <w:r w:rsidRPr="000C2E33">
        <w:rPr>
          <w:rFonts w:ascii="Times New Roman" w:hAnsi="Times New Roman" w:cs="Times New Roman"/>
          <w:sz w:val="28"/>
          <w:szCs w:val="28"/>
        </w:rPr>
        <w:br/>
        <w:t>acid amplification technology, has been designed as</w:t>
      </w:r>
      <w:r w:rsidRPr="000C2E33">
        <w:rPr>
          <w:rFonts w:ascii="Times New Roman" w:hAnsi="Times New Roman" w:cs="Times New Roman"/>
          <w:sz w:val="28"/>
          <w:szCs w:val="28"/>
        </w:rPr>
        <w:br/>
        <w:t>a point-of-care te</w:t>
      </w:r>
      <w:r w:rsidRPr="000C2E33">
        <w:rPr>
          <w:rFonts w:ascii="Times New Roman" w:hAnsi="Times New Roman" w:cs="Times New Roman"/>
          <w:sz w:val="28"/>
          <w:szCs w:val="28"/>
        </w:rPr>
        <w:t>st for very rapid detection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in just 5 min (344). A CRISPR-based</w:t>
      </w:r>
      <w:r w:rsidRPr="000C2E33">
        <w:rPr>
          <w:rFonts w:ascii="Times New Roman" w:hAnsi="Times New Roman" w:cs="Times New Roman"/>
          <w:sz w:val="28"/>
          <w:szCs w:val="28"/>
        </w:rPr>
        <w:br/>
        <w:t>SHERLOCK (specific high-sensitivity enzymatic</w:t>
      </w:r>
      <w:r w:rsidRPr="000C2E33">
        <w:rPr>
          <w:rFonts w:ascii="Times New Roman" w:hAnsi="Times New Roman" w:cs="Times New Roman"/>
          <w:sz w:val="28"/>
          <w:szCs w:val="28"/>
        </w:rPr>
        <w:br/>
        <w:t>reporter unlocking) diagnostic for rapid detection of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 without the requirement of specialized</w:t>
      </w:r>
      <w:r w:rsidRPr="000C2E33">
        <w:rPr>
          <w:rFonts w:ascii="Times New Roman" w:hAnsi="Times New Roman" w:cs="Times New Roman"/>
          <w:sz w:val="28"/>
          <w:szCs w:val="28"/>
        </w:rPr>
        <w:br/>
        <w:t>instrumentation has been rep</w:t>
      </w:r>
      <w:r w:rsidRPr="000C2E33">
        <w:rPr>
          <w:rFonts w:ascii="Times New Roman" w:hAnsi="Times New Roman" w:cs="Times New Roman"/>
          <w:sz w:val="28"/>
          <w:szCs w:val="28"/>
        </w:rPr>
        <w:t>orted to be very useful</w:t>
      </w:r>
      <w:r w:rsidRPr="000C2E33">
        <w:rPr>
          <w:rFonts w:ascii="Times New Roman" w:hAnsi="Times New Roman" w:cs="Times New Roman"/>
          <w:sz w:val="28"/>
          <w:szCs w:val="28"/>
        </w:rPr>
        <w:br/>
        <w:t>in the clinical diagnosis of COVID-19 (360). A</w:t>
      </w:r>
      <w:r w:rsidRPr="000C2E33">
        <w:rPr>
          <w:rFonts w:ascii="Times New Roman" w:hAnsi="Times New Roman" w:cs="Times New Roman"/>
          <w:sz w:val="28"/>
          <w:szCs w:val="28"/>
        </w:rPr>
        <w:br/>
        <w:t>CRISPR-Cas12-based lateral flow assay also has</w:t>
      </w:r>
      <w:r w:rsidRPr="000C2E33">
        <w:rPr>
          <w:rFonts w:ascii="Times New Roman" w:hAnsi="Times New Roman" w:cs="Times New Roman"/>
          <w:sz w:val="28"/>
          <w:szCs w:val="28"/>
        </w:rPr>
        <w:br/>
        <w:t>been developed for rapid detection of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(346). Artificial intelligence, by means of a three-</w:t>
      </w:r>
      <w:r w:rsidRPr="000C2E33">
        <w:rPr>
          <w:rFonts w:ascii="Times New Roman" w:hAnsi="Times New Roman" w:cs="Times New Roman"/>
          <w:sz w:val="28"/>
          <w:szCs w:val="28"/>
        </w:rPr>
        <w:br/>
        <w:t>dimensional deep-learning model, has</w:t>
      </w:r>
      <w:r w:rsidRPr="000C2E33">
        <w:rPr>
          <w:rFonts w:ascii="Times New Roman" w:hAnsi="Times New Roman" w:cs="Times New Roman"/>
          <w:sz w:val="28"/>
          <w:szCs w:val="28"/>
        </w:rPr>
        <w:t xml:space="preserve"> been</w:t>
      </w:r>
      <w:r w:rsidRPr="000C2E33">
        <w:rPr>
          <w:rFonts w:ascii="Times New Roman" w:hAnsi="Times New Roman" w:cs="Times New Roman"/>
          <w:sz w:val="28"/>
          <w:szCs w:val="28"/>
        </w:rPr>
        <w:br/>
        <w:t>developed for sensitive and specific diagnosis of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via CT images (332).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Tracking and mapping of the rising incidence</w:t>
      </w:r>
      <w:r w:rsidRPr="000C2E33">
        <w:rPr>
          <w:rFonts w:ascii="Times New Roman" w:hAnsi="Times New Roman" w:cs="Times New Roman"/>
          <w:sz w:val="28"/>
          <w:szCs w:val="28"/>
        </w:rPr>
        <w:br/>
        <w:t>rates, disease outbreaks, community — spread,</w:t>
      </w:r>
      <w:r w:rsidRPr="000C2E33">
        <w:rPr>
          <w:rFonts w:ascii="Times New Roman" w:hAnsi="Times New Roman" w:cs="Times New Roman"/>
          <w:sz w:val="28"/>
          <w:szCs w:val="28"/>
        </w:rPr>
        <w:br/>
        <w:t>that it works only when the test subject has an active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infection, limiting its</w:t>
      </w:r>
      <w:r w:rsidRPr="000C2E33">
        <w:rPr>
          <w:rFonts w:ascii="Times New Roman" w:hAnsi="Times New Roman" w:cs="Times New Roman"/>
          <w:sz w:val="28"/>
          <w:szCs w:val="28"/>
        </w:rPr>
        <w:t xml:space="preserve"> use to the earlier stages of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infection. Several laboratories around the world are</w:t>
      </w:r>
      <w:r w:rsidRPr="000C2E33">
        <w:rPr>
          <w:rFonts w:ascii="Times New Roman" w:hAnsi="Times New Roman" w:cs="Times New Roman"/>
          <w:sz w:val="28"/>
          <w:szCs w:val="28"/>
        </w:rPr>
        <w:br/>
        <w:t>currently developing antibody-based diagnostic tests</w:t>
      </w:r>
      <w:r w:rsidRPr="000C2E33">
        <w:rPr>
          <w:rFonts w:ascii="Times New Roman" w:hAnsi="Times New Roman" w:cs="Times New Roman"/>
          <w:sz w:val="28"/>
          <w:szCs w:val="28"/>
        </w:rPr>
        <w:br/>
        <w:t>against SARS-CoV-2 (157).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Chest CT is an ideal diagnostic tool for</w:t>
      </w:r>
      <w:r w:rsidRPr="000C2E33">
        <w:rPr>
          <w:rFonts w:ascii="Times New Roman" w:hAnsi="Times New Roman" w:cs="Times New Roman"/>
          <w:sz w:val="28"/>
          <w:szCs w:val="28"/>
        </w:rPr>
        <w:br/>
        <w:t>identifying viral pneumonia. The sensitivity of ches</w:t>
      </w:r>
      <w:r w:rsidRPr="000C2E33">
        <w:rPr>
          <w:rFonts w:ascii="Times New Roman" w:hAnsi="Times New Roman" w:cs="Times New Roman"/>
          <w:sz w:val="28"/>
          <w:szCs w:val="28"/>
        </w:rPr>
        <w:t>t</w:t>
      </w:r>
      <w:r w:rsidRPr="000C2E33">
        <w:rPr>
          <w:rFonts w:ascii="Times New Roman" w:hAnsi="Times New Roman" w:cs="Times New Roman"/>
          <w:sz w:val="28"/>
          <w:szCs w:val="28"/>
        </w:rPr>
        <w:br/>
        <w:t>CT is far superior to that of X-ray screening. The</w:t>
      </w:r>
      <w:r w:rsidRPr="000C2E33">
        <w:rPr>
          <w:rFonts w:ascii="Times New Roman" w:hAnsi="Times New Roman" w:cs="Times New Roman"/>
          <w:sz w:val="28"/>
          <w:szCs w:val="28"/>
        </w:rPr>
        <w:br/>
        <w:t>chest CT findings associated with COVID-19-</w:t>
      </w:r>
      <w:r w:rsidRPr="000C2E33">
        <w:rPr>
          <w:rFonts w:ascii="Times New Roman" w:hAnsi="Times New Roman" w:cs="Times New Roman"/>
          <w:sz w:val="28"/>
          <w:szCs w:val="28"/>
        </w:rPr>
        <w:br/>
        <w:t>infected patients include characteristic patchy</w:t>
      </w:r>
      <w:r w:rsidRPr="000C2E33">
        <w:rPr>
          <w:rFonts w:ascii="Times New Roman" w:hAnsi="Times New Roman" w:cs="Times New Roman"/>
          <w:sz w:val="28"/>
          <w:szCs w:val="28"/>
        </w:rPr>
        <w:br/>
        <w:t>infiltration that later progresses to ground-glass</w:t>
      </w:r>
      <w:r w:rsidRPr="000C2E33">
        <w:rPr>
          <w:rFonts w:ascii="Times New Roman" w:hAnsi="Times New Roman" w:cs="Times New Roman"/>
          <w:sz w:val="28"/>
          <w:szCs w:val="28"/>
        </w:rPr>
        <w:br/>
        <w:t>opacities (158). Early manifestations of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pneumonia </w:t>
      </w:r>
      <w:r w:rsidRPr="000C2E33">
        <w:rPr>
          <w:rFonts w:ascii="Times New Roman" w:hAnsi="Times New Roman" w:cs="Times New Roman"/>
          <w:sz w:val="28"/>
          <w:szCs w:val="28"/>
        </w:rPr>
        <w:t>might not be evident in X-ray chest</w:t>
      </w:r>
      <w:r w:rsidRPr="000C2E33">
        <w:rPr>
          <w:rFonts w:ascii="Times New Roman" w:hAnsi="Times New Roman" w:cs="Times New Roman"/>
          <w:sz w:val="28"/>
          <w:szCs w:val="28"/>
        </w:rPr>
        <w:br/>
        <w:t>radiography. In such situations, a chest CT</w:t>
      </w:r>
      <w:r w:rsidRPr="000C2E33">
        <w:rPr>
          <w:rFonts w:ascii="Times New Roman" w:hAnsi="Times New Roman" w:cs="Times New Roman"/>
          <w:sz w:val="28"/>
          <w:szCs w:val="28"/>
        </w:rPr>
        <w:br/>
        <w:t>examination can be performed, as it is considered</w:t>
      </w:r>
      <w:r w:rsidRPr="000C2E33">
        <w:rPr>
          <w:rFonts w:ascii="Times New Roman" w:hAnsi="Times New Roman" w:cs="Times New Roman"/>
          <w:sz w:val="28"/>
          <w:szCs w:val="28"/>
        </w:rPr>
        <w:br/>
        <w:t>highly specific for COVID-19 pneumonia (118).</w:t>
      </w:r>
      <w:r w:rsidRPr="000C2E33">
        <w:rPr>
          <w:rFonts w:ascii="Times New Roman" w:hAnsi="Times New Roman" w:cs="Times New Roman"/>
          <w:sz w:val="28"/>
          <w:szCs w:val="28"/>
        </w:rPr>
        <w:br/>
        <w:t>Those patients having COVID-19 pneumonia will</w:t>
      </w:r>
      <w:r w:rsidRPr="000C2E33">
        <w:rPr>
          <w:rFonts w:ascii="Times New Roman" w:hAnsi="Times New Roman" w:cs="Times New Roman"/>
          <w:sz w:val="28"/>
          <w:szCs w:val="28"/>
        </w:rPr>
        <w:br/>
        <w:t>exhibit the typical ground-glass o</w:t>
      </w:r>
      <w:r w:rsidRPr="000C2E33">
        <w:rPr>
          <w:rFonts w:ascii="Times New Roman" w:hAnsi="Times New Roman" w:cs="Times New Roman"/>
          <w:sz w:val="28"/>
          <w:szCs w:val="28"/>
        </w:rPr>
        <w:t>pacity in their chest</w:t>
      </w:r>
      <w:r w:rsidRPr="000C2E33">
        <w:rPr>
          <w:rFonts w:ascii="Times New Roman" w:hAnsi="Times New Roman" w:cs="Times New Roman"/>
          <w:sz w:val="28"/>
          <w:szCs w:val="28"/>
        </w:rPr>
        <w:br/>
        <w:t>CT images (154). The patients infected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had elevated plasma angiotensin 2 levels.</w:t>
      </w:r>
      <w:r w:rsidRPr="000C2E33">
        <w:rPr>
          <w:rFonts w:ascii="Times New Roman" w:hAnsi="Times New Roman" w:cs="Times New Roman"/>
          <w:sz w:val="28"/>
          <w:szCs w:val="28"/>
        </w:rPr>
        <w:br/>
        <w:t>The level of angiotensin 2 was found to be linearly</w:t>
      </w:r>
      <w:r w:rsidRPr="000C2E33">
        <w:rPr>
          <w:rFonts w:ascii="Times New Roman" w:hAnsi="Times New Roman" w:cs="Times New Roman"/>
          <w:sz w:val="28"/>
          <w:szCs w:val="28"/>
        </w:rPr>
        <w:br/>
        <w:t>associated with viral load and lung injury, indicating</w:t>
      </w:r>
      <w:r w:rsidRPr="000C2E33">
        <w:rPr>
          <w:rFonts w:ascii="Times New Roman" w:hAnsi="Times New Roman" w:cs="Times New Roman"/>
          <w:sz w:val="28"/>
          <w:szCs w:val="28"/>
        </w:rPr>
        <w:br/>
        <w:t>its potential as a diagnostic bi</w:t>
      </w:r>
      <w:r w:rsidRPr="000C2E33">
        <w:rPr>
          <w:rFonts w:ascii="Times New Roman" w:hAnsi="Times New Roman" w:cs="Times New Roman"/>
          <w:sz w:val="28"/>
          <w:szCs w:val="28"/>
        </w:rPr>
        <w:t>omarker (121). The</w:t>
      </w:r>
      <w:r w:rsidRPr="000C2E33">
        <w:rPr>
          <w:rFonts w:ascii="Times New Roman" w:hAnsi="Times New Roman" w:cs="Times New Roman"/>
          <w:sz w:val="28"/>
          <w:szCs w:val="28"/>
        </w:rPr>
        <w:br/>
        <w:t>chest CT imaging abnormalities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pneumonia have also been observed even</w:t>
      </w:r>
      <w:r w:rsidRPr="000C2E33">
        <w:rPr>
          <w:rFonts w:ascii="Times New Roman" w:hAnsi="Times New Roman" w:cs="Times New Roman"/>
          <w:sz w:val="28"/>
          <w:szCs w:val="28"/>
        </w:rPr>
        <w:br/>
        <w:t>in asymptomatic patients. These abnormalities</w:t>
      </w:r>
      <w:r w:rsidRPr="000C2E33">
        <w:rPr>
          <w:rFonts w:ascii="Times New Roman" w:hAnsi="Times New Roman" w:cs="Times New Roman"/>
          <w:sz w:val="28"/>
          <w:szCs w:val="28"/>
        </w:rPr>
        <w:br/>
        <w:t>assay) S OFTel High ac CUlAaC) IT} Lie Glapnosis OT SANRD-</w:t>
      </w:r>
      <w:r w:rsidRPr="000C2E33">
        <w:rPr>
          <w:rFonts w:ascii="Times New Roman" w:hAnsi="Times New Roman" w:cs="Times New Roman"/>
          <w:sz w:val="28"/>
          <w:szCs w:val="28"/>
        </w:rPr>
        <w:br/>
        <w:t>CoV-2, but the current rate of spread</w:t>
      </w:r>
      <w:r w:rsidRPr="000C2E33">
        <w:rPr>
          <w:rFonts w:ascii="Times New Roman" w:hAnsi="Times New Roman" w:cs="Times New Roman"/>
          <w:sz w:val="28"/>
          <w:szCs w:val="28"/>
        </w:rPr>
        <w:t xml:space="preserve"> limits its use</w:t>
      </w:r>
      <w:r w:rsidRPr="000C2E33">
        <w:rPr>
          <w:rFonts w:ascii="Times New Roman" w:hAnsi="Times New Roman" w:cs="Times New Roman"/>
          <w:sz w:val="28"/>
          <w:szCs w:val="28"/>
        </w:rPr>
        <w:br/>
        <w:t>due to the lack of diagnostic assay kits. This will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result in the extensive transmission of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COVID-19, since only a portion of suspected cases</w:t>
      </w:r>
      <w:r w:rsidRPr="000C2E33">
        <w:rPr>
          <w:rFonts w:ascii="Times New Roman" w:hAnsi="Times New Roman" w:cs="Times New Roman"/>
          <w:sz w:val="28"/>
          <w:szCs w:val="28"/>
        </w:rPr>
        <w:br/>
        <w:t>can be diagnosed. In such situations, conventional</w:t>
      </w:r>
      <w:r w:rsidRPr="000C2E33">
        <w:rPr>
          <w:rFonts w:ascii="Times New Roman" w:hAnsi="Times New Roman" w:cs="Times New Roman"/>
          <w:sz w:val="28"/>
          <w:szCs w:val="28"/>
        </w:rPr>
        <w:br/>
        <w:t>serological assays, like enzyme-linked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t>immunosorbent assay (ELISA), that are specific to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IgM and IgG antibodies can be used as a</w:t>
      </w:r>
      <w:r w:rsidRPr="000C2E33">
        <w:rPr>
          <w:rFonts w:ascii="Times New Roman" w:hAnsi="Times New Roman" w:cs="Times New Roman"/>
          <w:sz w:val="28"/>
          <w:szCs w:val="28"/>
        </w:rPr>
        <w:br/>
        <w:t>high-throughput alternative (149). At present, there</w:t>
      </w:r>
      <w:r w:rsidRPr="000C2E33">
        <w:rPr>
          <w:rFonts w:ascii="Times New Roman" w:hAnsi="Times New Roman" w:cs="Times New Roman"/>
          <w:sz w:val="28"/>
          <w:szCs w:val="28"/>
        </w:rPr>
        <w:br/>
        <w:t>is no diagnostic kit available for detecting the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antibody (150). The specific antibody profi</w:t>
      </w:r>
      <w:r w:rsidRPr="000C2E33">
        <w:rPr>
          <w:rFonts w:ascii="Times New Roman" w:hAnsi="Times New Roman" w:cs="Times New Roman"/>
          <w:sz w:val="28"/>
          <w:szCs w:val="28"/>
        </w:rPr>
        <w:t>les</w:t>
      </w:r>
      <w:r w:rsidRPr="000C2E33">
        <w:rPr>
          <w:rFonts w:ascii="Times New Roman" w:hAnsi="Times New Roman" w:cs="Times New Roman"/>
          <w:sz w:val="28"/>
          <w:szCs w:val="28"/>
        </w:rPr>
        <w:br/>
        <w:t>of COVID-19 patients were analyzed, and it was</w:t>
      </w:r>
      <w:r w:rsidRPr="000C2E33">
        <w:rPr>
          <w:rFonts w:ascii="Times New Roman" w:hAnsi="Times New Roman" w:cs="Times New Roman"/>
          <w:sz w:val="28"/>
          <w:szCs w:val="28"/>
        </w:rPr>
        <w:br/>
        <w:t>found that the IgM level lasted more than | month,</w:t>
      </w:r>
      <w:r w:rsidRPr="000C2E33">
        <w:rPr>
          <w:rFonts w:ascii="Times New Roman" w:hAnsi="Times New Roman" w:cs="Times New Roman"/>
          <w:sz w:val="28"/>
          <w:szCs w:val="28"/>
        </w:rPr>
        <w:br/>
        <w:t>indicating a prolonged stage of virus replication in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SARS-CoV-2-infected patients. The IgG levels were</w:t>
      </w:r>
      <w:r w:rsidRPr="000C2E33">
        <w:rPr>
          <w:rFonts w:ascii="Times New Roman" w:hAnsi="Times New Roman" w:cs="Times New Roman"/>
          <w:sz w:val="28"/>
          <w:szCs w:val="28"/>
        </w:rPr>
        <w:br/>
        <w:t>found to increase only in the later stages of the</w:t>
      </w:r>
      <w:r w:rsidRPr="000C2E33">
        <w:rPr>
          <w:rFonts w:ascii="Times New Roman" w:hAnsi="Times New Roman" w:cs="Times New Roman"/>
          <w:sz w:val="28"/>
          <w:szCs w:val="28"/>
        </w:rPr>
        <w:br/>
        <w:t>d</w:t>
      </w:r>
      <w:r w:rsidRPr="000C2E33">
        <w:rPr>
          <w:rFonts w:ascii="Times New Roman" w:hAnsi="Times New Roman" w:cs="Times New Roman"/>
          <w:sz w:val="28"/>
          <w:szCs w:val="28"/>
        </w:rPr>
        <w:t>isease. These findings indicate that the specific</w:t>
      </w:r>
      <w:r w:rsidRPr="000C2E33">
        <w:rPr>
          <w:rFonts w:ascii="Times New Roman" w:hAnsi="Times New Roman" w:cs="Times New Roman"/>
          <w:sz w:val="28"/>
          <w:szCs w:val="28"/>
        </w:rPr>
        <w:br/>
        <w:t>antibody profiles of SARS-CoV-2 and SARS-CoV</w:t>
      </w:r>
      <w:r w:rsidRPr="000C2E33">
        <w:rPr>
          <w:rFonts w:ascii="Times New Roman" w:hAnsi="Times New Roman" w:cs="Times New Roman"/>
          <w:sz w:val="28"/>
          <w:szCs w:val="28"/>
        </w:rPr>
        <w:br/>
        <w:t>were similar (325). These findings can be utilized for</w:t>
      </w:r>
      <w:r w:rsidRPr="000C2E33">
        <w:rPr>
          <w:rFonts w:ascii="Times New Roman" w:hAnsi="Times New Roman" w:cs="Times New Roman"/>
          <w:sz w:val="28"/>
          <w:szCs w:val="28"/>
        </w:rPr>
        <w:br/>
        <w:t>the development of specific diagnostic tests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and can be used for rapid screening.</w:t>
      </w:r>
      <w:r w:rsidRPr="000C2E33">
        <w:rPr>
          <w:rFonts w:ascii="Times New Roman" w:hAnsi="Times New Roman" w:cs="Times New Roman"/>
          <w:sz w:val="28"/>
          <w:szCs w:val="28"/>
        </w:rPr>
        <w:br/>
        <w:t>Even th</w:t>
      </w:r>
      <w:r w:rsidRPr="000C2E33">
        <w:rPr>
          <w:rFonts w:ascii="Times New Roman" w:hAnsi="Times New Roman" w:cs="Times New Roman"/>
          <w:sz w:val="28"/>
          <w:szCs w:val="28"/>
        </w:rPr>
        <w:t>ough diagnostic test kits are already available</w:t>
      </w:r>
      <w:r w:rsidRPr="000C2E33">
        <w:rPr>
          <w:rFonts w:ascii="Times New Roman" w:hAnsi="Times New Roman" w:cs="Times New Roman"/>
          <w:sz w:val="28"/>
          <w:szCs w:val="28"/>
        </w:rPr>
        <w:br/>
        <w:t>that can detect the genetic sequences of SARS-CoV-</w:t>
      </w:r>
      <w:r w:rsidRPr="000C2E33">
        <w:rPr>
          <w:rFonts w:ascii="Times New Roman" w:hAnsi="Times New Roman" w:cs="Times New Roman"/>
          <w:sz w:val="28"/>
          <w:szCs w:val="28"/>
        </w:rPr>
        <w:br/>
        <w:t>2 (95), their availability is a concern, as the number</w:t>
      </w:r>
      <w:r w:rsidRPr="000C2E33">
        <w:rPr>
          <w:rFonts w:ascii="Times New Roman" w:hAnsi="Times New Roman" w:cs="Times New Roman"/>
          <w:sz w:val="28"/>
          <w:szCs w:val="28"/>
        </w:rPr>
        <w:br/>
        <w:t>of COVID-19 cases is skyrocketing (155, 157). A</w:t>
      </w:r>
      <w:r w:rsidRPr="000C2E33">
        <w:rPr>
          <w:rFonts w:ascii="Times New Roman" w:hAnsi="Times New Roman" w:cs="Times New Roman"/>
          <w:sz w:val="28"/>
          <w:szCs w:val="28"/>
        </w:rPr>
        <w:br/>
        <w:t>major problem associated with this diagnostic kit is</w:t>
      </w:r>
      <w:r w:rsidRPr="000C2E33">
        <w:rPr>
          <w:rFonts w:ascii="Times New Roman" w:hAnsi="Times New Roman" w:cs="Times New Roman"/>
          <w:sz w:val="28"/>
          <w:szCs w:val="28"/>
        </w:rPr>
        <w:br/>
        <w:t>C</w:t>
      </w:r>
      <w:r w:rsidRPr="000C2E33">
        <w:rPr>
          <w:rFonts w:ascii="Times New Roman" w:hAnsi="Times New Roman" w:cs="Times New Roman"/>
          <w:sz w:val="28"/>
          <w:szCs w:val="28"/>
        </w:rPr>
        <w:t>oV lethal challenge. Such antibodies may play a</w:t>
      </w:r>
      <w:r w:rsidRPr="000C2E33">
        <w:rPr>
          <w:rFonts w:ascii="Times New Roman" w:hAnsi="Times New Roman" w:cs="Times New Roman"/>
          <w:sz w:val="28"/>
          <w:szCs w:val="28"/>
        </w:rPr>
        <w:br/>
        <w:t>crucial role in enhancing protective humoral</w:t>
      </w:r>
      <w:r w:rsidRPr="000C2E33">
        <w:rPr>
          <w:rFonts w:ascii="Times New Roman" w:hAnsi="Times New Roman" w:cs="Times New Roman"/>
          <w:sz w:val="28"/>
          <w:szCs w:val="28"/>
        </w:rPr>
        <w:br/>
        <w:t>responses against the emerging CoVs by aiming</w:t>
      </w:r>
      <w:r w:rsidRPr="000C2E33">
        <w:rPr>
          <w:rFonts w:ascii="Times New Roman" w:hAnsi="Times New Roman" w:cs="Times New Roman"/>
          <w:sz w:val="28"/>
          <w:szCs w:val="28"/>
        </w:rPr>
        <w:br/>
        <w:t>appropriate epitopes and functions of the S protein.</w:t>
      </w:r>
      <w:r w:rsidRPr="000C2E33">
        <w:rPr>
          <w:rFonts w:ascii="Times New Roman" w:hAnsi="Times New Roman" w:cs="Times New Roman"/>
          <w:sz w:val="28"/>
          <w:szCs w:val="28"/>
        </w:rPr>
        <w:br/>
        <w:t>The cross-neutralization ability of SARS-CoV RBD-</w:t>
      </w:r>
      <w:r w:rsidRPr="000C2E33">
        <w:rPr>
          <w:rFonts w:ascii="Times New Roman" w:hAnsi="Times New Roman" w:cs="Times New Roman"/>
          <w:sz w:val="28"/>
          <w:szCs w:val="28"/>
        </w:rPr>
        <w:br/>
        <w:t>specific neutr</w:t>
      </w:r>
      <w:r w:rsidRPr="000C2E33">
        <w:rPr>
          <w:rFonts w:ascii="Times New Roman" w:hAnsi="Times New Roman" w:cs="Times New Roman"/>
          <w:sz w:val="28"/>
          <w:szCs w:val="28"/>
        </w:rPr>
        <w:t>alizing MAbs considerably relies on</w:t>
      </w:r>
      <w:r w:rsidRPr="000C2E33">
        <w:rPr>
          <w:rFonts w:ascii="Times New Roman" w:hAnsi="Times New Roman" w:cs="Times New Roman"/>
          <w:sz w:val="28"/>
          <w:szCs w:val="28"/>
        </w:rPr>
        <w:br/>
        <w:t>the resemblance between their RBDs; therefore,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 RBD-specific antibodies could cross-</w:t>
      </w:r>
      <w:r w:rsidRPr="000C2E33">
        <w:rPr>
          <w:rFonts w:ascii="Times New Roman" w:hAnsi="Times New Roman" w:cs="Times New Roman"/>
          <w:sz w:val="28"/>
          <w:szCs w:val="28"/>
        </w:rPr>
        <w:br/>
        <w:t>neutralized SL CoVs, i.e., bat-SL-CoV strain WIV1</w:t>
      </w:r>
      <w:r w:rsidRPr="000C2E33">
        <w:rPr>
          <w:rFonts w:ascii="Times New Roman" w:hAnsi="Times New Roman" w:cs="Times New Roman"/>
          <w:sz w:val="28"/>
          <w:szCs w:val="28"/>
        </w:rPr>
        <w:br/>
        <w:t>(RBD with eight amino acid differences from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CoV) but not bat-SL-CoV str</w:t>
      </w:r>
      <w:r w:rsidRPr="000C2E33">
        <w:rPr>
          <w:rFonts w:ascii="Times New Roman" w:hAnsi="Times New Roman" w:cs="Times New Roman"/>
          <w:sz w:val="28"/>
          <w:szCs w:val="28"/>
        </w:rPr>
        <w:t>ain SHC014 (24 amino</w:t>
      </w:r>
      <w:r w:rsidRPr="000C2E33">
        <w:rPr>
          <w:rFonts w:ascii="Times New Roman" w:hAnsi="Times New Roman" w:cs="Times New Roman"/>
          <w:sz w:val="28"/>
          <w:szCs w:val="28"/>
        </w:rPr>
        <w:br/>
        <w:t>acid differences) (200).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Appropriate RBD-specific MAbs can_ be</w:t>
      </w:r>
      <w:r w:rsidRPr="000C2E33">
        <w:rPr>
          <w:rFonts w:ascii="Times New Roman" w:hAnsi="Times New Roman" w:cs="Times New Roman"/>
          <w:sz w:val="28"/>
          <w:szCs w:val="28"/>
        </w:rPr>
        <w:br/>
        <w:t>recognized by a relative analysis of RBD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 to that of SARS-CoV, and cross-neutralizing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 RBD-specific MAbs could be explored</w:t>
      </w:r>
      <w:r w:rsidRPr="000C2E33">
        <w:rPr>
          <w:rFonts w:ascii="Times New Roman" w:hAnsi="Times New Roman" w:cs="Times New Roman"/>
          <w:sz w:val="28"/>
          <w:szCs w:val="28"/>
        </w:rPr>
        <w:br/>
        <w:t>for their effectiveness ag</w:t>
      </w:r>
      <w:r w:rsidRPr="000C2E33">
        <w:rPr>
          <w:rFonts w:ascii="Times New Roman" w:hAnsi="Times New Roman" w:cs="Times New Roman"/>
          <w:sz w:val="28"/>
          <w:szCs w:val="28"/>
        </w:rPr>
        <w:t>ainst COVID-19 and further</w:t>
      </w:r>
      <w:r w:rsidRPr="000C2E33">
        <w:rPr>
          <w:rFonts w:ascii="Times New Roman" w:hAnsi="Times New Roman" w:cs="Times New Roman"/>
          <w:sz w:val="28"/>
          <w:szCs w:val="28"/>
        </w:rPr>
        <w:br/>
        <w:t>need to be assessed clinically. The USS.</w:t>
      </w:r>
      <w:r w:rsidRPr="000C2E33">
        <w:rPr>
          <w:rFonts w:ascii="Times New Roman" w:hAnsi="Times New Roman" w:cs="Times New Roman"/>
          <w:sz w:val="28"/>
          <w:szCs w:val="28"/>
        </w:rPr>
        <w:br/>
        <w:t>biotechnology company Regeneron is attempting to</w:t>
      </w:r>
      <w:r w:rsidRPr="000C2E33">
        <w:rPr>
          <w:rFonts w:ascii="Times New Roman" w:hAnsi="Times New Roman" w:cs="Times New Roman"/>
          <w:sz w:val="28"/>
          <w:szCs w:val="28"/>
        </w:rPr>
        <w:br/>
        <w:t>recognize potent and specific MAbs to combat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COVID-19. An ideal therapeutic option suggested</w:t>
      </w:r>
      <w:r w:rsidRPr="000C2E33">
        <w:rPr>
          <w:rFonts w:ascii="Times New Roman" w:hAnsi="Times New Roman" w:cs="Times New Roman"/>
          <w:sz w:val="28"/>
          <w:szCs w:val="28"/>
        </w:rPr>
        <w:br/>
        <w:t>for SARS-CoV-2 (COVID-19) is the combination</w:t>
      </w:r>
      <w:r w:rsidRPr="000C2E33">
        <w:rPr>
          <w:rFonts w:ascii="Times New Roman" w:hAnsi="Times New Roman" w:cs="Times New Roman"/>
          <w:sz w:val="28"/>
          <w:szCs w:val="28"/>
        </w:rPr>
        <w:br/>
        <w:t>t</w:t>
      </w:r>
      <w:r w:rsidRPr="000C2E33">
        <w:rPr>
          <w:rFonts w:ascii="Times New Roman" w:hAnsi="Times New Roman" w:cs="Times New Roman"/>
          <w:sz w:val="28"/>
          <w:szCs w:val="28"/>
        </w:rPr>
        <w:t>herapy comprised of MAbs and the drug remdesivir</w:t>
      </w:r>
      <w:r w:rsidRPr="000C2E33">
        <w:rPr>
          <w:rFonts w:ascii="Times New Roman" w:hAnsi="Times New Roman" w:cs="Times New Roman"/>
          <w:sz w:val="28"/>
          <w:szCs w:val="28"/>
        </w:rPr>
        <w:br/>
        <w:t>(COVID-19) (201). The SARS-CoV-specific human</w:t>
      </w:r>
      <w:r w:rsidRPr="000C2E33">
        <w:rPr>
          <w:rFonts w:ascii="Times New Roman" w:hAnsi="Times New Roman" w:cs="Times New Roman"/>
          <w:sz w:val="28"/>
          <w:szCs w:val="28"/>
        </w:rPr>
        <w:br/>
        <w:t>MAb CR3022 is found to bind with SARS-CoV-2</w:t>
      </w:r>
      <w:r w:rsidRPr="000C2E33">
        <w:rPr>
          <w:rFonts w:ascii="Times New Roman" w:hAnsi="Times New Roman" w:cs="Times New Roman"/>
          <w:sz w:val="28"/>
          <w:szCs w:val="28"/>
        </w:rPr>
        <w:br/>
        <w:t>RBD, indicating its potential as a therapeutic agent</w:t>
      </w:r>
      <w:r w:rsidRPr="000C2E33">
        <w:rPr>
          <w:rFonts w:ascii="Times New Roman" w:hAnsi="Times New Roman" w:cs="Times New Roman"/>
          <w:sz w:val="28"/>
          <w:szCs w:val="28"/>
        </w:rPr>
        <w:br/>
        <w:t>help us to control the spread of this virus. However,</w:t>
      </w:r>
      <w:r w:rsidRPr="000C2E33">
        <w:rPr>
          <w:rFonts w:ascii="Times New Roman" w:hAnsi="Times New Roman" w:cs="Times New Roman"/>
          <w:sz w:val="28"/>
          <w:szCs w:val="28"/>
        </w:rPr>
        <w:br/>
        <w:t>this is bo</w:t>
      </w:r>
      <w:r w:rsidRPr="000C2E33">
        <w:rPr>
          <w:rFonts w:ascii="Times New Roman" w:hAnsi="Times New Roman" w:cs="Times New Roman"/>
          <w:sz w:val="28"/>
          <w:szCs w:val="28"/>
        </w:rPr>
        <w:t>th challenging as well as time-consuming</w:t>
      </w:r>
      <w:r w:rsidRPr="000C2E33">
        <w:rPr>
          <w:rFonts w:ascii="Times New Roman" w:hAnsi="Times New Roman" w:cs="Times New Roman"/>
          <w:sz w:val="28"/>
          <w:szCs w:val="28"/>
        </w:rPr>
        <w:br/>
        <w:t>due to the present extent of infection (226). The</w:t>
      </w:r>
      <w:r w:rsidRPr="000C2E33">
        <w:rPr>
          <w:rFonts w:ascii="Times New Roman" w:hAnsi="Times New Roman" w:cs="Times New Roman"/>
          <w:sz w:val="28"/>
          <w:szCs w:val="28"/>
        </w:rPr>
        <w:br/>
        <w:t>current scenario demands effective implementation</w:t>
      </w:r>
      <w:r w:rsidRPr="000C2E33">
        <w:rPr>
          <w:rFonts w:ascii="Times New Roman" w:hAnsi="Times New Roman" w:cs="Times New Roman"/>
          <w:sz w:val="28"/>
          <w:szCs w:val="28"/>
        </w:rPr>
        <w:br/>
        <w:t>of vigorous prevention and control strategies owing</w:t>
      </w:r>
      <w:r w:rsidRPr="000C2E33">
        <w:rPr>
          <w:rFonts w:ascii="Times New Roman" w:hAnsi="Times New Roman" w:cs="Times New Roman"/>
          <w:sz w:val="28"/>
          <w:szCs w:val="28"/>
        </w:rPr>
        <w:br/>
        <w:t>to the prospect of COVID-19 for nosocomial</w:t>
      </w:r>
      <w:r w:rsidRPr="000C2E33">
        <w:rPr>
          <w:rFonts w:ascii="Times New Roman" w:hAnsi="Times New Roman" w:cs="Times New Roman"/>
          <w:sz w:val="28"/>
          <w:szCs w:val="28"/>
        </w:rPr>
        <w:br/>
        <w:t>infections (68). Fol</w:t>
      </w:r>
      <w:r w:rsidRPr="000C2E33">
        <w:rPr>
          <w:rFonts w:ascii="Times New Roman" w:hAnsi="Times New Roman" w:cs="Times New Roman"/>
          <w:sz w:val="28"/>
          <w:szCs w:val="28"/>
        </w:rPr>
        <w:t>low-ups of infected patients by</w:t>
      </w:r>
      <w:r w:rsidRPr="000C2E33">
        <w:rPr>
          <w:rFonts w:ascii="Times New Roman" w:hAnsi="Times New Roman" w:cs="Times New Roman"/>
          <w:sz w:val="28"/>
          <w:szCs w:val="28"/>
        </w:rPr>
        <w:br/>
        <w:t>telephone on day 7 and day 14 are advised to avoid</w:t>
      </w:r>
      <w:r w:rsidRPr="000C2E33">
        <w:rPr>
          <w:rFonts w:ascii="Times New Roman" w:hAnsi="Times New Roman" w:cs="Times New Roman"/>
          <w:sz w:val="28"/>
          <w:szCs w:val="28"/>
        </w:rPr>
        <w:br/>
        <w:t>any further unintentional spread or nosocomial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(312). The availability of public data</w:t>
      </w:r>
      <w:r w:rsidRPr="000C2E33">
        <w:rPr>
          <w:rFonts w:ascii="Times New Roman" w:hAnsi="Times New Roman" w:cs="Times New Roman"/>
          <w:sz w:val="28"/>
          <w:szCs w:val="28"/>
        </w:rPr>
        <w:br/>
        <w:t>sets provided by independent analytical teams will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act as robust evidence </w:t>
      </w:r>
      <w:r w:rsidRPr="000C2E33">
        <w:rPr>
          <w:rFonts w:ascii="Times New Roman" w:hAnsi="Times New Roman" w:cs="Times New Roman"/>
          <w:sz w:val="28"/>
          <w:szCs w:val="28"/>
        </w:rPr>
        <w:t>that would guide us in</w:t>
      </w:r>
      <w:r w:rsidRPr="000C2E33">
        <w:rPr>
          <w:rFonts w:ascii="Times New Roman" w:hAnsi="Times New Roman" w:cs="Times New Roman"/>
          <w:sz w:val="28"/>
          <w:szCs w:val="28"/>
        </w:rPr>
        <w:br/>
        <w:t>designing interventions against the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outbreak. Newspaper reports and social media can be</w:t>
      </w:r>
      <w:r w:rsidRPr="000C2E33">
        <w:rPr>
          <w:rFonts w:ascii="Times New Roman" w:hAnsi="Times New Roman" w:cs="Times New Roman"/>
          <w:sz w:val="28"/>
          <w:szCs w:val="28"/>
        </w:rPr>
        <w:br/>
        <w:t>used to analyze and reconstruct the progression of an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outbreak. They can help us to obtain detailed patient-</w:t>
      </w:r>
      <w:r w:rsidRPr="000C2E33">
        <w:rPr>
          <w:rFonts w:ascii="Times New Roman" w:hAnsi="Times New Roman" w:cs="Times New Roman"/>
          <w:sz w:val="28"/>
          <w:szCs w:val="28"/>
        </w:rPr>
        <w:br/>
        <w:t>level data in the early sta</w:t>
      </w:r>
      <w:r w:rsidRPr="000C2E33">
        <w:rPr>
          <w:rFonts w:ascii="Times New Roman" w:hAnsi="Times New Roman" w:cs="Times New Roman"/>
          <w:sz w:val="28"/>
          <w:szCs w:val="28"/>
        </w:rPr>
        <w:t>ges of an outbreak (227).</w:t>
      </w:r>
      <w:r w:rsidRPr="000C2E33">
        <w:rPr>
          <w:rFonts w:ascii="Times New Roman" w:hAnsi="Times New Roman" w:cs="Times New Roman"/>
          <w:sz w:val="28"/>
          <w:szCs w:val="28"/>
        </w:rPr>
        <w:br/>
        <w:t>Immediate travel restrictions imposed by several</w:t>
      </w:r>
      <w:r w:rsidRPr="000C2E33">
        <w:rPr>
          <w:rFonts w:ascii="Times New Roman" w:hAnsi="Times New Roman" w:cs="Times New Roman"/>
          <w:sz w:val="28"/>
          <w:szCs w:val="28"/>
        </w:rPr>
        <w:br/>
        <w:t>countries might have contributed significantly to</w:t>
      </w:r>
      <w:r w:rsidRPr="000C2E33">
        <w:rPr>
          <w:rFonts w:ascii="Times New Roman" w:hAnsi="Times New Roman" w:cs="Times New Roman"/>
          <w:sz w:val="28"/>
          <w:szCs w:val="28"/>
        </w:rPr>
        <w:br/>
        <w:t>preventing the spread of SARS-CoV-2 globally (89,</w:t>
      </w:r>
      <w:r w:rsidRPr="000C2E33">
        <w:rPr>
          <w:rFonts w:ascii="Times New Roman" w:hAnsi="Times New Roman" w:cs="Times New Roman"/>
          <w:sz w:val="28"/>
          <w:szCs w:val="28"/>
        </w:rPr>
        <w:br/>
        <w:t>228). Following the outbreak, a temporary ban was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imposed on the wildlife trade, </w:t>
      </w:r>
      <w:r w:rsidRPr="000C2E33">
        <w:rPr>
          <w:rFonts w:ascii="Times New Roman" w:hAnsi="Times New Roman" w:cs="Times New Roman"/>
          <w:sz w:val="28"/>
          <w:szCs w:val="28"/>
        </w:rPr>
        <w:t>keeping in mind the</w:t>
      </w:r>
      <w:r w:rsidRPr="000C2E33">
        <w:rPr>
          <w:rFonts w:ascii="Times New Roman" w:hAnsi="Times New Roman" w:cs="Times New Roman"/>
          <w:sz w:val="28"/>
          <w:szCs w:val="28"/>
        </w:rPr>
        <w:br/>
        <w:t>possible role played by wild animal species in the</w:t>
      </w:r>
      <w:r w:rsidRPr="000C2E33">
        <w:rPr>
          <w:rFonts w:ascii="Times New Roman" w:hAnsi="Times New Roman" w:cs="Times New Roman"/>
          <w:sz w:val="28"/>
          <w:szCs w:val="28"/>
        </w:rPr>
        <w:br/>
        <w:t>origin of SARS-CoV-2/COVID-19 (147). Making a</w:t>
      </w:r>
      <w:r w:rsidRPr="000C2E33">
        <w:rPr>
          <w:rFonts w:ascii="Times New Roman" w:hAnsi="Times New Roman" w:cs="Times New Roman"/>
          <w:sz w:val="28"/>
          <w:szCs w:val="28"/>
        </w:rPr>
        <w:br/>
        <w:t>permanent and bold decision on the trade of wild</w:t>
      </w:r>
      <w:r w:rsidRPr="000C2E33">
        <w:rPr>
          <w:rFonts w:ascii="Times New Roman" w:hAnsi="Times New Roman" w:cs="Times New Roman"/>
          <w:sz w:val="28"/>
          <w:szCs w:val="28"/>
        </w:rPr>
        <w:br/>
        <w:t>animal species is necessary to prevent the possibility</w:t>
      </w:r>
      <w:r w:rsidRPr="000C2E33">
        <w:rPr>
          <w:rFonts w:ascii="Times New Roman" w:hAnsi="Times New Roman" w:cs="Times New Roman"/>
          <w:sz w:val="28"/>
          <w:szCs w:val="28"/>
        </w:rPr>
        <w:br/>
        <w:t>involved in the COVID-1Y outbreak 1</w:t>
      </w:r>
      <w:r w:rsidRPr="000C2E33">
        <w:rPr>
          <w:rFonts w:ascii="Times New Roman" w:hAnsi="Times New Roman" w:cs="Times New Roman"/>
          <w:sz w:val="28"/>
          <w:szCs w:val="28"/>
        </w:rPr>
        <w:t>S OF great</w:t>
      </w:r>
      <w:r w:rsidRPr="000C2E33">
        <w:rPr>
          <w:rFonts w:ascii="Times New Roman" w:hAnsi="Times New Roman" w:cs="Times New Roman"/>
          <w:sz w:val="28"/>
          <w:szCs w:val="28"/>
        </w:rPr>
        <w:br/>
        <w:t>importance, because the strain on their mental well-</w:t>
      </w:r>
      <w:r w:rsidRPr="000C2E33">
        <w:rPr>
          <w:rFonts w:ascii="Times New Roman" w:hAnsi="Times New Roman" w:cs="Times New Roman"/>
          <w:sz w:val="28"/>
          <w:szCs w:val="28"/>
        </w:rPr>
        <w:br/>
        <w:t>being will affect their attention, concentration, and</w:t>
      </w:r>
      <w:r w:rsidRPr="000C2E33">
        <w:rPr>
          <w:rFonts w:ascii="Times New Roman" w:hAnsi="Times New Roman" w:cs="Times New Roman"/>
          <w:sz w:val="28"/>
          <w:szCs w:val="28"/>
        </w:rPr>
        <w:br/>
        <w:t>decision-making capacity. Hence, for control of the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outbreak, rapid steps should be taken to</w:t>
      </w:r>
      <w:r w:rsidRPr="000C2E33">
        <w:rPr>
          <w:rFonts w:ascii="Times New Roman" w:hAnsi="Times New Roman" w:cs="Times New Roman"/>
          <w:sz w:val="28"/>
          <w:szCs w:val="28"/>
        </w:rPr>
        <w:br/>
        <w:t>protect the mental health of medical</w:t>
      </w:r>
      <w:r w:rsidRPr="000C2E33">
        <w:rPr>
          <w:rFonts w:ascii="Times New Roman" w:hAnsi="Times New Roman" w:cs="Times New Roman"/>
          <w:sz w:val="28"/>
          <w:szCs w:val="28"/>
        </w:rPr>
        <w:t xml:space="preserve"> workers (229).</w:t>
      </w:r>
      <w:r w:rsidRPr="000C2E33">
        <w:rPr>
          <w:rFonts w:ascii="Times New Roman" w:hAnsi="Times New Roman" w:cs="Times New Roman"/>
          <w:sz w:val="28"/>
          <w:szCs w:val="28"/>
        </w:rPr>
        <w:br/>
        <w:t>Since the living mammals sold in the wet market</w:t>
      </w:r>
      <w:r w:rsidRPr="000C2E33">
        <w:rPr>
          <w:rFonts w:ascii="Times New Roman" w:hAnsi="Times New Roman" w:cs="Times New Roman"/>
          <w:sz w:val="28"/>
          <w:szCs w:val="28"/>
        </w:rPr>
        <w:br/>
        <w:t>are suspected to be the intermediate host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CoV-2, there is a need for strengthening the</w:t>
      </w:r>
      <w:r w:rsidRPr="000C2E33">
        <w:rPr>
          <w:rFonts w:ascii="Times New Roman" w:hAnsi="Times New Roman" w:cs="Times New Roman"/>
          <w:sz w:val="28"/>
          <w:szCs w:val="28"/>
        </w:rPr>
        <w:br/>
        <w:t>regulatory mechanism for wild animal trade (13).</w:t>
      </w:r>
      <w:r w:rsidRPr="000C2E33">
        <w:rPr>
          <w:rFonts w:ascii="Times New Roman" w:hAnsi="Times New Roman" w:cs="Times New Roman"/>
          <w:sz w:val="28"/>
          <w:szCs w:val="28"/>
        </w:rPr>
        <w:br/>
        <w:t>The total number of COVID-19 confirmed cases is</w:t>
      </w:r>
      <w:r w:rsidRPr="000C2E33">
        <w:rPr>
          <w:rFonts w:ascii="Times New Roman" w:hAnsi="Times New Roman" w:cs="Times New Roman"/>
          <w:sz w:val="28"/>
          <w:szCs w:val="28"/>
        </w:rPr>
        <w:br/>
        <w:t>on a continuous rise and the cure rate is relatively</w:t>
      </w:r>
      <w:r w:rsidRPr="000C2E33">
        <w:rPr>
          <w:rFonts w:ascii="Times New Roman" w:hAnsi="Times New Roman" w:cs="Times New Roman"/>
          <w:sz w:val="28"/>
          <w:szCs w:val="28"/>
        </w:rPr>
        <w:br/>
        <w:t>low, making disease control very difficult to achieve.</w:t>
      </w:r>
      <w:r w:rsidRPr="000C2E33">
        <w:rPr>
          <w:rFonts w:ascii="Times New Roman" w:hAnsi="Times New Roman" w:cs="Times New Roman"/>
          <w:sz w:val="28"/>
          <w:szCs w:val="28"/>
        </w:rPr>
        <w:br/>
        <w:t>The Chinese government is making continuous</w:t>
      </w:r>
      <w:r w:rsidRPr="000C2E33">
        <w:rPr>
          <w:rFonts w:ascii="Times New Roman" w:hAnsi="Times New Roman" w:cs="Times New Roman"/>
          <w:sz w:val="28"/>
          <w:szCs w:val="28"/>
        </w:rPr>
        <w:br/>
        <w:t>efforts to contain the disease by taking emergency</w:t>
      </w:r>
      <w:r w:rsidRPr="000C2E33">
        <w:rPr>
          <w:rFonts w:ascii="Times New Roman" w:hAnsi="Times New Roman" w:cs="Times New Roman"/>
          <w:sz w:val="28"/>
          <w:szCs w:val="28"/>
        </w:rPr>
        <w:br/>
        <w:t>control and prevention measures. They have already</w:t>
      </w:r>
      <w:r w:rsidRPr="000C2E33">
        <w:rPr>
          <w:rFonts w:ascii="Times New Roman" w:hAnsi="Times New Roman" w:cs="Times New Roman"/>
          <w:sz w:val="28"/>
          <w:szCs w:val="28"/>
        </w:rPr>
        <w:br/>
        <w:t>b</w:t>
      </w:r>
      <w:r w:rsidRPr="000C2E33">
        <w:rPr>
          <w:rFonts w:ascii="Times New Roman" w:hAnsi="Times New Roman" w:cs="Times New Roman"/>
          <w:sz w:val="28"/>
          <w:szCs w:val="28"/>
        </w:rPr>
        <w:t>uilt a hospital for patients affected by this virus and</w:t>
      </w:r>
      <w:r w:rsidRPr="000C2E33">
        <w:rPr>
          <w:rFonts w:ascii="Times New Roman" w:hAnsi="Times New Roman" w:cs="Times New Roman"/>
          <w:sz w:val="28"/>
          <w:szCs w:val="28"/>
        </w:rPr>
        <w:br/>
        <w:t>are currently building several more for</w:t>
      </w:r>
      <w:r w:rsidRPr="000C2E33">
        <w:rPr>
          <w:rFonts w:ascii="Times New Roman" w:hAnsi="Times New Roman" w:cs="Times New Roman"/>
          <w:sz w:val="28"/>
          <w:szCs w:val="28"/>
        </w:rPr>
        <w:br/>
        <w:t>accommodating the continuously increasing infected</w:t>
      </w:r>
      <w:r w:rsidRPr="000C2E33">
        <w:rPr>
          <w:rFonts w:ascii="Times New Roman" w:hAnsi="Times New Roman" w:cs="Times New Roman"/>
          <w:sz w:val="28"/>
          <w:szCs w:val="28"/>
        </w:rPr>
        <w:br/>
        <w:t>population (230). The effective control of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CoV-2/COVID-19 requires high-level interventions</w:t>
      </w:r>
      <w:r w:rsidRPr="000C2E33">
        <w:rPr>
          <w:rFonts w:ascii="Times New Roman" w:hAnsi="Times New Roman" w:cs="Times New Roman"/>
          <w:sz w:val="28"/>
          <w:szCs w:val="28"/>
        </w:rPr>
        <w:br/>
        <w:t>like intens</w:t>
      </w:r>
      <w:r w:rsidRPr="000C2E33">
        <w:rPr>
          <w:rFonts w:ascii="Times New Roman" w:hAnsi="Times New Roman" w:cs="Times New Roman"/>
          <w:sz w:val="28"/>
          <w:szCs w:val="28"/>
        </w:rPr>
        <w:t>ive contact tracing, as well as_ the</w:t>
      </w:r>
      <w:r w:rsidRPr="000C2E33">
        <w:rPr>
          <w:rFonts w:ascii="Times New Roman" w:hAnsi="Times New Roman" w:cs="Times New Roman"/>
          <w:sz w:val="28"/>
          <w:szCs w:val="28"/>
        </w:rPr>
        <w:br/>
        <w:t>quarantine of people with suspected infection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isolation of infected individuals. The implementation</w:t>
      </w:r>
      <w:r w:rsidRPr="000C2E33">
        <w:rPr>
          <w:rFonts w:ascii="Times New Roman" w:hAnsi="Times New Roman" w:cs="Times New Roman"/>
          <w:sz w:val="28"/>
          <w:szCs w:val="28"/>
        </w:rPr>
        <w:br/>
        <w:t>of rigorous control and preventive measures together</w:t>
      </w:r>
      <w:r w:rsidRPr="000C2E33">
        <w:rPr>
          <w:rFonts w:ascii="Times New Roman" w:hAnsi="Times New Roman" w:cs="Times New Roman"/>
          <w:sz w:val="28"/>
          <w:szCs w:val="28"/>
        </w:rPr>
        <w:br/>
        <w:t>might control the Rpg number and reduce the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r</w:t>
      </w:r>
      <w:r w:rsidRPr="000C2E33">
        <w:rPr>
          <w:rFonts w:ascii="Times New Roman" w:hAnsi="Times New Roman" w:cs="Times New Roman"/>
          <w:sz w:val="28"/>
          <w:szCs w:val="28"/>
        </w:rPr>
        <w:t>isk (228). Considering the zoonotic</w:t>
      </w:r>
      <w:r w:rsidRPr="000C2E33">
        <w:rPr>
          <w:rFonts w:ascii="Times New Roman" w:hAnsi="Times New Roman" w:cs="Times New Roman"/>
          <w:sz w:val="28"/>
          <w:szCs w:val="28"/>
        </w:rPr>
        <w:br/>
        <w:t>(using suitable animal models) should be conducted</w:t>
      </w:r>
      <w:r w:rsidRPr="000C2E33">
        <w:rPr>
          <w:rFonts w:ascii="Times New Roman" w:hAnsi="Times New Roman" w:cs="Times New Roman"/>
          <w:sz w:val="28"/>
          <w:szCs w:val="28"/>
        </w:rPr>
        <w:br/>
        <w:t>to evaluate the risk of future epidemics. Presently,</w:t>
      </w:r>
      <w:r w:rsidRPr="000C2E33">
        <w:rPr>
          <w:rFonts w:ascii="Times New Roman" w:hAnsi="Times New Roman" w:cs="Times New Roman"/>
          <w:sz w:val="28"/>
          <w:szCs w:val="28"/>
        </w:rPr>
        <w:br/>
        <w:t>licensed antiviral drugs or vaccines against SARS-</w:t>
      </w:r>
      <w:r w:rsidRPr="000C2E33">
        <w:rPr>
          <w:rFonts w:ascii="Times New Roman" w:hAnsi="Times New Roman" w:cs="Times New Roman"/>
          <w:sz w:val="28"/>
          <w:szCs w:val="28"/>
        </w:rPr>
        <w:br/>
        <w:t>CoV, MERS-CoV, and SARS-CoV-2 are lacking.</w:t>
      </w:r>
      <w:r w:rsidRPr="000C2E33">
        <w:rPr>
          <w:rFonts w:ascii="Times New Roman" w:hAnsi="Times New Roman" w:cs="Times New Roman"/>
          <w:sz w:val="28"/>
          <w:szCs w:val="28"/>
        </w:rPr>
        <w:br/>
        <w:t>However, advances in d</w:t>
      </w:r>
      <w:r w:rsidRPr="000C2E33">
        <w:rPr>
          <w:rFonts w:ascii="Times New Roman" w:hAnsi="Times New Roman" w:cs="Times New Roman"/>
          <w:sz w:val="28"/>
          <w:szCs w:val="28"/>
        </w:rPr>
        <w:t>esigning antiviral drugs and</w:t>
      </w:r>
      <w:r w:rsidRPr="000C2E33">
        <w:rPr>
          <w:rFonts w:ascii="Times New Roman" w:hAnsi="Times New Roman" w:cs="Times New Roman"/>
          <w:sz w:val="28"/>
          <w:szCs w:val="28"/>
        </w:rPr>
        <w:br/>
        <w:t>vaccines against several other emerging diseases will</w:t>
      </w:r>
      <w:r w:rsidRPr="000C2E33">
        <w:rPr>
          <w:rFonts w:ascii="Times New Roman" w:hAnsi="Times New Roman" w:cs="Times New Roman"/>
          <w:sz w:val="28"/>
          <w:szCs w:val="28"/>
        </w:rPr>
        <w:br/>
        <w:t>help develop suitable therapeutic agents against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in a short time. Until then, we must rely</w:t>
      </w:r>
      <w:r w:rsidRPr="000C2E33">
        <w:rPr>
          <w:rFonts w:ascii="Times New Roman" w:hAnsi="Times New Roman" w:cs="Times New Roman"/>
          <w:sz w:val="28"/>
          <w:szCs w:val="28"/>
        </w:rPr>
        <w:br/>
        <w:t>exclusively on various control and _ prevention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measures to prevent this </w:t>
      </w:r>
      <w:r w:rsidRPr="000C2E33">
        <w:rPr>
          <w:rFonts w:ascii="Times New Roman" w:hAnsi="Times New Roman" w:cs="Times New Roman"/>
          <w:sz w:val="28"/>
          <w:szCs w:val="28"/>
        </w:rPr>
        <w:t>new disease from becoming</w:t>
      </w:r>
      <w:r w:rsidRPr="000C2E33">
        <w:rPr>
          <w:rFonts w:ascii="Times New Roman" w:hAnsi="Times New Roman" w:cs="Times New Roman"/>
          <w:sz w:val="28"/>
          <w:szCs w:val="28"/>
        </w:rPr>
        <w:br/>
        <w:t>a pandemic.</w:t>
      </w:r>
      <w:r w:rsidRPr="000C2E33">
        <w:rPr>
          <w:rFonts w:ascii="Times New Roman" w:hAnsi="Times New Roman" w:cs="Times New Roman"/>
          <w:sz w:val="28"/>
          <w:szCs w:val="28"/>
        </w:rPr>
        <w:br/>
        <w:t>4 VIROLOGY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Coronaviruses, a family of viruses within the</w:t>
      </w:r>
      <w:r w:rsidRPr="000C2E33">
        <w:rPr>
          <w:rFonts w:ascii="Times New Roman" w:hAnsi="Times New Roman" w:cs="Times New Roman"/>
          <w:sz w:val="28"/>
          <w:szCs w:val="28"/>
        </w:rPr>
        <w:br/>
        <w:t>nidoviruses superfamily, are further classified</w:t>
      </w:r>
      <w:r w:rsidRPr="000C2E33">
        <w:rPr>
          <w:rFonts w:ascii="Times New Roman" w:hAnsi="Times New Roman" w:cs="Times New Roman"/>
          <w:sz w:val="28"/>
          <w:szCs w:val="28"/>
        </w:rPr>
        <w:br/>
        <w:t>according to their genera, alpha-, beta-, gamma-</w:t>
      </w:r>
      <w:r w:rsidRPr="000C2E33">
        <w:rPr>
          <w:rFonts w:ascii="Times New Roman" w:hAnsi="Times New Roman" w:cs="Times New Roman"/>
          <w:sz w:val="28"/>
          <w:szCs w:val="28"/>
        </w:rPr>
        <w:br/>
        <w:t>and deltacoronaviruses (a-, B-, y- and 5-).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Among those, alpha </w:t>
      </w:r>
      <w:r w:rsidRPr="000C2E33">
        <w:rPr>
          <w:rFonts w:ascii="Times New Roman" w:hAnsi="Times New Roman" w:cs="Times New Roman"/>
          <w:sz w:val="28"/>
          <w:szCs w:val="28"/>
        </w:rPr>
        <w:t>and beta species are</w:t>
      </w:r>
      <w:r w:rsidRPr="000C2E33">
        <w:rPr>
          <w:rFonts w:ascii="Times New Roman" w:hAnsi="Times New Roman" w:cs="Times New Roman"/>
          <w:sz w:val="28"/>
          <w:szCs w:val="28"/>
        </w:rPr>
        <w:br/>
        <w:t>capable of contaminating only mammals,</w:t>
      </w:r>
      <w:r w:rsidRPr="000C2E33">
        <w:rPr>
          <w:rFonts w:ascii="Times New Roman" w:hAnsi="Times New Roman" w:cs="Times New Roman"/>
          <w:sz w:val="28"/>
          <w:szCs w:val="28"/>
        </w:rPr>
        <w:br/>
        <w:t>whereas the other two genera can infect birds</w:t>
      </w:r>
      <w:r w:rsidRPr="000C2E33">
        <w:rPr>
          <w:rFonts w:ascii="Times New Roman" w:hAnsi="Times New Roman" w:cs="Times New Roman"/>
          <w:sz w:val="28"/>
          <w:szCs w:val="28"/>
        </w:rPr>
        <w:br/>
        <w:t>and could also infect mammals.'* '* Two of</w:t>
      </w:r>
      <w:r w:rsidRPr="000C2E33">
        <w:rPr>
          <w:rFonts w:ascii="Times New Roman" w:hAnsi="Times New Roman" w:cs="Times New Roman"/>
          <w:sz w:val="28"/>
          <w:szCs w:val="28"/>
        </w:rPr>
        <w:br/>
        <w:t>these genera belong to human coronaviruses</w:t>
      </w:r>
      <w:r w:rsidRPr="000C2E33">
        <w:rPr>
          <w:rFonts w:ascii="Times New Roman" w:hAnsi="Times New Roman" w:cs="Times New Roman"/>
          <w:sz w:val="28"/>
          <w:szCs w:val="28"/>
        </w:rPr>
        <w:br/>
        <w:t>(HCoVs): a-coronaviruses, which comprise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human coronavirus 229E </w:t>
      </w:r>
      <w:r w:rsidRPr="000C2E33">
        <w:rPr>
          <w:rFonts w:ascii="Times New Roman" w:hAnsi="Times New Roman" w:cs="Times New Roman"/>
          <w:sz w:val="28"/>
          <w:szCs w:val="28"/>
        </w:rPr>
        <w:t>(hcov229E) and</w:t>
      </w:r>
      <w:r w:rsidRPr="000C2E33">
        <w:rPr>
          <w:rFonts w:ascii="Times New Roman" w:hAnsi="Times New Roman" w:cs="Times New Roman"/>
          <w:sz w:val="28"/>
          <w:szCs w:val="28"/>
        </w:rPr>
        <w:br/>
        <w:t>human coronavirus NL63 (hcovNL63), and B-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coronaviruses, which are human coronavirus</w:t>
      </w:r>
      <w:r w:rsidRPr="000C2E33">
        <w:rPr>
          <w:rFonts w:ascii="Times New Roman" w:hAnsi="Times New Roman" w:cs="Times New Roman"/>
          <w:sz w:val="28"/>
          <w:szCs w:val="28"/>
        </w:rPr>
        <w:br/>
        <w:t>HKU1, human coronavirus OC43, MERS-COV</w:t>
      </w:r>
      <w:r w:rsidRPr="000C2E33">
        <w:rPr>
          <w:rFonts w:ascii="Times New Roman" w:hAnsi="Times New Roman" w:cs="Times New Roman"/>
          <w:sz w:val="28"/>
          <w:szCs w:val="28"/>
        </w:rPr>
        <w:br/>
        <w:t>(known as Middle East respiratory syndrome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coronavirus) and SARS-CoV (referred to as</w:t>
      </w:r>
      <w:r w:rsidRPr="000C2E33">
        <w:rPr>
          <w:rFonts w:ascii="Times New Roman" w:hAnsi="Times New Roman" w:cs="Times New Roman"/>
          <w:sz w:val="28"/>
          <w:szCs w:val="28"/>
        </w:rPr>
        <w:br/>
        <w:t>severe acute respiratory syndrom</w:t>
      </w:r>
      <w:r w:rsidRPr="000C2E33">
        <w:rPr>
          <w:rFonts w:ascii="Times New Roman" w:hAnsi="Times New Roman" w:cs="Times New Roman"/>
          <w:sz w:val="28"/>
          <w:szCs w:val="28"/>
        </w:rPr>
        <w:t>e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coronavirus). !°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severe acute respiratory syndrome CoV-2</w:t>
      </w:r>
      <w:r w:rsidRPr="000C2E33">
        <w:rPr>
          <w:rFonts w:ascii="Times New Roman" w:hAnsi="Times New Roman" w:cs="Times New Roman"/>
          <w:sz w:val="28"/>
          <w:szCs w:val="28"/>
        </w:rPr>
        <w:br/>
        <w:t>(SARS-CoV-2) is now named novel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(coronavirus disease 2019).'° Genome</w:t>
      </w:r>
      <w:r w:rsidRPr="000C2E33">
        <w:rPr>
          <w:rFonts w:ascii="Times New Roman" w:hAnsi="Times New Roman" w:cs="Times New Roman"/>
          <w:sz w:val="28"/>
          <w:szCs w:val="28"/>
        </w:rPr>
        <w:br/>
        <w:t>sequencing and phylogenetic research revealed</w:t>
      </w:r>
      <w:r w:rsidRPr="000C2E33">
        <w:rPr>
          <w:rFonts w:ascii="Times New Roman" w:hAnsi="Times New Roman" w:cs="Times New Roman"/>
          <w:sz w:val="28"/>
          <w:szCs w:val="28"/>
        </w:rPr>
        <w:br/>
        <w:t>that the COVID-19-causing coronavirus is a</w:t>
      </w:r>
      <w:r w:rsidRPr="000C2E33">
        <w:rPr>
          <w:rFonts w:ascii="Times New Roman" w:hAnsi="Times New Roman" w:cs="Times New Roman"/>
          <w:sz w:val="28"/>
          <w:szCs w:val="28"/>
        </w:rPr>
        <w:br/>
        <w:t>beta-coronavirus that bel</w:t>
      </w:r>
      <w:r w:rsidRPr="000C2E33">
        <w:rPr>
          <w:rFonts w:ascii="Times New Roman" w:hAnsi="Times New Roman" w:cs="Times New Roman"/>
          <w:sz w:val="28"/>
          <w:szCs w:val="28"/>
        </w:rPr>
        <w:t>ongs to the same</w:t>
      </w:r>
      <w:r w:rsidRPr="000C2E33">
        <w:rPr>
          <w:rFonts w:ascii="Times New Roman" w:hAnsi="Times New Roman" w:cs="Times New Roman"/>
          <w:sz w:val="28"/>
          <w:szCs w:val="28"/>
        </w:rPr>
        <w:br/>
        <w:t>subtypes as SARS virus, but still exists in a</w:t>
      </w:r>
      <w:r w:rsidRPr="000C2E33">
        <w:rPr>
          <w:rFonts w:ascii="Times New Roman" w:hAnsi="Times New Roman" w:cs="Times New Roman"/>
          <w:sz w:val="28"/>
          <w:szCs w:val="28"/>
        </w:rPr>
        <w:br/>
        <w:t>variant group. The receptor-binding gene region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, . , a foal ee a</w:t>
      </w:r>
      <w:r w:rsidRPr="000C2E33">
        <w:rPr>
          <w:rFonts w:ascii="Times New Roman" w:hAnsi="Times New Roman" w:cs="Times New Roman"/>
          <w:sz w:val="28"/>
          <w:szCs w:val="28"/>
        </w:rPr>
        <w:br/>
        <w:t>primary anti-genic epitopes mainly those</w:t>
      </w:r>
      <w:r w:rsidRPr="000C2E33">
        <w:rPr>
          <w:rFonts w:ascii="Times New Roman" w:hAnsi="Times New Roman" w:cs="Times New Roman"/>
          <w:sz w:val="28"/>
          <w:szCs w:val="28"/>
        </w:rPr>
        <w:br/>
        <w:t>recognised by neutralising antibodies. The spike</w:t>
      </w:r>
      <w:r w:rsidRPr="000C2E33">
        <w:rPr>
          <w:rFonts w:ascii="Times New Roman" w:hAnsi="Times New Roman" w:cs="Times New Roman"/>
          <w:sz w:val="28"/>
          <w:szCs w:val="28"/>
        </w:rPr>
        <w:br/>
        <w:t>S-protein being in a spike form is s</w:t>
      </w:r>
      <w:r w:rsidRPr="000C2E33">
        <w:rPr>
          <w:rFonts w:ascii="Times New Roman" w:hAnsi="Times New Roman" w:cs="Times New Roman"/>
          <w:sz w:val="28"/>
          <w:szCs w:val="28"/>
        </w:rPr>
        <w:t>ubjected to a</w:t>
      </w:r>
      <w:r w:rsidRPr="000C2E33">
        <w:rPr>
          <w:rFonts w:ascii="Times New Roman" w:hAnsi="Times New Roman" w:cs="Times New Roman"/>
          <w:sz w:val="28"/>
          <w:szCs w:val="28"/>
        </w:rPr>
        <w:br/>
        <w:t>structural rearrangement process so that fusing</w:t>
      </w:r>
      <w:r w:rsidRPr="000C2E33">
        <w:rPr>
          <w:rFonts w:ascii="Times New Roman" w:hAnsi="Times New Roman" w:cs="Times New Roman"/>
          <w:sz w:val="28"/>
          <w:szCs w:val="28"/>
        </w:rPr>
        <w:br/>
        <w:t>the outer membrane of the virus with the host-</w:t>
      </w:r>
      <w:r w:rsidRPr="000C2E33">
        <w:rPr>
          <w:rFonts w:ascii="Times New Roman" w:hAnsi="Times New Roman" w:cs="Times New Roman"/>
          <w:sz w:val="28"/>
          <w:szCs w:val="28"/>
        </w:rPr>
        <w:br/>
        <w:t>cell membrane becomes easier.'!* *° Recent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 work has also shown that the</w:t>
      </w:r>
      <w:r w:rsidRPr="000C2E33">
        <w:rPr>
          <w:rFonts w:ascii="Times New Roman" w:hAnsi="Times New Roman" w:cs="Times New Roman"/>
          <w:sz w:val="28"/>
          <w:szCs w:val="28"/>
        </w:rPr>
        <w:br/>
        <w:t>membrane exopeptidase ACE enzyme</w:t>
      </w:r>
      <w:r w:rsidRPr="000C2E33">
        <w:rPr>
          <w:rFonts w:ascii="Times New Roman" w:hAnsi="Times New Roman" w:cs="Times New Roman"/>
          <w:sz w:val="28"/>
          <w:szCs w:val="28"/>
        </w:rPr>
        <w:br/>
        <w:t>(angiotensin-converting enzyme) f</w:t>
      </w:r>
      <w:r w:rsidRPr="000C2E33">
        <w:rPr>
          <w:rFonts w:ascii="Times New Roman" w:hAnsi="Times New Roman" w:cs="Times New Roman"/>
          <w:sz w:val="28"/>
          <w:szCs w:val="28"/>
        </w:rPr>
        <w:t>unctions as a</w:t>
      </w:r>
      <w:r w:rsidRPr="000C2E33">
        <w:rPr>
          <w:rFonts w:ascii="Times New Roman" w:hAnsi="Times New Roman" w:cs="Times New Roman"/>
          <w:sz w:val="28"/>
          <w:szCs w:val="28"/>
        </w:rPr>
        <w:br/>
        <w:t>COVID-19 receptor to enter the human cell.*'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FIGURE 1</w:t>
      </w:r>
      <w:r w:rsidRPr="000C2E33">
        <w:rPr>
          <w:rFonts w:ascii="Times New Roman" w:hAnsi="Times New Roman" w:cs="Times New Roman"/>
          <w:sz w:val="28"/>
          <w:szCs w:val="28"/>
        </w:rPr>
        <w:br/>
        <w:t>observed through both in vivo and in vitro</w:t>
      </w:r>
      <w:r w:rsidRPr="000C2E33">
        <w:rPr>
          <w:rFonts w:ascii="Times New Roman" w:hAnsi="Times New Roman" w:cs="Times New Roman"/>
          <w:sz w:val="28"/>
          <w:szCs w:val="28"/>
        </w:rPr>
        <w:br/>
        <w:t>experiments. There is an enhanced nasal</w:t>
      </w:r>
      <w:r w:rsidRPr="000C2E33">
        <w:rPr>
          <w:rFonts w:ascii="Times New Roman" w:hAnsi="Times New Roman" w:cs="Times New Roman"/>
          <w:sz w:val="28"/>
          <w:szCs w:val="28"/>
        </w:rPr>
        <w:br/>
        <w:t>secretion observed along with local oedema</w:t>
      </w:r>
      <w:r w:rsidRPr="000C2E33">
        <w:rPr>
          <w:rFonts w:ascii="Times New Roman" w:hAnsi="Times New Roman" w:cs="Times New Roman"/>
          <w:sz w:val="28"/>
          <w:szCs w:val="28"/>
        </w:rPr>
        <w:br/>
        <w:t>because of the damage of the host cell, which</w:t>
      </w:r>
      <w:r w:rsidRPr="000C2E33">
        <w:rPr>
          <w:rFonts w:ascii="Times New Roman" w:hAnsi="Times New Roman" w:cs="Times New Roman"/>
          <w:sz w:val="28"/>
          <w:szCs w:val="28"/>
        </w:rPr>
        <w:br/>
        <w:t>further stimula</w:t>
      </w:r>
      <w:r w:rsidRPr="000C2E33">
        <w:rPr>
          <w:rFonts w:ascii="Times New Roman" w:hAnsi="Times New Roman" w:cs="Times New Roman"/>
          <w:sz w:val="28"/>
          <w:szCs w:val="28"/>
        </w:rPr>
        <w:t>tes the synthesis of</w:t>
      </w:r>
      <w:r w:rsidRPr="000C2E33">
        <w:rPr>
          <w:rFonts w:ascii="Times New Roman" w:hAnsi="Times New Roman" w:cs="Times New Roman"/>
          <w:sz w:val="28"/>
          <w:szCs w:val="28"/>
        </w:rPr>
        <w:br/>
        <w:t>inflammatory mediators. In addition, these</w:t>
      </w:r>
      <w:r w:rsidRPr="000C2E33">
        <w:rPr>
          <w:rFonts w:ascii="Times New Roman" w:hAnsi="Times New Roman" w:cs="Times New Roman"/>
          <w:sz w:val="28"/>
          <w:szCs w:val="28"/>
        </w:rPr>
        <w:br/>
        <w:t>reactions can induce sneezing, difficulty</w:t>
      </w:r>
      <w:r w:rsidRPr="000C2E33">
        <w:rPr>
          <w:rFonts w:ascii="Times New Roman" w:hAnsi="Times New Roman" w:cs="Times New Roman"/>
          <w:sz w:val="28"/>
          <w:szCs w:val="28"/>
        </w:rPr>
        <w:br/>
        <w:t>breathing by causing airway inhibition and</w:t>
      </w:r>
      <w:r w:rsidRPr="000C2E33">
        <w:rPr>
          <w:rFonts w:ascii="Times New Roman" w:hAnsi="Times New Roman" w:cs="Times New Roman"/>
          <w:sz w:val="28"/>
          <w:szCs w:val="28"/>
        </w:rPr>
        <w:br/>
        <w:t>elevate mucosal temperature. These viruses,</w:t>
      </w:r>
      <w:r w:rsidRPr="000C2E33">
        <w:rPr>
          <w:rFonts w:ascii="Times New Roman" w:hAnsi="Times New Roman" w:cs="Times New Roman"/>
          <w:sz w:val="28"/>
          <w:szCs w:val="28"/>
        </w:rPr>
        <w:br/>
        <w:t>when released, chiefly affect the lower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tract, with</w:t>
      </w:r>
      <w:r w:rsidRPr="000C2E33">
        <w:rPr>
          <w:rFonts w:ascii="Times New Roman" w:hAnsi="Times New Roman" w:cs="Times New Roman"/>
          <w:sz w:val="28"/>
          <w:szCs w:val="28"/>
        </w:rPr>
        <w:t xml:space="preserve"> the signs and symptoms</w:t>
      </w:r>
      <w:r w:rsidRPr="000C2E33">
        <w:rPr>
          <w:rFonts w:ascii="Times New Roman" w:hAnsi="Times New Roman" w:cs="Times New Roman"/>
          <w:sz w:val="28"/>
          <w:szCs w:val="28"/>
        </w:rPr>
        <w:br/>
        <w:t>existing clinically. Also, the virus further affects</w:t>
      </w:r>
      <w:r w:rsidRPr="000C2E33">
        <w:rPr>
          <w:rFonts w:ascii="Times New Roman" w:hAnsi="Times New Roman" w:cs="Times New Roman"/>
          <w:sz w:val="28"/>
          <w:szCs w:val="28"/>
        </w:rPr>
        <w:br/>
        <w:t>the intestinal lymphocytes, renal cells, liver cells</w:t>
      </w:r>
      <w:r w:rsidRPr="000C2E33">
        <w:rPr>
          <w:rFonts w:ascii="Times New Roman" w:hAnsi="Times New Roman" w:cs="Times New Roman"/>
          <w:sz w:val="28"/>
          <w:szCs w:val="28"/>
        </w:rPr>
        <w:br/>
        <w:t>and T-lymphocytes. Furthermore, the virus</w:t>
      </w:r>
      <w:r w:rsidRPr="000C2E33">
        <w:rPr>
          <w:rFonts w:ascii="Times New Roman" w:hAnsi="Times New Roman" w:cs="Times New Roman"/>
          <w:sz w:val="28"/>
          <w:szCs w:val="28"/>
        </w:rPr>
        <w:br/>
        <w:t>induces T-cell apoptosis, causing the reaction of</w:t>
      </w:r>
      <w:r w:rsidRPr="000C2E33">
        <w:rPr>
          <w:rFonts w:ascii="Times New Roman" w:hAnsi="Times New Roman" w:cs="Times New Roman"/>
          <w:sz w:val="28"/>
          <w:szCs w:val="28"/>
        </w:rPr>
        <w:br/>
        <w:t>the T-cell to be erratic, resultin</w:t>
      </w:r>
      <w:r w:rsidRPr="000C2E33">
        <w:rPr>
          <w:rFonts w:ascii="Times New Roman" w:hAnsi="Times New Roman" w:cs="Times New Roman"/>
          <w:sz w:val="28"/>
          <w:szCs w:val="28"/>
        </w:rPr>
        <w:t>g in the immune</w:t>
      </w:r>
      <w:r w:rsidRPr="000C2E33">
        <w:rPr>
          <w:rFonts w:ascii="Times New Roman" w:hAnsi="Times New Roman" w:cs="Times New Roman"/>
          <w:sz w:val="28"/>
          <w:szCs w:val="28"/>
        </w:rPr>
        <w:br/>
        <w:t>system's complete collapse.** 2°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5.1 Mode of transmission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In fact it was accepted that the original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 originated from a seafood market,</w:t>
      </w:r>
      <w:r w:rsidRPr="000C2E33">
        <w:rPr>
          <w:rFonts w:ascii="Times New Roman" w:hAnsi="Times New Roman" w:cs="Times New Roman"/>
          <w:sz w:val="28"/>
          <w:szCs w:val="28"/>
        </w:rPr>
        <w:br/>
        <w:t>which had a tradition of selling live animals,</w:t>
      </w:r>
      <w:r w:rsidRPr="000C2E33">
        <w:rPr>
          <w:rFonts w:ascii="Times New Roman" w:hAnsi="Times New Roman" w:cs="Times New Roman"/>
          <w:sz w:val="28"/>
          <w:szCs w:val="28"/>
        </w:rPr>
        <w:br/>
        <w:t>where the majority of the patients had eithe</w:t>
      </w:r>
      <w:r w:rsidRPr="000C2E33">
        <w:rPr>
          <w:rFonts w:ascii="Times New Roman" w:hAnsi="Times New Roman" w:cs="Times New Roman"/>
          <w:sz w:val="28"/>
          <w:szCs w:val="28"/>
        </w:rPr>
        <w:t>r</w:t>
      </w:r>
      <w:r w:rsidRPr="000C2E33">
        <w:rPr>
          <w:rFonts w:ascii="Times New Roman" w:hAnsi="Times New Roman" w:cs="Times New Roman"/>
          <w:sz w:val="28"/>
          <w:szCs w:val="28"/>
        </w:rPr>
        <w:br/>
        <w:t>worked or visited, although up to now the</w:t>
      </w:r>
      <w:r w:rsidRPr="000C2E33">
        <w:rPr>
          <w:rFonts w:ascii="Times New Roman" w:hAnsi="Times New Roman" w:cs="Times New Roman"/>
          <w:sz w:val="28"/>
          <w:szCs w:val="28"/>
        </w:rPr>
        <w:br/>
        <w:t>understanding of the COVID-19 transmission</w:t>
      </w:r>
      <w:r w:rsidRPr="000C2E33">
        <w:rPr>
          <w:rFonts w:ascii="Times New Roman" w:hAnsi="Times New Roman" w:cs="Times New Roman"/>
          <w:sz w:val="28"/>
          <w:szCs w:val="28"/>
        </w:rPr>
        <w:br/>
        <w:t>risk remains incomplete.'° In addition, while the</w:t>
      </w:r>
      <w:r w:rsidRPr="000C2E33">
        <w:rPr>
          <w:rFonts w:ascii="Times New Roman" w:hAnsi="Times New Roman" w:cs="Times New Roman"/>
          <w:sz w:val="28"/>
          <w:szCs w:val="28"/>
        </w:rPr>
        <w:br/>
        <w:t>newer patients had no exposure to the market</w:t>
      </w:r>
      <w:r w:rsidRPr="000C2E33">
        <w:rPr>
          <w:rFonts w:ascii="Times New Roman" w:hAnsi="Times New Roman" w:cs="Times New Roman"/>
          <w:sz w:val="28"/>
          <w:szCs w:val="28"/>
        </w:rPr>
        <w:br/>
        <w:t>and still got the virus from the humans present</w:t>
      </w:r>
      <w:r w:rsidRPr="000C2E33">
        <w:rPr>
          <w:rFonts w:ascii="Times New Roman" w:hAnsi="Times New Roman" w:cs="Times New Roman"/>
          <w:sz w:val="28"/>
          <w:szCs w:val="28"/>
        </w:rPr>
        <w:br/>
        <w:t>there, there is an increas</w:t>
      </w:r>
      <w:r w:rsidRPr="000C2E33">
        <w:rPr>
          <w:rFonts w:ascii="Times New Roman" w:hAnsi="Times New Roman" w:cs="Times New Roman"/>
          <w:sz w:val="28"/>
          <w:szCs w:val="28"/>
        </w:rPr>
        <w:t>e in the outbreak of</w:t>
      </w:r>
      <w:r w:rsidRPr="000C2E33">
        <w:rPr>
          <w:rFonts w:ascii="Times New Roman" w:hAnsi="Times New Roman" w:cs="Times New Roman"/>
          <w:sz w:val="28"/>
          <w:szCs w:val="28"/>
        </w:rPr>
        <w:br/>
        <w:t>there, there is an increase in the outbreak of</w:t>
      </w:r>
      <w:r w:rsidRPr="000C2E33">
        <w:rPr>
          <w:rFonts w:ascii="Times New Roman" w:hAnsi="Times New Roman" w:cs="Times New Roman"/>
          <w:sz w:val="28"/>
          <w:szCs w:val="28"/>
        </w:rPr>
        <w:br/>
        <w:t>this virus through human-to-human</w:t>
      </w:r>
      <w:r w:rsidRPr="000C2E33">
        <w:rPr>
          <w:rFonts w:ascii="Times New Roman" w:hAnsi="Times New Roman" w:cs="Times New Roman"/>
          <w:sz w:val="28"/>
          <w:szCs w:val="28"/>
        </w:rPr>
        <w:br/>
        <w:t>transmission, with the fact that it has become</w:t>
      </w:r>
      <w:r w:rsidRPr="000C2E33">
        <w:rPr>
          <w:rFonts w:ascii="Times New Roman" w:hAnsi="Times New Roman" w:cs="Times New Roman"/>
          <w:sz w:val="28"/>
          <w:szCs w:val="28"/>
        </w:rPr>
        <w:br/>
        <w:t>widespread around the globe. This confirms the</w:t>
      </w:r>
      <w:r w:rsidRPr="000C2E33">
        <w:rPr>
          <w:rFonts w:ascii="Times New Roman" w:hAnsi="Times New Roman" w:cs="Times New Roman"/>
          <w:sz w:val="28"/>
          <w:szCs w:val="28"/>
        </w:rPr>
        <w:br/>
        <w:t>fact similar to the previous epidemics, including</w:t>
      </w:r>
      <w:r w:rsidRPr="000C2E33">
        <w:rPr>
          <w:rFonts w:ascii="Times New Roman" w:hAnsi="Times New Roman" w:cs="Times New Roman"/>
          <w:sz w:val="28"/>
          <w:szCs w:val="28"/>
        </w:rPr>
        <w:br/>
        <w:t>SARS and M</w:t>
      </w:r>
      <w:r w:rsidRPr="000C2E33">
        <w:rPr>
          <w:rFonts w:ascii="Times New Roman" w:hAnsi="Times New Roman" w:cs="Times New Roman"/>
          <w:sz w:val="28"/>
          <w:szCs w:val="28"/>
        </w:rPr>
        <w:t>ERS, that this coronavirus exhibited</w:t>
      </w:r>
      <w:r w:rsidRPr="000C2E33">
        <w:rPr>
          <w:rFonts w:ascii="Times New Roman" w:hAnsi="Times New Roman" w:cs="Times New Roman"/>
          <w:sz w:val="28"/>
          <w:szCs w:val="28"/>
        </w:rPr>
        <w:br/>
        <w:t>potential human-to-human transmission, as it</w:t>
      </w:r>
      <w:r w:rsidRPr="000C2E33">
        <w:rPr>
          <w:rFonts w:ascii="Times New Roman" w:hAnsi="Times New Roman" w:cs="Times New Roman"/>
          <w:sz w:val="28"/>
          <w:szCs w:val="28"/>
        </w:rPr>
        <w:br/>
        <w:t>was recently declared a pandemic by WHO.?°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Respiratory droplets are the major carrier for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transmission. Such droplets can</w:t>
      </w:r>
      <w:r w:rsidRPr="000C2E33">
        <w:rPr>
          <w:rFonts w:ascii="Times New Roman" w:hAnsi="Times New Roman" w:cs="Times New Roman"/>
          <w:sz w:val="28"/>
          <w:szCs w:val="28"/>
        </w:rPr>
        <w:br/>
        <w:t>either stay in the nose or mouth or ent</w:t>
      </w:r>
      <w:r w:rsidRPr="000C2E33">
        <w:rPr>
          <w:rFonts w:ascii="Times New Roman" w:hAnsi="Times New Roman" w:cs="Times New Roman"/>
          <w:sz w:val="28"/>
          <w:szCs w:val="28"/>
        </w:rPr>
        <w:t>er the</w:t>
      </w:r>
      <w:r w:rsidRPr="000C2E33">
        <w:rPr>
          <w:rFonts w:ascii="Times New Roman" w:hAnsi="Times New Roman" w:cs="Times New Roman"/>
          <w:sz w:val="28"/>
          <w:szCs w:val="28"/>
        </w:rPr>
        <w:br/>
        <w:t>lungs via the inhaled air. Currently, it is known</w:t>
      </w:r>
      <w:r w:rsidRPr="000C2E33">
        <w:rPr>
          <w:rFonts w:ascii="Times New Roman" w:hAnsi="Times New Roman" w:cs="Times New Roman"/>
          <w:sz w:val="28"/>
          <w:szCs w:val="28"/>
        </w:rPr>
        <w:br/>
        <w:t>that COVID-19’s transmission from one person</w:t>
      </w:r>
      <w:r w:rsidRPr="000C2E33">
        <w:rPr>
          <w:rFonts w:ascii="Times New Roman" w:hAnsi="Times New Roman" w:cs="Times New Roman"/>
          <w:sz w:val="28"/>
          <w:szCs w:val="28"/>
        </w:rPr>
        <w:br/>
        <w:t>to another also occurs through touching either</w:t>
      </w:r>
      <w:r w:rsidRPr="000C2E33">
        <w:rPr>
          <w:rFonts w:ascii="Times New Roman" w:hAnsi="Times New Roman" w:cs="Times New Roman"/>
          <w:sz w:val="28"/>
          <w:szCs w:val="28"/>
        </w:rPr>
        <w:br/>
        <w:t>an infected surface or even an object. With the</w:t>
      </w:r>
      <w:r w:rsidRPr="000C2E33">
        <w:rPr>
          <w:rFonts w:ascii="Times New Roman" w:hAnsi="Times New Roman" w:cs="Times New Roman"/>
          <w:sz w:val="28"/>
          <w:szCs w:val="28"/>
        </w:rPr>
        <w:br/>
        <w:t>current scant awareness of the transmission</w:t>
      </w:r>
      <w:r w:rsidRPr="000C2E33">
        <w:rPr>
          <w:rFonts w:ascii="Times New Roman" w:hAnsi="Times New Roman" w:cs="Times New Roman"/>
          <w:sz w:val="28"/>
          <w:szCs w:val="28"/>
        </w:rPr>
        <w:br/>
        <w:t>systems however</w:t>
      </w:r>
      <w:r w:rsidRPr="000C2E33">
        <w:rPr>
          <w:rFonts w:ascii="Times New Roman" w:hAnsi="Times New Roman" w:cs="Times New Roman"/>
          <w:sz w:val="28"/>
          <w:szCs w:val="28"/>
        </w:rPr>
        <w:t>, airborne safety measures</w:t>
      </w:r>
      <w:r w:rsidRPr="000C2E33">
        <w:rPr>
          <w:rFonts w:ascii="Times New Roman" w:hAnsi="Times New Roman" w:cs="Times New Roman"/>
          <w:sz w:val="28"/>
          <w:szCs w:val="28"/>
        </w:rPr>
        <w:br/>
        <w:t>with a high-risk procedure have been proposed</w:t>
      </w:r>
      <w:r w:rsidRPr="000C2E33">
        <w:rPr>
          <w:rFonts w:ascii="Times New Roman" w:hAnsi="Times New Roman" w:cs="Times New Roman"/>
          <w:sz w:val="28"/>
          <w:szCs w:val="28"/>
        </w:rPr>
        <w:br/>
        <w:t>in many countries. Transmission levels, or the</w:t>
      </w:r>
      <w:r w:rsidRPr="000C2E33">
        <w:rPr>
          <w:rFonts w:ascii="Times New Roman" w:hAnsi="Times New Roman" w:cs="Times New Roman"/>
          <w:sz w:val="28"/>
          <w:szCs w:val="28"/>
        </w:rPr>
        <w:br/>
        <w:t>rates from one person to another, reported</w:t>
      </w:r>
      <w:r w:rsidRPr="000C2E33">
        <w:rPr>
          <w:rFonts w:ascii="Times New Roman" w:hAnsi="Times New Roman" w:cs="Times New Roman"/>
          <w:sz w:val="28"/>
          <w:szCs w:val="28"/>
        </w:rPr>
        <w:br/>
        <w:t>differ by both location and interaction with</w:t>
      </w:r>
      <w:r w:rsidRPr="000C2E33">
        <w:rPr>
          <w:rFonts w:ascii="Times New Roman" w:hAnsi="Times New Roman" w:cs="Times New Roman"/>
          <w:sz w:val="28"/>
          <w:szCs w:val="28"/>
        </w:rPr>
        <w:br/>
        <w:t>involvement in infection control. It is stated t</w:t>
      </w:r>
      <w:r w:rsidRPr="000C2E33">
        <w:rPr>
          <w:rFonts w:ascii="Times New Roman" w:hAnsi="Times New Roman" w:cs="Times New Roman"/>
          <w:sz w:val="28"/>
          <w:szCs w:val="28"/>
        </w:rPr>
        <w:t>hat</w:t>
      </w:r>
      <w:r w:rsidRPr="000C2E33">
        <w:rPr>
          <w:rFonts w:ascii="Times New Roman" w:hAnsi="Times New Roman" w:cs="Times New Roman"/>
          <w:sz w:val="28"/>
          <w:szCs w:val="28"/>
        </w:rPr>
        <w:br/>
        <w:t>even asymptomatic individuals or those</w:t>
      </w:r>
      <w:r w:rsidRPr="000C2E33">
        <w:rPr>
          <w:rFonts w:ascii="Times New Roman" w:hAnsi="Times New Roman" w:cs="Times New Roman"/>
          <w:sz w:val="28"/>
          <w:szCs w:val="28"/>
        </w:rPr>
        <w:br/>
        <w:t>individuals in their incubation period can act as</w:t>
      </w:r>
      <w:r w:rsidRPr="000C2E33">
        <w:rPr>
          <w:rFonts w:ascii="Times New Roman" w:hAnsi="Times New Roman" w:cs="Times New Roman"/>
          <w:sz w:val="28"/>
          <w:szCs w:val="28"/>
        </w:rPr>
        <w:br/>
        <w:t>carrier of SARS-CoV2.*” 2° With the data and</w:t>
      </w:r>
      <w:r w:rsidRPr="000C2E33">
        <w:rPr>
          <w:rFonts w:ascii="Times New Roman" w:hAnsi="Times New Roman" w:cs="Times New Roman"/>
          <w:sz w:val="28"/>
          <w:szCs w:val="28"/>
        </w:rPr>
        <w:br/>
        <w:t>evidence provided by the CDC, the usual</w:t>
      </w:r>
      <w:r w:rsidRPr="000C2E33">
        <w:rPr>
          <w:rFonts w:ascii="Times New Roman" w:hAnsi="Times New Roman" w:cs="Times New Roman"/>
          <w:sz w:val="28"/>
          <w:szCs w:val="28"/>
        </w:rPr>
        <w:br/>
        <w:t>incubation period is probably 3 to 7 days,</w:t>
      </w:r>
      <w:r w:rsidRPr="000C2E33">
        <w:rPr>
          <w:rFonts w:ascii="Times New Roman" w:hAnsi="Times New Roman" w:cs="Times New Roman"/>
          <w:sz w:val="28"/>
          <w:szCs w:val="28"/>
        </w:rPr>
        <w:br/>
        <w:t>sometimes being prolonged up to eve</w:t>
      </w:r>
      <w:r w:rsidRPr="000C2E33">
        <w:rPr>
          <w:rFonts w:ascii="Times New Roman" w:hAnsi="Times New Roman" w:cs="Times New Roman"/>
          <w:sz w:val="28"/>
          <w:szCs w:val="28"/>
        </w:rPr>
        <w:t>n 2</w:t>
      </w:r>
      <w:r w:rsidRPr="000C2E33">
        <w:rPr>
          <w:rFonts w:ascii="Times New Roman" w:hAnsi="Times New Roman" w:cs="Times New Roman"/>
          <w:sz w:val="28"/>
          <w:szCs w:val="28"/>
        </w:rPr>
        <w:br/>
        <w:t>weeks, and the typical symptom occurrence</w:t>
      </w:r>
      <w:r w:rsidRPr="000C2E33">
        <w:rPr>
          <w:rFonts w:ascii="Times New Roman" w:hAnsi="Times New Roman" w:cs="Times New Roman"/>
          <w:sz w:val="28"/>
          <w:szCs w:val="28"/>
        </w:rPr>
        <w:br/>
        <w:t>6.1 Laboratory testing for</w:t>
      </w:r>
      <w:r w:rsidRPr="000C2E33">
        <w:rPr>
          <w:rFonts w:ascii="Times New Roman" w:hAnsi="Times New Roman" w:cs="Times New Roman"/>
          <w:sz w:val="28"/>
          <w:szCs w:val="28"/>
        </w:rPr>
        <w:br/>
        <w:t>coronavirus disease 2019 (COVID-</w:t>
      </w:r>
      <w:r w:rsidRPr="000C2E33">
        <w:rPr>
          <w:rFonts w:ascii="Times New Roman" w:hAnsi="Times New Roman" w:cs="Times New Roman"/>
          <w:sz w:val="28"/>
          <w:szCs w:val="28"/>
        </w:rPr>
        <w:br/>
        <w:t>19) in suspected human cases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assessment of the patients with COVID-19</w:t>
      </w:r>
      <w:r w:rsidRPr="000C2E33">
        <w:rPr>
          <w:rFonts w:ascii="Times New Roman" w:hAnsi="Times New Roman" w:cs="Times New Roman"/>
          <w:sz w:val="28"/>
          <w:szCs w:val="28"/>
        </w:rPr>
        <w:br/>
        <w:t>should be based on the clinical features and</w:t>
      </w:r>
      <w:r w:rsidRPr="000C2E33">
        <w:rPr>
          <w:rFonts w:ascii="Times New Roman" w:hAnsi="Times New Roman" w:cs="Times New Roman"/>
          <w:sz w:val="28"/>
          <w:szCs w:val="28"/>
        </w:rPr>
        <w:br/>
        <w:t xml:space="preserve">also epidemiological factors. </w:t>
      </w:r>
      <w:r w:rsidRPr="000C2E33">
        <w:rPr>
          <w:rFonts w:ascii="Times New Roman" w:hAnsi="Times New Roman" w:cs="Times New Roman"/>
          <w:sz w:val="28"/>
          <w:szCs w:val="28"/>
        </w:rPr>
        <w:t>The screening</w:t>
      </w:r>
      <w:r w:rsidRPr="000C2E33">
        <w:rPr>
          <w:rFonts w:ascii="Times New Roman" w:hAnsi="Times New Roman" w:cs="Times New Roman"/>
          <w:sz w:val="28"/>
          <w:szCs w:val="28"/>
        </w:rPr>
        <w:br/>
        <w:t>protocols must be prepared and followed per</w:t>
      </w:r>
      <w:r w:rsidRPr="000C2E33">
        <w:rPr>
          <w:rFonts w:ascii="Times New Roman" w:hAnsi="Times New Roman" w:cs="Times New Roman"/>
          <w:sz w:val="28"/>
          <w:szCs w:val="28"/>
        </w:rPr>
        <w:br/>
        <w:t>the native context.*' Collecting and testing of</w:t>
      </w:r>
      <w:r w:rsidRPr="000C2E33">
        <w:rPr>
          <w:rFonts w:ascii="Times New Roman" w:hAnsi="Times New Roman" w:cs="Times New Roman"/>
          <w:sz w:val="28"/>
          <w:szCs w:val="28"/>
        </w:rPr>
        <w:br/>
        <w:t>specimen samples from the suspected</w:t>
      </w:r>
      <w:r w:rsidRPr="000C2E33">
        <w:rPr>
          <w:rFonts w:ascii="Times New Roman" w:hAnsi="Times New Roman" w:cs="Times New Roman"/>
          <w:sz w:val="28"/>
          <w:szCs w:val="28"/>
        </w:rPr>
        <w:br/>
        <w:t>individual is considered to be one of the main</w:t>
      </w:r>
      <w:r w:rsidRPr="000C2E33">
        <w:rPr>
          <w:rFonts w:ascii="Times New Roman" w:hAnsi="Times New Roman" w:cs="Times New Roman"/>
          <w:sz w:val="28"/>
          <w:szCs w:val="28"/>
        </w:rPr>
        <w:br/>
        <w:t>principles for controlling and managing the</w:t>
      </w:r>
      <w:r w:rsidRPr="000C2E33">
        <w:rPr>
          <w:rFonts w:ascii="Times New Roman" w:hAnsi="Times New Roman" w:cs="Times New Roman"/>
          <w:sz w:val="28"/>
          <w:szCs w:val="28"/>
        </w:rPr>
        <w:br/>
        <w:t>outbreak of the disease</w:t>
      </w:r>
      <w:r w:rsidRPr="000C2E33">
        <w:rPr>
          <w:rFonts w:ascii="Times New Roman" w:hAnsi="Times New Roman" w:cs="Times New Roman"/>
          <w:sz w:val="28"/>
          <w:szCs w:val="28"/>
        </w:rPr>
        <w:t xml:space="preserve"> in a country. The</w:t>
      </w:r>
      <w:r w:rsidRPr="000C2E33">
        <w:rPr>
          <w:rFonts w:ascii="Times New Roman" w:hAnsi="Times New Roman" w:cs="Times New Roman"/>
          <w:sz w:val="28"/>
          <w:szCs w:val="28"/>
        </w:rPr>
        <w:br/>
        <w:t>suspected cases must be screened thoroughly</w:t>
      </w:r>
      <w:r w:rsidRPr="000C2E33">
        <w:rPr>
          <w:rFonts w:ascii="Times New Roman" w:hAnsi="Times New Roman" w:cs="Times New Roman"/>
          <w:sz w:val="28"/>
          <w:szCs w:val="28"/>
        </w:rPr>
        <w:br/>
        <w:t>in order to detect the virus with the help of</w:t>
      </w:r>
      <w:r w:rsidRPr="000C2E33">
        <w:rPr>
          <w:rFonts w:ascii="Times New Roman" w:hAnsi="Times New Roman" w:cs="Times New Roman"/>
          <w:sz w:val="28"/>
          <w:szCs w:val="28"/>
        </w:rPr>
        <w:br/>
        <w:t>nucleic acid amplification tests such as reverse</w:t>
      </w:r>
      <w:r w:rsidRPr="000C2E33">
        <w:rPr>
          <w:rFonts w:ascii="Times New Roman" w:hAnsi="Times New Roman" w:cs="Times New Roman"/>
          <w:sz w:val="28"/>
          <w:szCs w:val="28"/>
        </w:rPr>
        <w:br/>
        <w:t>transcription polymerase chain reaction (RT-</w:t>
      </w:r>
      <w:r w:rsidRPr="000C2E33">
        <w:rPr>
          <w:rFonts w:ascii="Times New Roman" w:hAnsi="Times New Roman" w:cs="Times New Roman"/>
          <w:sz w:val="28"/>
          <w:szCs w:val="28"/>
        </w:rPr>
        <w:br/>
        <w:t>PCR). If a country or a particular region does not</w:t>
      </w:r>
      <w:r w:rsidRPr="000C2E33">
        <w:rPr>
          <w:rFonts w:ascii="Times New Roman" w:hAnsi="Times New Roman" w:cs="Times New Roman"/>
          <w:sz w:val="28"/>
          <w:szCs w:val="28"/>
        </w:rPr>
        <w:br/>
        <w:t>ha</w:t>
      </w:r>
      <w:r w:rsidRPr="000C2E33">
        <w:rPr>
          <w:rFonts w:ascii="Times New Roman" w:hAnsi="Times New Roman" w:cs="Times New Roman"/>
          <w:sz w:val="28"/>
          <w:szCs w:val="28"/>
        </w:rPr>
        <w:t>ve the facility to test the specimens, the</w:t>
      </w:r>
      <w:r w:rsidRPr="000C2E33">
        <w:rPr>
          <w:rFonts w:ascii="Times New Roman" w:hAnsi="Times New Roman" w:cs="Times New Roman"/>
          <w:sz w:val="28"/>
          <w:szCs w:val="28"/>
        </w:rPr>
        <w:br/>
        <w:t>specimens of the suspected individual should</w:t>
      </w:r>
      <w:r w:rsidRPr="000C2E33">
        <w:rPr>
          <w:rFonts w:ascii="Times New Roman" w:hAnsi="Times New Roman" w:cs="Times New Roman"/>
          <w:sz w:val="28"/>
          <w:szCs w:val="28"/>
        </w:rPr>
        <w:br/>
        <w:t>be sent to the nearest reference laboratories</w:t>
      </w:r>
      <w:r w:rsidRPr="000C2E33">
        <w:rPr>
          <w:rFonts w:ascii="Times New Roman" w:hAnsi="Times New Roman" w:cs="Times New Roman"/>
          <w:sz w:val="28"/>
          <w:szCs w:val="28"/>
        </w:rPr>
        <w:br/>
        <w:t>per the list provided by WHO.°?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Itis also recommended that the suspected</w:t>
      </w:r>
      <w:r w:rsidRPr="000C2E33">
        <w:rPr>
          <w:rFonts w:ascii="Times New Roman" w:hAnsi="Times New Roman" w:cs="Times New Roman"/>
          <w:sz w:val="28"/>
          <w:szCs w:val="28"/>
        </w:rPr>
        <w:br/>
        <w:t>patients be tested for the other respiratory</w:t>
      </w:r>
      <w:r w:rsidRPr="000C2E33">
        <w:rPr>
          <w:rFonts w:ascii="Times New Roman" w:hAnsi="Times New Roman" w:cs="Times New Roman"/>
          <w:sz w:val="28"/>
          <w:szCs w:val="28"/>
        </w:rPr>
        <w:br/>
        <w:t>pat</w:t>
      </w:r>
      <w:r w:rsidRPr="000C2E33">
        <w:rPr>
          <w:rFonts w:ascii="Times New Roman" w:hAnsi="Times New Roman" w:cs="Times New Roman"/>
          <w:sz w:val="28"/>
          <w:szCs w:val="28"/>
        </w:rPr>
        <w:t>hogens by performing the routine laboratory</w:t>
      </w:r>
      <w:r w:rsidRPr="000C2E33">
        <w:rPr>
          <w:rFonts w:ascii="Times New Roman" w:hAnsi="Times New Roman" w:cs="Times New Roman"/>
          <w:sz w:val="28"/>
          <w:szCs w:val="28"/>
        </w:rPr>
        <w:br/>
        <w:t>investigation per the local guidelines, mainly to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differentiate from other viruses that include</w:t>
      </w:r>
      <w:r w:rsidRPr="000C2E33">
        <w:rPr>
          <w:rFonts w:ascii="Times New Roman" w:hAnsi="Times New Roman" w:cs="Times New Roman"/>
          <w:sz w:val="28"/>
          <w:szCs w:val="28"/>
        </w:rPr>
        <w:br/>
        <w:t>influenza virus, parainfluenza virus, adenovirus,</w:t>
      </w:r>
      <w:r w:rsidRPr="000C2E33">
        <w:rPr>
          <w:rFonts w:ascii="Times New Roman" w:hAnsi="Times New Roman" w:cs="Times New Roman"/>
          <w:sz w:val="28"/>
          <w:szCs w:val="28"/>
        </w:rPr>
        <w:br/>
        <w:t>respiratory syncytial virus, rhinovirus, human</w:t>
      </w:r>
      <w:r w:rsidRPr="000C2E33">
        <w:rPr>
          <w:rFonts w:ascii="Times New Roman" w:hAnsi="Times New Roman" w:cs="Times New Roman"/>
          <w:sz w:val="28"/>
          <w:szCs w:val="28"/>
        </w:rPr>
        <w:br/>
        <w:t>weeks, and the typi</w:t>
      </w:r>
      <w:r w:rsidRPr="000C2E33">
        <w:rPr>
          <w:rFonts w:ascii="Times New Roman" w:hAnsi="Times New Roman" w:cs="Times New Roman"/>
          <w:sz w:val="28"/>
          <w:szCs w:val="28"/>
        </w:rPr>
        <w:t>cal symptom occurrence</w:t>
      </w:r>
      <w:r w:rsidRPr="000C2E33">
        <w:rPr>
          <w:rFonts w:ascii="Times New Roman" w:hAnsi="Times New Roman" w:cs="Times New Roman"/>
          <w:sz w:val="28"/>
          <w:szCs w:val="28"/>
        </w:rPr>
        <w:br/>
        <w:t>from incubation period to infection takes an</w:t>
      </w:r>
      <w:r w:rsidRPr="000C2E33">
        <w:rPr>
          <w:rFonts w:ascii="Times New Roman" w:hAnsi="Times New Roman" w:cs="Times New Roman"/>
          <w:sz w:val="28"/>
          <w:szCs w:val="28"/>
        </w:rPr>
        <w:br/>
        <w:t>average of 12.5 days.*?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6 CLINICAL DIAGNOSIS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The symptoms of COVID-19 remain very similar</w:t>
      </w:r>
      <w:r w:rsidRPr="000C2E33">
        <w:rPr>
          <w:rFonts w:ascii="Times New Roman" w:hAnsi="Times New Roman" w:cs="Times New Roman"/>
          <w:sz w:val="28"/>
          <w:szCs w:val="28"/>
        </w:rPr>
        <w:br/>
        <w:t>to those of the other respiratory epidemics in</w:t>
      </w:r>
      <w:r w:rsidRPr="000C2E33">
        <w:rPr>
          <w:rFonts w:ascii="Times New Roman" w:hAnsi="Times New Roman" w:cs="Times New Roman"/>
          <w:sz w:val="28"/>
          <w:szCs w:val="28"/>
        </w:rPr>
        <w:br/>
        <w:t>the past, which include SARS and MERS, but</w:t>
      </w:r>
      <w:r w:rsidRPr="000C2E33">
        <w:rPr>
          <w:rFonts w:ascii="Times New Roman" w:hAnsi="Times New Roman" w:cs="Times New Roman"/>
          <w:sz w:val="28"/>
          <w:szCs w:val="28"/>
        </w:rPr>
        <w:br/>
        <w:t>here t</w:t>
      </w:r>
      <w:r w:rsidRPr="000C2E33">
        <w:rPr>
          <w:rFonts w:ascii="Times New Roman" w:hAnsi="Times New Roman" w:cs="Times New Roman"/>
          <w:sz w:val="28"/>
          <w:szCs w:val="28"/>
        </w:rPr>
        <w:t>he range of symptoms includes mild</w:t>
      </w:r>
      <w:r w:rsidRPr="000C2E33">
        <w:rPr>
          <w:rFonts w:ascii="Times New Roman" w:hAnsi="Times New Roman" w:cs="Times New Roman"/>
          <w:sz w:val="28"/>
          <w:szCs w:val="28"/>
        </w:rPr>
        <w:br/>
        <w:t>rhinitis to septic shock. Some intestinal</w:t>
      </w:r>
      <w:r w:rsidRPr="000C2E33">
        <w:rPr>
          <w:rFonts w:ascii="Times New Roman" w:hAnsi="Times New Roman" w:cs="Times New Roman"/>
          <w:sz w:val="28"/>
          <w:szCs w:val="28"/>
        </w:rPr>
        <w:br/>
        <w:t>disturbances were reported with the other</w:t>
      </w:r>
      <w:r w:rsidRPr="000C2E33">
        <w:rPr>
          <w:rFonts w:ascii="Times New Roman" w:hAnsi="Times New Roman" w:cs="Times New Roman"/>
          <w:sz w:val="28"/>
          <w:szCs w:val="28"/>
        </w:rPr>
        <w:br/>
        <w:t>epidemics, but COVID-19 was devoid of such</w:t>
      </w:r>
      <w:r w:rsidRPr="000C2E33">
        <w:rPr>
          <w:rFonts w:ascii="Times New Roman" w:hAnsi="Times New Roman" w:cs="Times New Roman"/>
          <w:sz w:val="28"/>
          <w:szCs w:val="28"/>
        </w:rPr>
        <w:br/>
        <w:t>symptoms. When examined, unilateral or</w:t>
      </w:r>
      <w:r w:rsidRPr="000C2E33">
        <w:rPr>
          <w:rFonts w:ascii="Times New Roman" w:hAnsi="Times New Roman" w:cs="Times New Roman"/>
          <w:sz w:val="28"/>
          <w:szCs w:val="28"/>
        </w:rPr>
        <w:br/>
        <w:t>bilateral involvement compatible with viral</w:t>
      </w:r>
      <w:r w:rsidRPr="000C2E33">
        <w:rPr>
          <w:rFonts w:ascii="Times New Roman" w:hAnsi="Times New Roman" w:cs="Times New Roman"/>
          <w:sz w:val="28"/>
          <w:szCs w:val="28"/>
        </w:rPr>
        <w:br/>
        <w:t>pneumonia i</w:t>
      </w:r>
      <w:r w:rsidRPr="000C2E33">
        <w:rPr>
          <w:rFonts w:ascii="Times New Roman" w:hAnsi="Times New Roman" w:cs="Times New Roman"/>
          <w:sz w:val="28"/>
          <w:szCs w:val="28"/>
        </w:rPr>
        <w:t>s observed in the patients, and</w:t>
      </w:r>
      <w:r w:rsidRPr="000C2E33">
        <w:rPr>
          <w:rFonts w:ascii="Times New Roman" w:hAnsi="Times New Roman" w:cs="Times New Roman"/>
          <w:sz w:val="28"/>
          <w:szCs w:val="28"/>
        </w:rPr>
        <w:br/>
        <w:t>bilateral multiple lobular and sub-segmental</w:t>
      </w:r>
      <w:r w:rsidRPr="000C2E33">
        <w:rPr>
          <w:rFonts w:ascii="Times New Roman" w:hAnsi="Times New Roman" w:cs="Times New Roman"/>
          <w:sz w:val="28"/>
          <w:szCs w:val="28"/>
        </w:rPr>
        <w:br/>
        <w:t>consolidation areas were observed in patients</w:t>
      </w:r>
      <w:r w:rsidRPr="000C2E33">
        <w:rPr>
          <w:rFonts w:ascii="Times New Roman" w:hAnsi="Times New Roman" w:cs="Times New Roman"/>
          <w:sz w:val="28"/>
          <w:szCs w:val="28"/>
        </w:rPr>
        <w:br/>
        <w:t>hospitalised in the intensive care unit.</w:t>
      </w:r>
      <w:r w:rsidRPr="000C2E33">
        <w:rPr>
          <w:rFonts w:ascii="Times New Roman" w:hAnsi="Times New Roman" w:cs="Times New Roman"/>
          <w:sz w:val="28"/>
          <w:szCs w:val="28"/>
        </w:rPr>
        <w:br/>
        <w:t>Comorbid patients showed a more severe</w:t>
      </w:r>
      <w:r w:rsidRPr="000C2E33">
        <w:rPr>
          <w:rFonts w:ascii="Times New Roman" w:hAnsi="Times New Roman" w:cs="Times New Roman"/>
          <w:sz w:val="28"/>
          <w:szCs w:val="28"/>
        </w:rPr>
        <w:br/>
        <w:t>clinical course than predicted from previous</w:t>
      </w:r>
      <w:r w:rsidRPr="000C2E33">
        <w:rPr>
          <w:rFonts w:ascii="Times New Roman" w:hAnsi="Times New Roman" w:cs="Times New Roman"/>
          <w:sz w:val="28"/>
          <w:szCs w:val="28"/>
        </w:rPr>
        <w:br/>
        <w:t>epidemic</w:t>
      </w:r>
      <w:r w:rsidRPr="000C2E33">
        <w:rPr>
          <w:rFonts w:ascii="Times New Roman" w:hAnsi="Times New Roman" w:cs="Times New Roman"/>
          <w:sz w:val="28"/>
          <w:szCs w:val="28"/>
        </w:rPr>
        <w:t>s. Diagnosis of COVID-19 includes the</w:t>
      </w:r>
      <w:r w:rsidRPr="000C2E33">
        <w:rPr>
          <w:rFonts w:ascii="Times New Roman" w:hAnsi="Times New Roman" w:cs="Times New Roman"/>
          <w:sz w:val="28"/>
          <w:szCs w:val="28"/>
        </w:rPr>
        <w:br/>
        <w:t>complete history of travel and touch, with</w:t>
      </w:r>
      <w:r w:rsidRPr="000C2E33">
        <w:rPr>
          <w:rFonts w:ascii="Times New Roman" w:hAnsi="Times New Roman" w:cs="Times New Roman"/>
          <w:sz w:val="28"/>
          <w:szCs w:val="28"/>
        </w:rPr>
        <w:br/>
        <w:t>laboratory testing. It is more preferable to</w:t>
      </w:r>
      <w:r w:rsidRPr="000C2E33">
        <w:rPr>
          <w:rFonts w:ascii="Times New Roman" w:hAnsi="Times New Roman" w:cs="Times New Roman"/>
          <w:sz w:val="28"/>
          <w:szCs w:val="28"/>
        </w:rPr>
        <w:br/>
        <w:t>choose serological screening, which can help to</w:t>
      </w:r>
      <w:r w:rsidRPr="000C2E33">
        <w:rPr>
          <w:rFonts w:ascii="Times New Roman" w:hAnsi="Times New Roman" w:cs="Times New Roman"/>
          <w:sz w:val="28"/>
          <w:szCs w:val="28"/>
        </w:rPr>
        <w:br/>
        <w:t>analyse even the asymptomatic infections;</w:t>
      </w:r>
      <w:r w:rsidRPr="000C2E33">
        <w:rPr>
          <w:rFonts w:ascii="Times New Roman" w:hAnsi="Times New Roman" w:cs="Times New Roman"/>
          <w:sz w:val="28"/>
          <w:szCs w:val="28"/>
        </w:rPr>
        <w:br/>
        <w:t>several serological tests are in progres</w:t>
      </w:r>
      <w:r w:rsidRPr="000C2E33">
        <w:rPr>
          <w:rFonts w:ascii="Times New Roman" w:hAnsi="Times New Roman" w:cs="Times New Roman"/>
          <w:sz w:val="28"/>
          <w:szCs w:val="28"/>
        </w:rPr>
        <w:t>s for</w:t>
      </w:r>
      <w:r w:rsidRPr="000C2E33">
        <w:rPr>
          <w:rFonts w:ascii="Times New Roman" w:hAnsi="Times New Roman" w:cs="Times New Roman"/>
          <w:sz w:val="28"/>
          <w:szCs w:val="28"/>
        </w:rPr>
        <w:br/>
        <w:t>SARS-CoV-2. '4 3°</w:t>
      </w:r>
      <w:r w:rsidRPr="000C2E33">
        <w:rPr>
          <w:rFonts w:ascii="Times New Roman" w:hAnsi="Times New Roman" w:cs="Times New Roman"/>
          <w:sz w:val="28"/>
          <w:szCs w:val="28"/>
        </w:rPr>
        <w:br/>
        <w:t>4.2 Viral replication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Usually replication of coronavirus occurs within</w:t>
      </w:r>
      <w:r w:rsidRPr="000C2E33">
        <w:rPr>
          <w:rFonts w:ascii="Times New Roman" w:hAnsi="Times New Roman" w:cs="Times New Roman"/>
          <w:sz w:val="28"/>
          <w:szCs w:val="28"/>
        </w:rPr>
        <w:br/>
        <w:t>the cytoplasm and is closely associated with</w:t>
      </w:r>
      <w:r w:rsidRPr="000C2E33">
        <w:rPr>
          <w:rFonts w:ascii="Times New Roman" w:hAnsi="Times New Roman" w:cs="Times New Roman"/>
          <w:sz w:val="28"/>
          <w:szCs w:val="28"/>
        </w:rPr>
        <w:br/>
        <w:t>endoplasmic reticulum and other cellular</w:t>
      </w:r>
      <w:r w:rsidRPr="000C2E33">
        <w:rPr>
          <w:rFonts w:ascii="Times New Roman" w:hAnsi="Times New Roman" w:cs="Times New Roman"/>
          <w:sz w:val="28"/>
          <w:szCs w:val="28"/>
        </w:rPr>
        <w:br/>
        <w:t>membrane organelles. Human coronaviruses</w:t>
      </w:r>
      <w:r w:rsidRPr="000C2E33">
        <w:rPr>
          <w:rFonts w:ascii="Times New Roman" w:hAnsi="Times New Roman" w:cs="Times New Roman"/>
          <w:sz w:val="28"/>
          <w:szCs w:val="28"/>
        </w:rPr>
        <w:br/>
        <w:t>are thought to invade cells, prim</w:t>
      </w:r>
      <w:r w:rsidRPr="000C2E33">
        <w:rPr>
          <w:rFonts w:ascii="Times New Roman" w:hAnsi="Times New Roman" w:cs="Times New Roman"/>
          <w:sz w:val="28"/>
          <w:szCs w:val="28"/>
        </w:rPr>
        <w:t>arily through</w:t>
      </w:r>
      <w:r w:rsidRPr="000C2E33">
        <w:rPr>
          <w:rFonts w:ascii="Times New Roman" w:hAnsi="Times New Roman" w:cs="Times New Roman"/>
          <w:sz w:val="28"/>
          <w:szCs w:val="28"/>
        </w:rPr>
        <w:br/>
        <w:t>different receptors. For 229E and OC43, amino</w:t>
      </w:r>
      <w:r w:rsidRPr="000C2E33">
        <w:rPr>
          <w:rFonts w:ascii="Times New Roman" w:hAnsi="Times New Roman" w:cs="Times New Roman"/>
          <w:sz w:val="28"/>
          <w:szCs w:val="28"/>
        </w:rPr>
        <w:br/>
        <w:t>peptidase-N (AP-N) and a sialic acid containing</w:t>
      </w:r>
      <w:r w:rsidRPr="000C2E33">
        <w:rPr>
          <w:rFonts w:ascii="Times New Roman" w:hAnsi="Times New Roman" w:cs="Times New Roman"/>
          <w:sz w:val="28"/>
          <w:szCs w:val="28"/>
        </w:rPr>
        <w:br/>
        <w:t>receptor, respectively, were known to function</w:t>
      </w:r>
      <w:r w:rsidRPr="000C2E33">
        <w:rPr>
          <w:rFonts w:ascii="Times New Roman" w:hAnsi="Times New Roman" w:cs="Times New Roman"/>
          <w:sz w:val="28"/>
          <w:szCs w:val="28"/>
        </w:rPr>
        <w:br/>
        <w:t>in this role. After the virus enters the host cell</w:t>
      </w:r>
      <w:r w:rsidRPr="000C2E33">
        <w:rPr>
          <w:rFonts w:ascii="Times New Roman" w:hAnsi="Times New Roman" w:cs="Times New Roman"/>
          <w:sz w:val="28"/>
          <w:szCs w:val="28"/>
        </w:rPr>
        <w:br/>
        <w:t>and uncoating process occurs, the genome is</w:t>
      </w:r>
      <w:r w:rsidRPr="000C2E33">
        <w:rPr>
          <w:rFonts w:ascii="Times New Roman" w:hAnsi="Times New Roman" w:cs="Times New Roman"/>
          <w:sz w:val="28"/>
          <w:szCs w:val="28"/>
        </w:rPr>
        <w:br/>
        <w:t>transc</w:t>
      </w:r>
      <w:r w:rsidRPr="000C2E33">
        <w:rPr>
          <w:rFonts w:ascii="Times New Roman" w:hAnsi="Times New Roman" w:cs="Times New Roman"/>
          <w:sz w:val="28"/>
          <w:szCs w:val="28"/>
        </w:rPr>
        <w:t>ribed, and then, translated. A</w:t>
      </w:r>
      <w:r w:rsidRPr="000C2E33">
        <w:rPr>
          <w:rFonts w:ascii="Times New Roman" w:hAnsi="Times New Roman" w:cs="Times New Roman"/>
          <w:sz w:val="28"/>
          <w:szCs w:val="28"/>
        </w:rPr>
        <w:br/>
        <w:t>characteristic feature of replication is that all</w:t>
      </w:r>
      <w:r w:rsidRPr="000C2E33">
        <w:rPr>
          <w:rFonts w:ascii="Times New Roman" w:hAnsi="Times New Roman" w:cs="Times New Roman"/>
          <w:sz w:val="28"/>
          <w:szCs w:val="28"/>
        </w:rPr>
        <w:br/>
        <w:t>mRNAs form an enclosed group of typical 3’</w:t>
      </w:r>
      <w:r w:rsidRPr="000C2E33">
        <w:rPr>
          <w:rFonts w:ascii="Times New Roman" w:hAnsi="Times New Roman" w:cs="Times New Roman"/>
          <w:sz w:val="28"/>
          <w:szCs w:val="28"/>
        </w:rPr>
        <w:br/>
        <w:t>ends; only the special portions of the 5’ ends</w:t>
      </w:r>
      <w:r w:rsidRPr="000C2E33">
        <w:rPr>
          <w:rFonts w:ascii="Times New Roman" w:hAnsi="Times New Roman" w:cs="Times New Roman"/>
          <w:sz w:val="28"/>
          <w:szCs w:val="28"/>
        </w:rPr>
        <w:br/>
        <w:t>are translated. In total, about 7 MRNAs are</w:t>
      </w:r>
      <w:r w:rsidRPr="000C2E33">
        <w:rPr>
          <w:rFonts w:ascii="Times New Roman" w:hAnsi="Times New Roman" w:cs="Times New Roman"/>
          <w:sz w:val="28"/>
          <w:szCs w:val="28"/>
        </w:rPr>
        <w:br/>
        <w:t>produced. The shortest mRNA codes and the</w:t>
      </w:r>
      <w:r w:rsidRPr="000C2E33">
        <w:rPr>
          <w:rFonts w:ascii="Times New Roman" w:hAnsi="Times New Roman" w:cs="Times New Roman"/>
          <w:sz w:val="28"/>
          <w:szCs w:val="28"/>
        </w:rPr>
        <w:br/>
        <w:t>others can express the synthesis of another</w:t>
      </w:r>
      <w:r w:rsidRPr="000C2E33">
        <w:rPr>
          <w:rFonts w:ascii="Times New Roman" w:hAnsi="Times New Roman" w:cs="Times New Roman"/>
          <w:sz w:val="28"/>
          <w:szCs w:val="28"/>
        </w:rPr>
        <w:br/>
        <w:t>genome segment for nucleoprotein. At the cell</w:t>
      </w:r>
      <w:r w:rsidRPr="000C2E33">
        <w:rPr>
          <w:rFonts w:ascii="Times New Roman" w:hAnsi="Times New Roman" w:cs="Times New Roman"/>
          <w:sz w:val="28"/>
          <w:szCs w:val="28"/>
        </w:rPr>
        <w:br/>
        <w:t>membrane, these proteins are collected and</w:t>
      </w:r>
      <w:r w:rsidRPr="000C2E33">
        <w:rPr>
          <w:rFonts w:ascii="Times New Roman" w:hAnsi="Times New Roman" w:cs="Times New Roman"/>
          <w:sz w:val="28"/>
          <w:szCs w:val="28"/>
        </w:rPr>
        <w:br/>
        <w:t>genomic RNA is initiated as a mature particle</w:t>
      </w:r>
      <w:r w:rsidRPr="000C2E33">
        <w:rPr>
          <w:rFonts w:ascii="Times New Roman" w:hAnsi="Times New Roman" w:cs="Times New Roman"/>
          <w:sz w:val="28"/>
          <w:szCs w:val="28"/>
        </w:rPr>
        <w:br/>
        <w:t>type by burgeoning from internal cell</w:t>
      </w:r>
      <w:r w:rsidRPr="000C2E33">
        <w:rPr>
          <w:rFonts w:ascii="Times New Roman" w:hAnsi="Times New Roman" w:cs="Times New Roman"/>
          <w:sz w:val="28"/>
          <w:szCs w:val="28"/>
        </w:rPr>
        <w:br/>
        <w:t>membranes.?* 7°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5 PATHOGENESIS</w:t>
      </w:r>
      <w:r w:rsidRPr="000C2E33">
        <w:rPr>
          <w:rFonts w:ascii="Times New Roman" w:hAnsi="Times New Roman" w:cs="Times New Roman"/>
          <w:sz w:val="28"/>
          <w:szCs w:val="28"/>
        </w:rPr>
        <w:br/>
      </w:r>
      <w:r w:rsidRPr="000C2E33">
        <w:rPr>
          <w:rFonts w:ascii="Times New Roman" w:hAnsi="Times New Roman" w:cs="Times New Roman"/>
          <w:sz w:val="28"/>
          <w:szCs w:val="28"/>
        </w:rPr>
        <w:br/>
        <w:t>Coron</w:t>
      </w:r>
      <w:r w:rsidRPr="000C2E33">
        <w:rPr>
          <w:rFonts w:ascii="Times New Roman" w:hAnsi="Times New Roman" w:cs="Times New Roman"/>
          <w:sz w:val="28"/>
          <w:szCs w:val="28"/>
        </w:rPr>
        <w:t>aviruses are tremendously precise and</w:t>
      </w:r>
      <w:r w:rsidRPr="000C2E33">
        <w:rPr>
          <w:rFonts w:ascii="Times New Roman" w:hAnsi="Times New Roman" w:cs="Times New Roman"/>
          <w:sz w:val="28"/>
          <w:szCs w:val="28"/>
        </w:rPr>
        <w:br/>
        <w:t>mature in most of the airway epithelial cells as</w:t>
      </w:r>
      <w:r w:rsidRPr="000C2E33">
        <w:rPr>
          <w:rFonts w:ascii="Times New Roman" w:hAnsi="Times New Roman" w:cs="Times New Roman"/>
          <w:sz w:val="28"/>
          <w:szCs w:val="28"/>
        </w:rPr>
        <w:br/>
        <w:t>observed through both in vivo and in vitro</w:t>
      </w:r>
      <w:r w:rsidRPr="000C2E33">
        <w:rPr>
          <w:rFonts w:ascii="Times New Roman" w:hAnsi="Times New Roman" w:cs="Times New Roman"/>
          <w:sz w:val="28"/>
          <w:szCs w:val="28"/>
        </w:rPr>
        <w:br/>
      </w:r>
    </w:p>
    <w:sectPr w:rsidR="00DC0314" w:rsidRPr="000C2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2E33"/>
    <w:rsid w:val="0015074B"/>
    <w:rsid w:val="0029639D"/>
    <w:rsid w:val="00326F90"/>
    <w:rsid w:val="004B67A4"/>
    <w:rsid w:val="00AA1D8D"/>
    <w:rsid w:val="00B47730"/>
    <w:rsid w:val="00CB0664"/>
    <w:rsid w:val="00DC0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712A6"/>
  <w14:defaultImageDpi w14:val="300"/>
  <w15:docId w15:val="{1C0B1D15-1049-4123-8DCE-328800C3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2A3E4C-5BFF-4D0C-8445-B3F433E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64</Pages>
  <Words>17938</Words>
  <Characters>102252</Characters>
  <Application>Microsoft Office Word</Application>
  <DocSecurity>0</DocSecurity>
  <Lines>852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2023-07-13T08:02:00Z</dcterms:modified>
  <cp:category/>
</cp:coreProperties>
</file>