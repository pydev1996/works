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577" w:rsidRPr="003F282E" w:rsidRDefault="0050172D">
      <w:pPr>
        <w:rPr>
          <w:rFonts w:ascii="Times New Roman" w:hAnsi="Times New Roman" w:cs="Times New Roman"/>
          <w:sz w:val="28"/>
          <w:szCs w:val="28"/>
        </w:rPr>
      </w:pP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No Escape, No Problem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="003F282E">
        <w:rPr>
          <w:rFonts w:ascii="Times New Roman" w:hAnsi="Times New Roman" w:cs="Times New Roman"/>
          <w:sz w:val="28"/>
          <w:szCs w:val="28"/>
        </w:rPr>
        <w:t xml:space="preserve">we already have </w:t>
      </w:r>
      <w:r w:rsidRPr="003F282E">
        <w:rPr>
          <w:rFonts w:ascii="Times New Roman" w:hAnsi="Times New Roman" w:cs="Times New Roman"/>
          <w:sz w:val="28"/>
          <w:szCs w:val="28"/>
        </w:rPr>
        <w:t xml:space="preserve"> everything we need. There</w:t>
      </w:r>
      <w:r w:rsidRPr="003F282E">
        <w:rPr>
          <w:rFonts w:ascii="Times New Roman" w:hAnsi="Times New Roman" w:cs="Times New Roman"/>
          <w:sz w:val="28"/>
          <w:szCs w:val="28"/>
        </w:rPr>
        <w:br/>
        <w:t>is no need for self-improvement. All these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trips that we lay on ourselves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heavy-duty fear-</w:t>
      </w:r>
      <w:r w:rsidRPr="003F282E">
        <w:rPr>
          <w:rFonts w:ascii="Times New Roman" w:hAnsi="Times New Roman" w:cs="Times New Roman"/>
          <w:sz w:val="28"/>
          <w:szCs w:val="28"/>
        </w:rPr>
        <w:br/>
        <w:t>ing that we’re bad and hoping that we’re good, the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identities that we so dearly </w:t>
      </w:r>
      <w:r w:rsidRPr="003F282E">
        <w:rPr>
          <w:rFonts w:ascii="Times New Roman" w:hAnsi="Times New Roman" w:cs="Times New Roman"/>
          <w:sz w:val="28"/>
          <w:szCs w:val="28"/>
        </w:rPr>
        <w:t>cling to, the rage, the jeal-</w:t>
      </w:r>
      <w:r w:rsidRPr="003F282E">
        <w:rPr>
          <w:rFonts w:ascii="Times New Roman" w:hAnsi="Times New Roman" w:cs="Times New Roman"/>
          <w:sz w:val="28"/>
          <w:szCs w:val="28"/>
        </w:rPr>
        <w:br/>
        <w:t>ousy and the addictions of all kinds—never touch</w:t>
      </w:r>
      <w:r w:rsidRPr="003F282E">
        <w:rPr>
          <w:rFonts w:ascii="Times New Roman" w:hAnsi="Times New Roman" w:cs="Times New Roman"/>
          <w:sz w:val="28"/>
          <w:szCs w:val="28"/>
        </w:rPr>
        <w:br/>
        <w:t>our basic wealth. They are like clouds that temporar-</w:t>
      </w:r>
      <w:r w:rsidRPr="003F282E">
        <w:rPr>
          <w:rFonts w:ascii="Times New Roman" w:hAnsi="Times New Roman" w:cs="Times New Roman"/>
          <w:sz w:val="28"/>
          <w:szCs w:val="28"/>
        </w:rPr>
        <w:br/>
        <w:t>ily block the sun. But all the time our warmth and</w:t>
      </w:r>
      <w:r w:rsidRPr="003F282E">
        <w:rPr>
          <w:rFonts w:ascii="Times New Roman" w:hAnsi="Times New Roman" w:cs="Times New Roman"/>
          <w:sz w:val="28"/>
          <w:szCs w:val="28"/>
        </w:rPr>
        <w:br/>
        <w:t>brilliance are right here. This is who we really are.</w:t>
      </w:r>
      <w:r w:rsidRPr="003F282E">
        <w:rPr>
          <w:rFonts w:ascii="Times New Roman" w:hAnsi="Times New Roman" w:cs="Times New Roman"/>
          <w:sz w:val="28"/>
          <w:szCs w:val="28"/>
        </w:rPr>
        <w:br/>
        <w:t>We are one blink o</w:t>
      </w:r>
      <w:r w:rsidRPr="003F282E">
        <w:rPr>
          <w:rFonts w:ascii="Times New Roman" w:hAnsi="Times New Roman" w:cs="Times New Roman"/>
          <w:sz w:val="28"/>
          <w:szCs w:val="28"/>
        </w:rPr>
        <w:t>f an eye away from being fully</w:t>
      </w:r>
      <w:r w:rsidRPr="003F282E">
        <w:rPr>
          <w:rFonts w:ascii="Times New Roman" w:hAnsi="Times New Roman" w:cs="Times New Roman"/>
          <w:sz w:val="28"/>
          <w:szCs w:val="28"/>
        </w:rPr>
        <w:br/>
        <w:t>awake.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Looking at ourselves this way is very different from</w:t>
      </w:r>
      <w:r w:rsidRPr="003F282E">
        <w:rPr>
          <w:rFonts w:ascii="Times New Roman" w:hAnsi="Times New Roman" w:cs="Times New Roman"/>
          <w:sz w:val="28"/>
          <w:szCs w:val="28"/>
        </w:rPr>
        <w:br/>
        <w:t>our usual habit. From this perspective we don’t need</w:t>
      </w:r>
      <w:r w:rsidRPr="003F282E">
        <w:rPr>
          <w:rFonts w:ascii="Times New Roman" w:hAnsi="Times New Roman" w:cs="Times New Roman"/>
          <w:sz w:val="28"/>
          <w:szCs w:val="28"/>
        </w:rPr>
        <w:br/>
        <w:t>to change: you can feel as wretched as you like, and</w:t>
      </w:r>
      <w:r w:rsidRPr="003F282E">
        <w:rPr>
          <w:rFonts w:ascii="Times New Roman" w:hAnsi="Times New Roman" w:cs="Times New Roman"/>
          <w:sz w:val="28"/>
          <w:szCs w:val="28"/>
        </w:rPr>
        <w:br/>
        <w:t>your're still a good candidate for enlightenment. You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can </w:t>
      </w:r>
      <w:r w:rsidRPr="003F282E">
        <w:rPr>
          <w:rFonts w:ascii="Times New Roman" w:hAnsi="Times New Roman" w:cs="Times New Roman"/>
          <w:sz w:val="28"/>
          <w:szCs w:val="28"/>
        </w:rPr>
        <w:t>feel like the world’s most hopeless basket case,</w:t>
      </w:r>
      <w:r w:rsidRPr="003F282E">
        <w:rPr>
          <w:rFonts w:ascii="Times New Roman" w:hAnsi="Times New Roman" w:cs="Times New Roman"/>
          <w:sz w:val="28"/>
          <w:szCs w:val="28"/>
        </w:rPr>
        <w:br/>
        <w:t>but that feeling is your wealth, not something to be</w:t>
      </w:r>
      <w:r w:rsidRPr="003F282E">
        <w:rPr>
          <w:rFonts w:ascii="Times New Roman" w:hAnsi="Times New Roman" w:cs="Times New Roman"/>
          <w:sz w:val="28"/>
          <w:szCs w:val="28"/>
        </w:rPr>
        <w:br/>
        <w:t>thrown out or improved upon. There’s a richness to</w:t>
      </w:r>
      <w:r w:rsidRPr="003F282E">
        <w:rPr>
          <w:rFonts w:ascii="Times New Roman" w:hAnsi="Times New Roman" w:cs="Times New Roman"/>
          <w:sz w:val="28"/>
          <w:szCs w:val="28"/>
        </w:rPr>
        <w:br/>
        <w:t>all of the smelly stuff that we so dislike and so little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desire. The delightful things—what we love so </w:t>
      </w:r>
      <w:r w:rsidRPr="003F282E">
        <w:rPr>
          <w:rFonts w:ascii="Times New Roman" w:hAnsi="Times New Roman" w:cs="Times New Roman"/>
          <w:sz w:val="28"/>
          <w:szCs w:val="28"/>
        </w:rPr>
        <w:t>dearly</w:t>
      </w:r>
      <w:r w:rsidRPr="003F282E">
        <w:rPr>
          <w:rFonts w:ascii="Times New Roman" w:hAnsi="Times New Roman" w:cs="Times New Roman"/>
          <w:sz w:val="28"/>
          <w:szCs w:val="28"/>
        </w:rPr>
        <w:br/>
        <w:t>about ourselves, the places in which we feel some</w:t>
      </w:r>
      <w:r w:rsidRPr="003F282E">
        <w:rPr>
          <w:rFonts w:ascii="Times New Roman" w:hAnsi="Times New Roman" w:cs="Times New Roman"/>
          <w:sz w:val="28"/>
          <w:szCs w:val="28"/>
        </w:rPr>
        <w:br/>
        <w:t>sense of pride or inspiration—these also are our</w:t>
      </w:r>
      <w:r w:rsidRPr="003F282E">
        <w:rPr>
          <w:rFonts w:ascii="Times New Roman" w:hAnsi="Times New Roman" w:cs="Times New Roman"/>
          <w:sz w:val="28"/>
          <w:szCs w:val="28"/>
        </w:rPr>
        <w:br/>
        <w:t>wealth.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No Escape, No Problem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With the practices presented in this book, you can</w:t>
      </w:r>
      <w:r w:rsidRPr="003F282E">
        <w:rPr>
          <w:rFonts w:ascii="Times New Roman" w:hAnsi="Times New Roman" w:cs="Times New Roman"/>
          <w:sz w:val="28"/>
          <w:szCs w:val="28"/>
        </w:rPr>
        <w:br/>
        <w:t>start just where you are. If you're feeling angry</w:t>
      </w:r>
      <w:r w:rsidRPr="003F282E">
        <w:rPr>
          <w:rFonts w:ascii="Times New Roman" w:hAnsi="Times New Roman" w:cs="Times New Roman"/>
          <w:sz w:val="28"/>
          <w:szCs w:val="28"/>
        </w:rPr>
        <w:t>, pov-</w:t>
      </w:r>
      <w:r w:rsidRPr="003F282E">
        <w:rPr>
          <w:rFonts w:ascii="Times New Roman" w:hAnsi="Times New Roman" w:cs="Times New Roman"/>
          <w:sz w:val="28"/>
          <w:szCs w:val="28"/>
        </w:rPr>
        <w:br/>
        <w:t>erty-stricken, or depressed, the practices described</w:t>
      </w:r>
      <w:r w:rsidRPr="003F282E">
        <w:rPr>
          <w:rFonts w:ascii="Times New Roman" w:hAnsi="Times New Roman" w:cs="Times New Roman"/>
          <w:sz w:val="28"/>
          <w:szCs w:val="28"/>
        </w:rPr>
        <w:br/>
        <w:t>here were designed for you, because they will en-</w:t>
      </w:r>
      <w:r w:rsidRPr="003F282E">
        <w:rPr>
          <w:rFonts w:ascii="Times New Roman" w:hAnsi="Times New Roman" w:cs="Times New Roman"/>
          <w:sz w:val="28"/>
          <w:szCs w:val="28"/>
        </w:rPr>
        <w:br/>
        <w:t>courage you to use all the unwanted things in your life</w:t>
      </w:r>
      <w:r w:rsidRPr="003F282E">
        <w:rPr>
          <w:rFonts w:ascii="Times New Roman" w:hAnsi="Times New Roman" w:cs="Times New Roman"/>
          <w:sz w:val="28"/>
          <w:szCs w:val="28"/>
        </w:rPr>
        <w:br/>
        <w:t>as the means for awakening compassion for yourself</w:t>
      </w:r>
      <w:r w:rsidRPr="003F282E">
        <w:rPr>
          <w:rFonts w:ascii="Times New Roman" w:hAnsi="Times New Roman" w:cs="Times New Roman"/>
          <w:sz w:val="28"/>
          <w:szCs w:val="28"/>
        </w:rPr>
        <w:br/>
        <w:t>and others. These practices show us how</w:t>
      </w:r>
      <w:r w:rsidRPr="003F282E">
        <w:rPr>
          <w:rFonts w:ascii="Times New Roman" w:hAnsi="Times New Roman" w:cs="Times New Roman"/>
          <w:sz w:val="28"/>
          <w:szCs w:val="28"/>
        </w:rPr>
        <w:t xml:space="preserve"> to accept</w:t>
      </w:r>
      <w:r w:rsidRPr="003F282E">
        <w:rPr>
          <w:rFonts w:ascii="Times New Roman" w:hAnsi="Times New Roman" w:cs="Times New Roman"/>
          <w:sz w:val="28"/>
          <w:szCs w:val="28"/>
        </w:rPr>
        <w:br/>
        <w:t>ourselves, how to relate directly with suffering, how</w:t>
      </w:r>
      <w:r w:rsidRPr="003F282E">
        <w:rPr>
          <w:rFonts w:ascii="Times New Roman" w:hAnsi="Times New Roman" w:cs="Times New Roman"/>
          <w:sz w:val="28"/>
          <w:szCs w:val="28"/>
        </w:rPr>
        <w:br/>
        <w:t>to stop running away from the painful aspects of our</w:t>
      </w:r>
      <w:r w:rsidRPr="003F282E">
        <w:rPr>
          <w:rFonts w:ascii="Times New Roman" w:hAnsi="Times New Roman" w:cs="Times New Roman"/>
          <w:sz w:val="28"/>
          <w:szCs w:val="28"/>
        </w:rPr>
        <w:br/>
        <w:t>lives. They show us how to work openheartedly with</w:t>
      </w:r>
      <w:r w:rsidRPr="003F282E">
        <w:rPr>
          <w:rFonts w:ascii="Times New Roman" w:hAnsi="Times New Roman" w:cs="Times New Roman"/>
          <w:sz w:val="28"/>
          <w:szCs w:val="28"/>
        </w:rPr>
        <w:br/>
        <w:t>life just as it is.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When we hear about compassion, it naturally</w:t>
      </w:r>
      <w:r w:rsidRPr="003F282E">
        <w:rPr>
          <w:rFonts w:ascii="Times New Roman" w:hAnsi="Times New Roman" w:cs="Times New Roman"/>
          <w:sz w:val="28"/>
          <w:szCs w:val="28"/>
        </w:rPr>
        <w:br/>
        <w:t>brings up working with</w:t>
      </w:r>
      <w:r w:rsidRPr="003F282E">
        <w:rPr>
          <w:rFonts w:ascii="Times New Roman" w:hAnsi="Times New Roman" w:cs="Times New Roman"/>
          <w:sz w:val="28"/>
          <w:szCs w:val="28"/>
        </w:rPr>
        <w:t xml:space="preserve"> others, caring for others. The</w:t>
      </w:r>
      <w:r w:rsidRPr="003F282E">
        <w:rPr>
          <w:rFonts w:ascii="Times New Roman" w:hAnsi="Times New Roman" w:cs="Times New Roman"/>
          <w:sz w:val="28"/>
          <w:szCs w:val="28"/>
        </w:rPr>
        <w:br/>
        <w:t>reason we're often not there for others—whether for</w:t>
      </w:r>
      <w:r w:rsidRPr="003F282E">
        <w:rPr>
          <w:rFonts w:ascii="Times New Roman" w:hAnsi="Times New Roman" w:cs="Times New Roman"/>
          <w:sz w:val="28"/>
          <w:szCs w:val="28"/>
        </w:rPr>
        <w:br/>
        <w:t>our child or our mother or someone who is insulting</w:t>
      </w:r>
      <w:r w:rsidRPr="003F282E">
        <w:rPr>
          <w:rFonts w:ascii="Times New Roman" w:hAnsi="Times New Roman" w:cs="Times New Roman"/>
          <w:sz w:val="28"/>
          <w:szCs w:val="28"/>
        </w:rPr>
        <w:br/>
        <w:t>us or someone who frightens us—is that we're not</w:t>
      </w:r>
      <w:r w:rsidRPr="003F282E">
        <w:rPr>
          <w:rFonts w:ascii="Times New Roman" w:hAnsi="Times New Roman" w:cs="Times New Roman"/>
          <w:sz w:val="28"/>
          <w:szCs w:val="28"/>
        </w:rPr>
        <w:br/>
        <w:t>there for ourselves. There are whole parts of our-</w:t>
      </w:r>
      <w:r w:rsidRPr="003F282E">
        <w:rPr>
          <w:rFonts w:ascii="Times New Roman" w:hAnsi="Times New Roman" w:cs="Times New Roman"/>
          <w:sz w:val="28"/>
          <w:szCs w:val="28"/>
        </w:rPr>
        <w:br/>
        <w:t>selves that are so u</w:t>
      </w:r>
      <w:r w:rsidRPr="003F282E">
        <w:rPr>
          <w:rFonts w:ascii="Times New Roman" w:hAnsi="Times New Roman" w:cs="Times New Roman"/>
          <w:sz w:val="28"/>
          <w:szCs w:val="28"/>
        </w:rPr>
        <w:t>nwanted that whenever they begin</w:t>
      </w:r>
      <w:r w:rsidRPr="003F282E">
        <w:rPr>
          <w:rFonts w:ascii="Times New Roman" w:hAnsi="Times New Roman" w:cs="Times New Roman"/>
          <w:sz w:val="28"/>
          <w:szCs w:val="28"/>
        </w:rPr>
        <w:br/>
        <w:t>to come up we run away.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Because we escape, we keep missing being right</w:t>
      </w:r>
      <w:r w:rsidRPr="003F282E">
        <w:rPr>
          <w:rFonts w:ascii="Times New Roman" w:hAnsi="Times New Roman" w:cs="Times New Roman"/>
          <w:sz w:val="28"/>
          <w:szCs w:val="28"/>
        </w:rPr>
        <w:br/>
        <w:t>here, being right on the dot. We keep missing the</w:t>
      </w:r>
      <w:r w:rsidRPr="003F282E">
        <w:rPr>
          <w:rFonts w:ascii="Times New Roman" w:hAnsi="Times New Roman" w:cs="Times New Roman"/>
          <w:sz w:val="28"/>
          <w:szCs w:val="28"/>
        </w:rPr>
        <w:br/>
        <w:t>moment we're in. Yet if we can experience the mo-</w:t>
      </w:r>
      <w:r w:rsidRPr="003F282E">
        <w:rPr>
          <w:rFonts w:ascii="Times New Roman" w:hAnsi="Times New Roman" w:cs="Times New Roman"/>
          <w:sz w:val="28"/>
          <w:szCs w:val="28"/>
        </w:rPr>
        <w:br/>
        <w:t>ment we're in, we discover that it is unique, preci</w:t>
      </w:r>
      <w:r w:rsidRPr="003F282E">
        <w:rPr>
          <w:rFonts w:ascii="Times New Roman" w:hAnsi="Times New Roman" w:cs="Times New Roman"/>
          <w:sz w:val="28"/>
          <w:szCs w:val="28"/>
        </w:rPr>
        <w:t>ous,</w:t>
      </w:r>
      <w:r w:rsidRPr="003F282E">
        <w:rPr>
          <w:rFonts w:ascii="Times New Roman" w:hAnsi="Times New Roman" w:cs="Times New Roman"/>
          <w:sz w:val="28"/>
          <w:szCs w:val="28"/>
        </w:rPr>
        <w:br/>
        <w:t>and completely fresh. It never happens twice. One</w:t>
      </w:r>
      <w:r w:rsidRPr="003F282E">
        <w:rPr>
          <w:rFonts w:ascii="Times New Roman" w:hAnsi="Times New Roman" w:cs="Times New Roman"/>
          <w:sz w:val="28"/>
          <w:szCs w:val="28"/>
        </w:rPr>
        <w:br/>
        <w:t>can appreciate and celebrate each moment—there’s</w:t>
      </w:r>
      <w:r w:rsidRPr="003F282E">
        <w:rPr>
          <w:rFonts w:ascii="Times New Roman" w:hAnsi="Times New Roman" w:cs="Times New Roman"/>
          <w:sz w:val="28"/>
          <w:szCs w:val="28"/>
        </w:rPr>
        <w:br/>
        <w:t>nothing more sacred. There’s nothing more vast or</w:t>
      </w:r>
      <w:r w:rsidRPr="003F282E">
        <w:rPr>
          <w:rFonts w:ascii="Times New Roman" w:hAnsi="Times New Roman" w:cs="Times New Roman"/>
          <w:sz w:val="28"/>
          <w:szCs w:val="28"/>
        </w:rPr>
        <w:br/>
        <w:t>absolute. In fact, there’s nothing more!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Only to the degree that we've gotten to know our</w:t>
      </w:r>
      <w:r w:rsidRPr="003F282E">
        <w:rPr>
          <w:rFonts w:ascii="Times New Roman" w:hAnsi="Times New Roman" w:cs="Times New Roman"/>
          <w:sz w:val="28"/>
          <w:szCs w:val="28"/>
        </w:rPr>
        <w:br/>
        <w:t>personal pa</w:t>
      </w:r>
      <w:r w:rsidRPr="003F282E">
        <w:rPr>
          <w:rFonts w:ascii="Times New Roman" w:hAnsi="Times New Roman" w:cs="Times New Roman"/>
          <w:sz w:val="28"/>
          <w:szCs w:val="28"/>
        </w:rPr>
        <w:t>in, only to the degree that we've related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t>No Escape, No Problem 3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with pain at all, will we be fearless enough, brave</w:t>
      </w:r>
      <w:r w:rsidRPr="003F282E">
        <w:rPr>
          <w:rFonts w:ascii="Times New Roman" w:hAnsi="Times New Roman" w:cs="Times New Roman"/>
          <w:sz w:val="28"/>
          <w:szCs w:val="28"/>
        </w:rPr>
        <w:br/>
        <w:t>enough, and enough of a warrior to be willing to feel</w:t>
      </w:r>
      <w:r w:rsidRPr="003F282E">
        <w:rPr>
          <w:rFonts w:ascii="Times New Roman" w:hAnsi="Times New Roman" w:cs="Times New Roman"/>
          <w:sz w:val="28"/>
          <w:szCs w:val="28"/>
        </w:rPr>
        <w:br/>
        <w:t>the pain of others. To that degree we will be able to</w:t>
      </w:r>
      <w:r w:rsidRPr="003F282E">
        <w:rPr>
          <w:rFonts w:ascii="Times New Roman" w:hAnsi="Times New Roman" w:cs="Times New Roman"/>
          <w:sz w:val="28"/>
          <w:szCs w:val="28"/>
        </w:rPr>
        <w:br/>
        <w:t>take on the pa</w:t>
      </w:r>
      <w:r w:rsidRPr="003F282E">
        <w:rPr>
          <w:rFonts w:ascii="Times New Roman" w:hAnsi="Times New Roman" w:cs="Times New Roman"/>
          <w:sz w:val="28"/>
          <w:szCs w:val="28"/>
        </w:rPr>
        <w:t>in of others because we will have dis-</w:t>
      </w:r>
      <w:r w:rsidRPr="003F282E">
        <w:rPr>
          <w:rFonts w:ascii="Times New Roman" w:hAnsi="Times New Roman" w:cs="Times New Roman"/>
          <w:sz w:val="28"/>
          <w:szCs w:val="28"/>
        </w:rPr>
        <w:br/>
        <w:t>covered that their pain and our own pain are not dif-</w:t>
      </w:r>
      <w:r w:rsidRPr="003F282E">
        <w:rPr>
          <w:rFonts w:ascii="Times New Roman" w:hAnsi="Times New Roman" w:cs="Times New Roman"/>
          <w:sz w:val="28"/>
          <w:szCs w:val="28"/>
        </w:rPr>
        <w:br/>
        <w:t>ferent.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However, to do this, we need all the help we can</w:t>
      </w:r>
      <w:r w:rsidRPr="003F282E">
        <w:rPr>
          <w:rFonts w:ascii="Times New Roman" w:hAnsi="Times New Roman" w:cs="Times New Roman"/>
          <w:sz w:val="28"/>
          <w:szCs w:val="28"/>
        </w:rPr>
        <w:br/>
        <w:t>get. It is my hope that this book will supply that help.</w:t>
      </w:r>
      <w:r w:rsidRPr="003F282E">
        <w:rPr>
          <w:rFonts w:ascii="Times New Roman" w:hAnsi="Times New Roman" w:cs="Times New Roman"/>
          <w:sz w:val="28"/>
          <w:szCs w:val="28"/>
        </w:rPr>
        <w:br/>
        <w:t>The tools you will be given are three very suppo</w:t>
      </w:r>
      <w:r w:rsidRPr="003F282E">
        <w:rPr>
          <w:rFonts w:ascii="Times New Roman" w:hAnsi="Times New Roman" w:cs="Times New Roman"/>
          <w:sz w:val="28"/>
          <w:szCs w:val="28"/>
        </w:rPr>
        <w:t>rtive</w:t>
      </w:r>
      <w:r w:rsidRPr="003F282E">
        <w:rPr>
          <w:rFonts w:ascii="Times New Roman" w:hAnsi="Times New Roman" w:cs="Times New Roman"/>
          <w:sz w:val="28"/>
          <w:szCs w:val="28"/>
        </w:rPr>
        <w:br/>
        <w:t>practices: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1. Basic sitting meditation (called shamatha-</w:t>
      </w:r>
      <w:r w:rsidRPr="003F282E">
        <w:rPr>
          <w:rFonts w:ascii="Times New Roman" w:hAnsi="Times New Roman" w:cs="Times New Roman"/>
          <w:sz w:val="28"/>
          <w:szCs w:val="28"/>
        </w:rPr>
        <w:br/>
        <w:t>vipashyana meditation)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2. The practice of taking in and sending out</w:t>
      </w:r>
      <w:r w:rsidRPr="003F282E">
        <w:rPr>
          <w:rFonts w:ascii="Times New Roman" w:hAnsi="Times New Roman" w:cs="Times New Roman"/>
          <w:sz w:val="28"/>
          <w:szCs w:val="28"/>
        </w:rPr>
        <w:br/>
        <w:t>(called tonglen)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3. The practice of working with slogans (called</w:t>
      </w:r>
      <w:r w:rsidRPr="003F282E">
        <w:rPr>
          <w:rFonts w:ascii="Times New Roman" w:hAnsi="Times New Roman" w:cs="Times New Roman"/>
          <w:sz w:val="28"/>
          <w:szCs w:val="28"/>
        </w:rPr>
        <w:br/>
        <w:t>the seven points of mind training, or lojong)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All these </w:t>
      </w:r>
      <w:r w:rsidRPr="003F282E">
        <w:rPr>
          <w:rFonts w:ascii="Times New Roman" w:hAnsi="Times New Roman" w:cs="Times New Roman"/>
          <w:sz w:val="28"/>
          <w:szCs w:val="28"/>
        </w:rPr>
        <w:t>practices awaken our trust that the wis-</w:t>
      </w:r>
      <w:r w:rsidRPr="003F282E">
        <w:rPr>
          <w:rFonts w:ascii="Times New Roman" w:hAnsi="Times New Roman" w:cs="Times New Roman"/>
          <w:sz w:val="28"/>
          <w:szCs w:val="28"/>
        </w:rPr>
        <w:br/>
        <w:t>dom and compassion that we need are already within</w:t>
      </w:r>
      <w:r w:rsidRPr="003F282E">
        <w:rPr>
          <w:rFonts w:ascii="Times New Roman" w:hAnsi="Times New Roman" w:cs="Times New Roman"/>
          <w:sz w:val="28"/>
          <w:szCs w:val="28"/>
        </w:rPr>
        <w:br/>
        <w:t>us. They help us to know ourselves: our rough parts</w:t>
      </w:r>
      <w:r w:rsidRPr="003F282E">
        <w:rPr>
          <w:rFonts w:ascii="Times New Roman" w:hAnsi="Times New Roman" w:cs="Times New Roman"/>
          <w:sz w:val="28"/>
          <w:szCs w:val="28"/>
        </w:rPr>
        <w:br/>
        <w:t>and our smooth parts, our passion, aggression, igno-</w:t>
      </w:r>
      <w:r w:rsidRPr="003F282E">
        <w:rPr>
          <w:rFonts w:ascii="Times New Roman" w:hAnsi="Times New Roman" w:cs="Times New Roman"/>
          <w:sz w:val="28"/>
          <w:szCs w:val="28"/>
        </w:rPr>
        <w:br/>
        <w:t>rance, and wisdom. The reason that people harm</w:t>
      </w:r>
      <w:r w:rsidRPr="003F282E">
        <w:rPr>
          <w:rFonts w:ascii="Times New Roman" w:hAnsi="Times New Roman" w:cs="Times New Roman"/>
          <w:sz w:val="28"/>
          <w:szCs w:val="28"/>
        </w:rPr>
        <w:br/>
        <w:t>other people</w:t>
      </w:r>
      <w:r w:rsidRPr="003F282E">
        <w:rPr>
          <w:rFonts w:ascii="Times New Roman" w:hAnsi="Times New Roman" w:cs="Times New Roman"/>
          <w:sz w:val="28"/>
          <w:szCs w:val="28"/>
        </w:rPr>
        <w:t>, the reason that the planet is polluted</w:t>
      </w:r>
      <w:r w:rsidRPr="003F282E">
        <w:rPr>
          <w:rFonts w:ascii="Times New Roman" w:hAnsi="Times New Roman" w:cs="Times New Roman"/>
          <w:sz w:val="28"/>
          <w:szCs w:val="28"/>
        </w:rPr>
        <w:br/>
        <w:t>and people and animals are not doing so well these</w:t>
      </w:r>
      <w:r w:rsidRPr="003F282E">
        <w:rPr>
          <w:rFonts w:ascii="Times New Roman" w:hAnsi="Times New Roman" w:cs="Times New Roman"/>
          <w:sz w:val="28"/>
          <w:szCs w:val="28"/>
        </w:rPr>
        <w:br/>
        <w:t>days is that individuals don’t know or trust or love</w:t>
      </w:r>
      <w:r w:rsidRPr="003F282E">
        <w:rPr>
          <w:rFonts w:ascii="Times New Roman" w:hAnsi="Times New Roman" w:cs="Times New Roman"/>
          <w:sz w:val="28"/>
          <w:szCs w:val="28"/>
        </w:rPr>
        <w:br/>
        <w:t>themselves enough. The technique of sitting called</w:t>
      </w:r>
      <w:r w:rsidRPr="003F282E">
        <w:rPr>
          <w:rFonts w:ascii="Times New Roman" w:hAnsi="Times New Roman" w:cs="Times New Roman"/>
          <w:sz w:val="28"/>
          <w:szCs w:val="28"/>
        </w:rPr>
        <w:br/>
        <w:t>shamatha-vipashyana (“tranquillity-insight”) is like a</w:t>
      </w:r>
      <w:r w:rsidRPr="003F282E">
        <w:rPr>
          <w:rFonts w:ascii="Times New Roman" w:hAnsi="Times New Roman" w:cs="Times New Roman"/>
          <w:sz w:val="28"/>
          <w:szCs w:val="28"/>
        </w:rPr>
        <w:br/>
        <w:t>golde</w:t>
      </w:r>
      <w:r w:rsidRPr="003F282E">
        <w:rPr>
          <w:rFonts w:ascii="Times New Roman" w:hAnsi="Times New Roman" w:cs="Times New Roman"/>
          <w:sz w:val="28"/>
          <w:szCs w:val="28"/>
        </w:rPr>
        <w:t>n key that helps us to know ourselves.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4 No Escape, No Problem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Shamatha-Vipashyana Meditation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In shamatha-vipashyana meditation, we sit upright</w:t>
      </w:r>
      <w:r w:rsidRPr="003F282E">
        <w:rPr>
          <w:rFonts w:ascii="Times New Roman" w:hAnsi="Times New Roman" w:cs="Times New Roman"/>
          <w:sz w:val="28"/>
          <w:szCs w:val="28"/>
        </w:rPr>
        <w:br/>
        <w:t>with legs crossed and eyes open, hands resting on our</w:t>
      </w:r>
      <w:r w:rsidRPr="003F282E">
        <w:rPr>
          <w:rFonts w:ascii="Times New Roman" w:hAnsi="Times New Roman" w:cs="Times New Roman"/>
          <w:sz w:val="28"/>
          <w:szCs w:val="28"/>
        </w:rPr>
        <w:br/>
        <w:t>thighs. Then we simply become aware of ou</w:t>
      </w:r>
      <w:r w:rsidRPr="003F282E">
        <w:rPr>
          <w:rFonts w:ascii="Times New Roman" w:hAnsi="Times New Roman" w:cs="Times New Roman"/>
          <w:sz w:val="28"/>
          <w:szCs w:val="28"/>
        </w:rPr>
        <w:t>r breath</w:t>
      </w:r>
      <w:r w:rsidRPr="003F282E">
        <w:rPr>
          <w:rFonts w:ascii="Times New Roman" w:hAnsi="Times New Roman" w:cs="Times New Roman"/>
          <w:sz w:val="28"/>
          <w:szCs w:val="28"/>
        </w:rPr>
        <w:br/>
        <w:t>as it goes out. It requires precision to be right there</w:t>
      </w:r>
      <w:r w:rsidRPr="003F282E">
        <w:rPr>
          <w:rFonts w:ascii="Times New Roman" w:hAnsi="Times New Roman" w:cs="Times New Roman"/>
          <w:sz w:val="28"/>
          <w:szCs w:val="28"/>
        </w:rPr>
        <w:br/>
        <w:t>with that breath. On the other hand, it’s extremely re-</w:t>
      </w:r>
      <w:r w:rsidRPr="003F282E">
        <w:rPr>
          <w:rFonts w:ascii="Times New Roman" w:hAnsi="Times New Roman" w:cs="Times New Roman"/>
          <w:sz w:val="28"/>
          <w:szCs w:val="28"/>
        </w:rPr>
        <w:br/>
        <w:t>laxed and extremely soft. Saying, “Be right there with</w:t>
      </w:r>
      <w:r w:rsidRPr="003F282E">
        <w:rPr>
          <w:rFonts w:ascii="Times New Roman" w:hAnsi="Times New Roman" w:cs="Times New Roman"/>
          <w:sz w:val="28"/>
          <w:szCs w:val="28"/>
        </w:rPr>
        <w:br/>
        <w:t>the breath as it goes out,” is the same thing as saying,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“Be fully present.” Be </w:t>
      </w:r>
      <w:r w:rsidRPr="003F282E">
        <w:rPr>
          <w:rFonts w:ascii="Times New Roman" w:hAnsi="Times New Roman" w:cs="Times New Roman"/>
          <w:sz w:val="28"/>
          <w:szCs w:val="28"/>
        </w:rPr>
        <w:t>right here with whatever is</w:t>
      </w:r>
      <w:r w:rsidRPr="003F282E">
        <w:rPr>
          <w:rFonts w:ascii="Times New Roman" w:hAnsi="Times New Roman" w:cs="Times New Roman"/>
          <w:sz w:val="28"/>
          <w:szCs w:val="28"/>
        </w:rPr>
        <w:br/>
        <w:t>going on. Being aware of the breath as it goes out, we</w:t>
      </w:r>
      <w:r w:rsidRPr="003F282E">
        <w:rPr>
          <w:rFonts w:ascii="Times New Roman" w:hAnsi="Times New Roman" w:cs="Times New Roman"/>
          <w:sz w:val="28"/>
          <w:szCs w:val="28"/>
        </w:rPr>
        <w:br/>
        <w:t>may also be aware of other things going on—sounds</w:t>
      </w:r>
      <w:r w:rsidRPr="003F282E">
        <w:rPr>
          <w:rFonts w:ascii="Times New Roman" w:hAnsi="Times New Roman" w:cs="Times New Roman"/>
          <w:sz w:val="28"/>
          <w:szCs w:val="28"/>
        </w:rPr>
        <w:br/>
        <w:t>on the street, the light on the walls. These things may</w:t>
      </w:r>
      <w:r w:rsidRPr="003F282E">
        <w:rPr>
          <w:rFonts w:ascii="Times New Roman" w:hAnsi="Times New Roman" w:cs="Times New Roman"/>
          <w:sz w:val="28"/>
          <w:szCs w:val="28"/>
        </w:rPr>
        <w:br/>
        <w:t>capture our attention slightly, but they don’t need to</w:t>
      </w:r>
      <w:r w:rsidRPr="003F282E">
        <w:rPr>
          <w:rFonts w:ascii="Times New Roman" w:hAnsi="Times New Roman" w:cs="Times New Roman"/>
          <w:sz w:val="28"/>
          <w:szCs w:val="28"/>
        </w:rPr>
        <w:br/>
        <w:t>draw us off.</w:t>
      </w:r>
      <w:r w:rsidRPr="003F282E">
        <w:rPr>
          <w:rFonts w:ascii="Times New Roman" w:hAnsi="Times New Roman" w:cs="Times New Roman"/>
          <w:sz w:val="28"/>
          <w:szCs w:val="28"/>
        </w:rPr>
        <w:t xml:space="preserve"> We can continue to sit right here, aware</w:t>
      </w:r>
      <w:r w:rsidRPr="003F282E">
        <w:rPr>
          <w:rFonts w:ascii="Times New Roman" w:hAnsi="Times New Roman" w:cs="Times New Roman"/>
          <w:sz w:val="28"/>
          <w:szCs w:val="28"/>
        </w:rPr>
        <w:br/>
        <w:t>of the breath going out.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But being with the breath is only part of the</w:t>
      </w:r>
      <w:r w:rsidRPr="003F282E">
        <w:rPr>
          <w:rFonts w:ascii="Times New Roman" w:hAnsi="Times New Roman" w:cs="Times New Roman"/>
          <w:sz w:val="28"/>
          <w:szCs w:val="28"/>
        </w:rPr>
        <w:br/>
        <w:t>technique. These thoughts that run through our</w:t>
      </w:r>
      <w:r w:rsidRPr="003F282E">
        <w:rPr>
          <w:rFonts w:ascii="Times New Roman" w:hAnsi="Times New Roman" w:cs="Times New Roman"/>
          <w:sz w:val="28"/>
          <w:szCs w:val="28"/>
        </w:rPr>
        <w:br/>
        <w:t>minds continually are the other part. We sit here talk-</w:t>
      </w:r>
      <w:r w:rsidRPr="003F282E">
        <w:rPr>
          <w:rFonts w:ascii="Times New Roman" w:hAnsi="Times New Roman" w:cs="Times New Roman"/>
          <w:sz w:val="28"/>
          <w:szCs w:val="28"/>
        </w:rPr>
        <w:br/>
        <w:t>ing to ourselves. The instruction is th</w:t>
      </w:r>
      <w:r w:rsidRPr="003F282E">
        <w:rPr>
          <w:rFonts w:ascii="Times New Roman" w:hAnsi="Times New Roman" w:cs="Times New Roman"/>
          <w:sz w:val="28"/>
          <w:szCs w:val="28"/>
        </w:rPr>
        <w:t>at when you</w:t>
      </w:r>
      <w:r w:rsidRPr="003F282E">
        <w:rPr>
          <w:rFonts w:ascii="Times New Roman" w:hAnsi="Times New Roman" w:cs="Times New Roman"/>
          <w:sz w:val="28"/>
          <w:szCs w:val="28"/>
        </w:rPr>
        <w:br/>
        <w:t>realize you've been thinking, you label it “thinking.”</w:t>
      </w:r>
      <w:r w:rsidRPr="003F282E">
        <w:rPr>
          <w:rFonts w:ascii="Times New Roman" w:hAnsi="Times New Roman" w:cs="Times New Roman"/>
          <w:sz w:val="28"/>
          <w:szCs w:val="28"/>
        </w:rPr>
        <w:br/>
        <w:t>When your mind wanders off, you say to yourself,</w:t>
      </w:r>
      <w:r w:rsidRPr="003F282E">
        <w:rPr>
          <w:rFonts w:ascii="Times New Roman" w:hAnsi="Times New Roman" w:cs="Times New Roman"/>
          <w:sz w:val="28"/>
          <w:szCs w:val="28"/>
        </w:rPr>
        <w:br/>
        <w:t>“Thinking.” Whether your thoughts are violent or</w:t>
      </w:r>
      <w:r w:rsidRPr="003F282E">
        <w:rPr>
          <w:rFonts w:ascii="Times New Roman" w:hAnsi="Times New Roman" w:cs="Times New Roman"/>
          <w:sz w:val="28"/>
          <w:szCs w:val="28"/>
        </w:rPr>
        <w:br/>
        <w:t>passionate or full of ignorance and denial; whether</w:t>
      </w:r>
      <w:r w:rsidRPr="003F282E">
        <w:rPr>
          <w:rFonts w:ascii="Times New Roman" w:hAnsi="Times New Roman" w:cs="Times New Roman"/>
          <w:sz w:val="28"/>
          <w:szCs w:val="28"/>
        </w:rPr>
        <w:br/>
        <w:t>your thoughts are worried or fearful, w</w:t>
      </w:r>
      <w:r w:rsidRPr="003F282E">
        <w:rPr>
          <w:rFonts w:ascii="Times New Roman" w:hAnsi="Times New Roman" w:cs="Times New Roman"/>
          <w:sz w:val="28"/>
          <w:szCs w:val="28"/>
        </w:rPr>
        <w:t>hether your</w:t>
      </w:r>
      <w:r w:rsidRPr="003F282E">
        <w:rPr>
          <w:rFonts w:ascii="Times New Roman" w:hAnsi="Times New Roman" w:cs="Times New Roman"/>
          <w:sz w:val="28"/>
          <w:szCs w:val="28"/>
        </w:rPr>
        <w:br/>
        <w:t>thoughts are spiritual thoughts, pleasing thoughts of</w:t>
      </w:r>
      <w:r w:rsidRPr="003F282E">
        <w:rPr>
          <w:rFonts w:ascii="Times New Roman" w:hAnsi="Times New Roman" w:cs="Times New Roman"/>
          <w:sz w:val="28"/>
          <w:szCs w:val="28"/>
        </w:rPr>
        <w:br/>
        <w:t>how well you're doing, comforting thoughts, uplifting</w:t>
      </w:r>
      <w:r w:rsidRPr="003F282E">
        <w:rPr>
          <w:rFonts w:ascii="Times New Roman" w:hAnsi="Times New Roman" w:cs="Times New Roman"/>
          <w:sz w:val="28"/>
          <w:szCs w:val="28"/>
        </w:rPr>
        <w:br/>
        <w:t>thoughts, whatever they are, without judgment or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4 of 101</w:t>
      </w:r>
      <w:r w:rsidRPr="003F282E">
        <w:rPr>
          <w:rFonts w:ascii="Times New Roman" w:hAnsi="Times New Roman" w:cs="Times New Roman"/>
          <w:sz w:val="28"/>
          <w:szCs w:val="28"/>
        </w:rPr>
        <w:br/>
        <w:t>harshness simply label it all “thinking,” and do that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No Escape, No Pro</w:t>
      </w:r>
      <w:r w:rsidRPr="003F282E">
        <w:rPr>
          <w:rFonts w:ascii="Times New Roman" w:hAnsi="Times New Roman" w:cs="Times New Roman"/>
          <w:sz w:val="28"/>
          <w:szCs w:val="28"/>
        </w:rPr>
        <w:t>blem 5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with honesty and gentleness.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touch on the breath is light: only about 25 per-</w:t>
      </w:r>
      <w:r w:rsidRPr="003F282E">
        <w:rPr>
          <w:rFonts w:ascii="Times New Roman" w:hAnsi="Times New Roman" w:cs="Times New Roman"/>
          <w:sz w:val="28"/>
          <w:szCs w:val="28"/>
        </w:rPr>
        <w:br/>
        <w:t>cent of the awareness is on the breath. You're not</w:t>
      </w:r>
      <w:r w:rsidRPr="003F282E">
        <w:rPr>
          <w:rFonts w:ascii="Times New Roman" w:hAnsi="Times New Roman" w:cs="Times New Roman"/>
          <w:sz w:val="28"/>
          <w:szCs w:val="28"/>
        </w:rPr>
        <w:br/>
        <w:t>grasping or fixating on it. You're opening, letting the</w:t>
      </w:r>
      <w:r w:rsidRPr="003F282E">
        <w:rPr>
          <w:rFonts w:ascii="Times New Roman" w:hAnsi="Times New Roman" w:cs="Times New Roman"/>
          <w:sz w:val="28"/>
          <w:szCs w:val="28"/>
        </w:rPr>
        <w:br/>
        <w:t>breath mix with the space of the room, letting your</w:t>
      </w:r>
      <w:r w:rsidRPr="003F282E">
        <w:rPr>
          <w:rFonts w:ascii="Times New Roman" w:hAnsi="Times New Roman" w:cs="Times New Roman"/>
          <w:sz w:val="28"/>
          <w:szCs w:val="28"/>
        </w:rPr>
        <w:br/>
        <w:t>brea</w:t>
      </w:r>
      <w:r w:rsidRPr="003F282E">
        <w:rPr>
          <w:rFonts w:ascii="Times New Roman" w:hAnsi="Times New Roman" w:cs="Times New Roman"/>
          <w:sz w:val="28"/>
          <w:szCs w:val="28"/>
        </w:rPr>
        <w:t>th just go out into space. Then there’s something</w:t>
      </w:r>
      <w:r w:rsidRPr="003F282E">
        <w:rPr>
          <w:rFonts w:ascii="Times New Roman" w:hAnsi="Times New Roman" w:cs="Times New Roman"/>
          <w:sz w:val="28"/>
          <w:szCs w:val="28"/>
        </w:rPr>
        <w:br/>
        <w:t>like a pause, a gap until the next breath goes out</w:t>
      </w:r>
      <w:r w:rsidRPr="003F282E">
        <w:rPr>
          <w:rFonts w:ascii="Times New Roman" w:hAnsi="Times New Roman" w:cs="Times New Roman"/>
          <w:sz w:val="28"/>
          <w:szCs w:val="28"/>
        </w:rPr>
        <w:br/>
        <w:t>again. While you're breathing in, there could be some</w:t>
      </w:r>
      <w:r w:rsidRPr="003F282E">
        <w:rPr>
          <w:rFonts w:ascii="Times New Roman" w:hAnsi="Times New Roman" w:cs="Times New Roman"/>
          <w:sz w:val="28"/>
          <w:szCs w:val="28"/>
        </w:rPr>
        <w:br/>
        <w:t>sense of just opening and waiting. It is like pushing</w:t>
      </w:r>
      <w:r w:rsidRPr="003F282E">
        <w:rPr>
          <w:rFonts w:ascii="Times New Roman" w:hAnsi="Times New Roman" w:cs="Times New Roman"/>
          <w:sz w:val="28"/>
          <w:szCs w:val="28"/>
        </w:rPr>
        <w:br/>
        <w:t>the doorbell and waiting for someone to answer.</w:t>
      </w:r>
      <w:r w:rsidRPr="003F282E">
        <w:rPr>
          <w:rFonts w:ascii="Times New Roman" w:hAnsi="Times New Roman" w:cs="Times New Roman"/>
          <w:sz w:val="28"/>
          <w:szCs w:val="28"/>
        </w:rPr>
        <w:br/>
        <w:t>Then you push the doorbell again and wait for some-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one to answer. Then probably your mind wanders off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and you realize you’re thinking again—at this point,</w:t>
      </w:r>
      <w:r w:rsidRPr="003F282E">
        <w:rPr>
          <w:rFonts w:ascii="Times New Roman" w:hAnsi="Times New Roman" w:cs="Times New Roman"/>
          <w:sz w:val="28"/>
          <w:szCs w:val="28"/>
        </w:rPr>
        <w:br/>
        <w:t>use the labeling technique.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It’s important to be faithful to the technique. If</w:t>
      </w:r>
      <w:r w:rsidRPr="003F282E">
        <w:rPr>
          <w:rFonts w:ascii="Times New Roman" w:hAnsi="Times New Roman" w:cs="Times New Roman"/>
          <w:sz w:val="28"/>
          <w:szCs w:val="28"/>
        </w:rPr>
        <w:br/>
        <w:t>you find that you</w:t>
      </w:r>
      <w:r w:rsidRPr="003F282E">
        <w:rPr>
          <w:rFonts w:ascii="Times New Roman" w:hAnsi="Times New Roman" w:cs="Times New Roman"/>
          <w:sz w:val="28"/>
          <w:szCs w:val="28"/>
        </w:rPr>
        <w:t>r labeling has a harsh, negative tone</w:t>
      </w:r>
      <w:r w:rsidRPr="003F282E">
        <w:rPr>
          <w:rFonts w:ascii="Times New Roman" w:hAnsi="Times New Roman" w:cs="Times New Roman"/>
          <w:sz w:val="28"/>
          <w:szCs w:val="28"/>
        </w:rPr>
        <w:br/>
        <w:t>to it, as if you were saying, “Dammit!,” that you're giv-</w:t>
      </w:r>
      <w:r w:rsidRPr="003F282E">
        <w:rPr>
          <w:rFonts w:ascii="Times New Roman" w:hAnsi="Times New Roman" w:cs="Times New Roman"/>
          <w:sz w:val="28"/>
          <w:szCs w:val="28"/>
        </w:rPr>
        <w:br/>
        <w:t>ing yourself a hard time, say it again and lighten up.</w:t>
      </w:r>
      <w:r w:rsidRPr="003F282E">
        <w:rPr>
          <w:rFonts w:ascii="Times New Roman" w:hAnsi="Times New Roman" w:cs="Times New Roman"/>
          <w:sz w:val="28"/>
          <w:szCs w:val="28"/>
        </w:rPr>
        <w:br/>
        <w:t>It’s not like trying to down the thoughts as if they</w:t>
      </w:r>
      <w:r w:rsidRPr="003F282E">
        <w:rPr>
          <w:rFonts w:ascii="Times New Roman" w:hAnsi="Times New Roman" w:cs="Times New Roman"/>
          <w:sz w:val="28"/>
          <w:szCs w:val="28"/>
        </w:rPr>
        <w:br/>
        <w:t>were clay pigeons. Instead, be gentle. Use the label</w:t>
      </w:r>
      <w:r w:rsidRPr="003F282E">
        <w:rPr>
          <w:rFonts w:ascii="Times New Roman" w:hAnsi="Times New Roman" w:cs="Times New Roman"/>
          <w:sz w:val="28"/>
          <w:szCs w:val="28"/>
        </w:rPr>
        <w:t>-</w:t>
      </w:r>
      <w:r w:rsidRPr="003F282E">
        <w:rPr>
          <w:rFonts w:ascii="Times New Roman" w:hAnsi="Times New Roman" w:cs="Times New Roman"/>
          <w:sz w:val="28"/>
          <w:szCs w:val="28"/>
        </w:rPr>
        <w:br/>
        <w:t>ing part of the technique as an opportunity to develop</w:t>
      </w:r>
      <w:r w:rsidRPr="003F282E">
        <w:rPr>
          <w:rFonts w:ascii="Times New Roman" w:hAnsi="Times New Roman" w:cs="Times New Roman"/>
          <w:sz w:val="28"/>
          <w:szCs w:val="28"/>
        </w:rPr>
        <w:br/>
        <w:t>softness and compassion for yourself. Anything that</w:t>
      </w:r>
      <w:r w:rsidRPr="003F282E">
        <w:rPr>
          <w:rFonts w:ascii="Times New Roman" w:hAnsi="Times New Roman" w:cs="Times New Roman"/>
          <w:sz w:val="28"/>
          <w:szCs w:val="28"/>
        </w:rPr>
        <w:br/>
        <w:t>comes up is okay in the arena of meditation. The</w:t>
      </w:r>
      <w:r w:rsidRPr="003F282E">
        <w:rPr>
          <w:rFonts w:ascii="Times New Roman" w:hAnsi="Times New Roman" w:cs="Times New Roman"/>
          <w:sz w:val="28"/>
          <w:szCs w:val="28"/>
        </w:rPr>
        <w:br/>
        <w:t>point is, you can see it honestly and make friends</w:t>
      </w:r>
      <w:r w:rsidRPr="003F282E">
        <w:rPr>
          <w:rFonts w:ascii="Times New Roman" w:hAnsi="Times New Roman" w:cs="Times New Roman"/>
          <w:sz w:val="28"/>
          <w:szCs w:val="28"/>
        </w:rPr>
        <w:br/>
        <w:t>with it.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Although it is embarrassing and painf</w:t>
      </w:r>
      <w:r w:rsidRPr="003F282E">
        <w:rPr>
          <w:rFonts w:ascii="Times New Roman" w:hAnsi="Times New Roman" w:cs="Times New Roman"/>
          <w:sz w:val="28"/>
          <w:szCs w:val="28"/>
        </w:rPr>
        <w:t>ul, it is very</w:t>
      </w:r>
      <w:r w:rsidRPr="003F282E">
        <w:rPr>
          <w:rFonts w:ascii="Times New Roman" w:hAnsi="Times New Roman" w:cs="Times New Roman"/>
          <w:sz w:val="28"/>
          <w:szCs w:val="28"/>
        </w:rPr>
        <w:br/>
        <w:t>healing to stop hiding from yourself. It is healing to</w:t>
      </w:r>
      <w:r w:rsidRPr="003F282E">
        <w:rPr>
          <w:rFonts w:ascii="Times New Roman" w:hAnsi="Times New Roman" w:cs="Times New Roman"/>
          <w:sz w:val="28"/>
          <w:szCs w:val="28"/>
        </w:rPr>
        <w:br/>
        <w:t>know all the ways that you’re sneaky, all tathe ways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Page 5 of 101</w:t>
      </w:r>
      <w:r w:rsidRPr="003F282E">
        <w:rPr>
          <w:rFonts w:ascii="Times New Roman" w:hAnsi="Times New Roman" w:cs="Times New Roman"/>
          <w:sz w:val="28"/>
          <w:szCs w:val="28"/>
        </w:rPr>
        <w:br/>
        <w:t>6 No Escape, No Problem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that you hide out, all the ways that you shut down,</w:t>
      </w:r>
      <w:r w:rsidRPr="003F282E">
        <w:rPr>
          <w:rFonts w:ascii="Times New Roman" w:hAnsi="Times New Roman" w:cs="Times New Roman"/>
          <w:sz w:val="28"/>
          <w:szCs w:val="28"/>
        </w:rPr>
        <w:br/>
        <w:t>deny, close off, criticize people, all yo</w:t>
      </w:r>
      <w:r w:rsidRPr="003F282E">
        <w:rPr>
          <w:rFonts w:ascii="Times New Roman" w:hAnsi="Times New Roman" w:cs="Times New Roman"/>
          <w:sz w:val="28"/>
          <w:szCs w:val="28"/>
        </w:rPr>
        <w:t>ur weird little</w:t>
      </w:r>
      <w:r w:rsidRPr="003F282E">
        <w:rPr>
          <w:rFonts w:ascii="Times New Roman" w:hAnsi="Times New Roman" w:cs="Times New Roman"/>
          <w:sz w:val="28"/>
          <w:szCs w:val="28"/>
        </w:rPr>
        <w:br/>
        <w:t>ways. You can know all that with some sense of</w:t>
      </w:r>
      <w:r w:rsidRPr="003F282E">
        <w:rPr>
          <w:rFonts w:ascii="Times New Roman" w:hAnsi="Times New Roman" w:cs="Times New Roman"/>
          <w:sz w:val="28"/>
          <w:szCs w:val="28"/>
        </w:rPr>
        <w:br/>
        <w:t>humor and kindness. By knowing yourself, you're</w:t>
      </w:r>
      <w:r w:rsidRPr="003F282E">
        <w:rPr>
          <w:rFonts w:ascii="Times New Roman" w:hAnsi="Times New Roman" w:cs="Times New Roman"/>
          <w:sz w:val="28"/>
          <w:szCs w:val="28"/>
        </w:rPr>
        <w:br/>
        <w:t>coming to know humanness altogether. We are all up</w:t>
      </w:r>
      <w:r w:rsidRPr="003F282E">
        <w:rPr>
          <w:rFonts w:ascii="Times New Roman" w:hAnsi="Times New Roman" w:cs="Times New Roman"/>
          <w:sz w:val="28"/>
          <w:szCs w:val="28"/>
        </w:rPr>
        <w:br/>
        <w:t>against these things. We are all in this together. So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when you realize that you're talking to </w:t>
      </w:r>
      <w:r w:rsidRPr="003F282E">
        <w:rPr>
          <w:rFonts w:ascii="Times New Roman" w:hAnsi="Times New Roman" w:cs="Times New Roman"/>
          <w:sz w:val="28"/>
          <w:szCs w:val="28"/>
        </w:rPr>
        <w:t>yourself, label</w:t>
      </w:r>
      <w:r w:rsidRPr="003F282E">
        <w:rPr>
          <w:rFonts w:ascii="Times New Roman" w:hAnsi="Times New Roman" w:cs="Times New Roman"/>
          <w:sz w:val="28"/>
          <w:szCs w:val="28"/>
        </w:rPr>
        <w:br/>
        <w:t>it “thinking” and notice your tone of voice. Let it be</w:t>
      </w:r>
      <w:r w:rsidRPr="003F282E">
        <w:rPr>
          <w:rFonts w:ascii="Times New Roman" w:hAnsi="Times New Roman" w:cs="Times New Roman"/>
          <w:sz w:val="28"/>
          <w:szCs w:val="28"/>
        </w:rPr>
        <w:br/>
        <w:t>compassionate and gentle and humorous. Then</w:t>
      </w:r>
      <w:r w:rsidRPr="003F282E">
        <w:rPr>
          <w:rFonts w:ascii="Times New Roman" w:hAnsi="Times New Roman" w:cs="Times New Roman"/>
          <w:sz w:val="28"/>
          <w:szCs w:val="28"/>
        </w:rPr>
        <w:br/>
        <w:t>you ll be changing old stuck patterns that are shared</w:t>
      </w:r>
      <w:r w:rsidRPr="003F282E">
        <w:rPr>
          <w:rFonts w:ascii="Times New Roman" w:hAnsi="Times New Roman" w:cs="Times New Roman"/>
          <w:sz w:val="28"/>
          <w:szCs w:val="28"/>
        </w:rPr>
        <w:br/>
        <w:t>by the whole human race. Compassion for others be-</w:t>
      </w:r>
      <w:r w:rsidRPr="003F282E">
        <w:rPr>
          <w:rFonts w:ascii="Times New Roman" w:hAnsi="Times New Roman" w:cs="Times New Roman"/>
          <w:sz w:val="28"/>
          <w:szCs w:val="28"/>
        </w:rPr>
        <w:br/>
        <w:t>gins with kindness to ourselves.*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L</w:t>
      </w:r>
      <w:r w:rsidRPr="003F282E">
        <w:rPr>
          <w:rFonts w:ascii="Times New Roman" w:hAnsi="Times New Roman" w:cs="Times New Roman"/>
          <w:sz w:val="28"/>
          <w:szCs w:val="28"/>
        </w:rPr>
        <w:t>ojong Practice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heart of this book is the lojong practice and</w:t>
      </w:r>
      <w:r w:rsidRPr="003F282E">
        <w:rPr>
          <w:rFonts w:ascii="Times New Roman" w:hAnsi="Times New Roman" w:cs="Times New Roman"/>
          <w:sz w:val="28"/>
          <w:szCs w:val="28"/>
        </w:rPr>
        <w:br/>
        <w:t>teachings. The lojong practice (or mind training) has</w:t>
      </w:r>
      <w:r w:rsidRPr="003F282E">
        <w:rPr>
          <w:rFonts w:ascii="Times New Roman" w:hAnsi="Times New Roman" w:cs="Times New Roman"/>
          <w:sz w:val="28"/>
          <w:szCs w:val="28"/>
        </w:rPr>
        <w:br/>
        <w:t>two elements: the practice, which is tonglen medita-</w:t>
      </w:r>
      <w:r w:rsidRPr="003F282E">
        <w:rPr>
          <w:rFonts w:ascii="Times New Roman" w:hAnsi="Times New Roman" w:cs="Times New Roman"/>
          <w:sz w:val="28"/>
          <w:szCs w:val="28"/>
        </w:rPr>
        <w:br/>
        <w:t>tion, and the teaching, which comes in the form of</w:t>
      </w:r>
      <w:r w:rsidRPr="003F282E">
        <w:rPr>
          <w:rFonts w:ascii="Times New Roman" w:hAnsi="Times New Roman" w:cs="Times New Roman"/>
          <w:sz w:val="28"/>
          <w:szCs w:val="28"/>
        </w:rPr>
        <w:br/>
        <w:t>slogans.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basic notion of lo</w:t>
      </w:r>
      <w:r w:rsidRPr="003F282E">
        <w:rPr>
          <w:rFonts w:ascii="Times New Roman" w:hAnsi="Times New Roman" w:cs="Times New Roman"/>
          <w:sz w:val="28"/>
          <w:szCs w:val="28"/>
        </w:rPr>
        <w:t>jong is that we can make</w:t>
      </w:r>
      <w:r w:rsidRPr="003F282E">
        <w:rPr>
          <w:rFonts w:ascii="Times New Roman" w:hAnsi="Times New Roman" w:cs="Times New Roman"/>
          <w:sz w:val="28"/>
          <w:szCs w:val="28"/>
        </w:rPr>
        <w:br/>
        <w:t>friends with what we reject, what we see as “bad” in</w:t>
      </w:r>
      <w:r w:rsidRPr="003F282E">
        <w:rPr>
          <w:rFonts w:ascii="Times New Roman" w:hAnsi="Times New Roman" w:cs="Times New Roman"/>
          <w:sz w:val="28"/>
          <w:szCs w:val="28"/>
        </w:rPr>
        <w:br/>
        <w:t>ourselves and in other people. At the same time, we</w:t>
      </w:r>
      <w:r w:rsidRPr="003F282E">
        <w:rPr>
          <w:rFonts w:ascii="Times New Roman" w:hAnsi="Times New Roman" w:cs="Times New Roman"/>
          <w:sz w:val="28"/>
          <w:szCs w:val="28"/>
        </w:rPr>
        <w:br/>
        <w:t>could learn to be generous with what we cherish,</w:t>
      </w:r>
      <w:r w:rsidRPr="003F282E">
        <w:rPr>
          <w:rFonts w:ascii="Times New Roman" w:hAnsi="Times New Roman" w:cs="Times New Roman"/>
          <w:sz w:val="28"/>
          <w:szCs w:val="28"/>
        </w:rPr>
        <w:br/>
        <w:t>what we see as “good.” If we begin to live in this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*If you've never tried si</w:t>
      </w:r>
      <w:r w:rsidRPr="003F282E">
        <w:rPr>
          <w:rFonts w:ascii="Times New Roman" w:hAnsi="Times New Roman" w:cs="Times New Roman"/>
          <w:sz w:val="28"/>
          <w:szCs w:val="28"/>
        </w:rPr>
        <w:t>tting meditation before, you may wish to</w:t>
      </w:r>
      <w:r w:rsidRPr="003F282E">
        <w:rPr>
          <w:rFonts w:ascii="Times New Roman" w:hAnsi="Times New Roman" w:cs="Times New Roman"/>
          <w:sz w:val="28"/>
          <w:szCs w:val="28"/>
        </w:rPr>
        <w:br/>
        <w:t>seek the guidance of a qualified meditation instructor. See the list</w:t>
      </w:r>
      <w:r w:rsidRPr="003F282E">
        <w:rPr>
          <w:rFonts w:ascii="Times New Roman" w:hAnsi="Times New Roman" w:cs="Times New Roman"/>
          <w:sz w:val="28"/>
          <w:szCs w:val="28"/>
        </w:rPr>
        <w:br/>
        <w:t>of meditation centers at the back of the book for help in finding an</w:t>
      </w:r>
      <w:r w:rsidRPr="003F282E">
        <w:rPr>
          <w:rFonts w:ascii="Times New Roman" w:hAnsi="Times New Roman" w:cs="Times New Roman"/>
          <w:sz w:val="28"/>
          <w:szCs w:val="28"/>
        </w:rPr>
        <w:br/>
        <w:t>instructor.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Page 6 of 101</w:t>
      </w:r>
      <w:r w:rsidRPr="003F282E">
        <w:rPr>
          <w:rFonts w:ascii="Times New Roman" w:hAnsi="Times New Roman" w:cs="Times New Roman"/>
          <w:sz w:val="28"/>
          <w:szCs w:val="28"/>
        </w:rPr>
        <w:br/>
        <w:t>No Escape, No Problem 7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way, something in us that</w:t>
      </w:r>
      <w:r w:rsidRPr="003F282E">
        <w:rPr>
          <w:rFonts w:ascii="Times New Roman" w:hAnsi="Times New Roman" w:cs="Times New Roman"/>
          <w:sz w:val="28"/>
          <w:szCs w:val="28"/>
        </w:rPr>
        <w:t xml:space="preserve"> may have been buried for</w:t>
      </w:r>
      <w:r w:rsidRPr="003F282E">
        <w:rPr>
          <w:rFonts w:ascii="Times New Roman" w:hAnsi="Times New Roman" w:cs="Times New Roman"/>
          <w:sz w:val="28"/>
          <w:szCs w:val="28"/>
        </w:rPr>
        <w:br/>
        <w:t>a long time begins to ripen. Traditionally this “some-</w:t>
      </w:r>
      <w:r w:rsidRPr="003F282E">
        <w:rPr>
          <w:rFonts w:ascii="Times New Roman" w:hAnsi="Times New Roman" w:cs="Times New Roman"/>
          <w:sz w:val="28"/>
          <w:szCs w:val="28"/>
        </w:rPr>
        <w:br/>
        <w:t>thing” is called bodhichitta, or awakened heart. It’s</w:t>
      </w:r>
      <w:r w:rsidRPr="003F282E">
        <w:rPr>
          <w:rFonts w:ascii="Times New Roman" w:hAnsi="Times New Roman" w:cs="Times New Roman"/>
          <w:sz w:val="28"/>
          <w:szCs w:val="28"/>
        </w:rPr>
        <w:br/>
        <w:t>something that we already have but usually have not</w:t>
      </w:r>
      <w:r w:rsidRPr="003F282E">
        <w:rPr>
          <w:rFonts w:ascii="Times New Roman" w:hAnsi="Times New Roman" w:cs="Times New Roman"/>
          <w:sz w:val="28"/>
          <w:szCs w:val="28"/>
        </w:rPr>
        <w:br/>
        <w:t>yet discovered.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It’s as if we were poor, homeless, hungry, and cold,</w:t>
      </w:r>
      <w:r w:rsidRPr="003F282E">
        <w:rPr>
          <w:rFonts w:ascii="Times New Roman" w:hAnsi="Times New Roman" w:cs="Times New Roman"/>
          <w:sz w:val="28"/>
          <w:szCs w:val="28"/>
        </w:rPr>
        <w:br/>
        <w:t>and although we didn’t know it, right under the</w:t>
      </w:r>
      <w:r w:rsidRPr="003F282E">
        <w:rPr>
          <w:rFonts w:ascii="Times New Roman" w:hAnsi="Times New Roman" w:cs="Times New Roman"/>
          <w:sz w:val="28"/>
          <w:szCs w:val="28"/>
        </w:rPr>
        <w:br/>
        <w:t>ground where we always slept was a pot of gold. That</w:t>
      </w:r>
      <w:r w:rsidRPr="003F282E">
        <w:rPr>
          <w:rFonts w:ascii="Times New Roman" w:hAnsi="Times New Roman" w:cs="Times New Roman"/>
          <w:sz w:val="28"/>
          <w:szCs w:val="28"/>
        </w:rPr>
        <w:br/>
        <w:t>gold is like bodhichitta. Our confusion and misery</w:t>
      </w:r>
      <w:r w:rsidRPr="003F282E">
        <w:rPr>
          <w:rFonts w:ascii="Times New Roman" w:hAnsi="Times New Roman" w:cs="Times New Roman"/>
          <w:sz w:val="28"/>
          <w:szCs w:val="28"/>
        </w:rPr>
        <w:br/>
        <w:t>come from not knowing that the gold is right here</w:t>
      </w:r>
      <w:r w:rsidRPr="003F282E">
        <w:rPr>
          <w:rFonts w:ascii="Times New Roman" w:hAnsi="Times New Roman" w:cs="Times New Roman"/>
          <w:sz w:val="28"/>
          <w:szCs w:val="28"/>
        </w:rPr>
        <w:br/>
        <w:t>and from always looking for it somewhere else. When</w:t>
      </w:r>
      <w:r w:rsidRPr="003F282E">
        <w:rPr>
          <w:rFonts w:ascii="Times New Roman" w:hAnsi="Times New Roman" w:cs="Times New Roman"/>
          <w:sz w:val="28"/>
          <w:szCs w:val="28"/>
        </w:rPr>
        <w:br/>
        <w:t>w</w:t>
      </w:r>
      <w:r w:rsidRPr="003F282E">
        <w:rPr>
          <w:rFonts w:ascii="Times New Roman" w:hAnsi="Times New Roman" w:cs="Times New Roman"/>
          <w:sz w:val="28"/>
          <w:szCs w:val="28"/>
        </w:rPr>
        <w:t>e talk about joy, enlightenment, waking up, or</w:t>
      </w:r>
      <w:r w:rsidRPr="003F282E">
        <w:rPr>
          <w:rFonts w:ascii="Times New Roman" w:hAnsi="Times New Roman" w:cs="Times New Roman"/>
          <w:sz w:val="28"/>
          <w:szCs w:val="28"/>
        </w:rPr>
        <w:br/>
        <w:t>awakening bodhichitta, all that means is that we</w:t>
      </w:r>
      <w:r w:rsidRPr="003F282E">
        <w:rPr>
          <w:rFonts w:ascii="Times New Roman" w:hAnsi="Times New Roman" w:cs="Times New Roman"/>
          <w:sz w:val="28"/>
          <w:szCs w:val="28"/>
        </w:rPr>
        <w:br/>
        <w:t>know the gold is right here, and we realize that it’s</w:t>
      </w:r>
      <w:r w:rsidRPr="003F282E">
        <w:rPr>
          <w:rFonts w:ascii="Times New Roman" w:hAnsi="Times New Roman" w:cs="Times New Roman"/>
          <w:sz w:val="28"/>
          <w:szCs w:val="28"/>
        </w:rPr>
        <w:br/>
        <w:t>been here all along.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basic message of the lojong teachings is that if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it’s painful, you can learn to </w:t>
      </w:r>
      <w:r w:rsidRPr="003F282E">
        <w:rPr>
          <w:rFonts w:ascii="Times New Roman" w:hAnsi="Times New Roman" w:cs="Times New Roman"/>
          <w:sz w:val="28"/>
          <w:szCs w:val="28"/>
        </w:rPr>
        <w:t>hold your seat and move</w:t>
      </w:r>
      <w:r w:rsidRPr="003F282E">
        <w:rPr>
          <w:rFonts w:ascii="Times New Roman" w:hAnsi="Times New Roman" w:cs="Times New Roman"/>
          <w:sz w:val="28"/>
          <w:szCs w:val="28"/>
        </w:rPr>
        <w:br/>
        <w:t>closer to that pain. Reverse the usual pattern, which</w:t>
      </w:r>
      <w:r w:rsidRPr="003F282E">
        <w:rPr>
          <w:rFonts w:ascii="Times New Roman" w:hAnsi="Times New Roman" w:cs="Times New Roman"/>
          <w:sz w:val="28"/>
          <w:szCs w:val="28"/>
        </w:rPr>
        <w:br/>
        <w:t>is to split, to escape. Go against the grain and hold</w:t>
      </w:r>
      <w:r w:rsidRPr="003F282E">
        <w:rPr>
          <w:rFonts w:ascii="Times New Roman" w:hAnsi="Times New Roman" w:cs="Times New Roman"/>
          <w:sz w:val="28"/>
          <w:szCs w:val="28"/>
        </w:rPr>
        <w:br/>
        <w:t>your seat. Lojong introduces a different attitude to-</w:t>
      </w:r>
      <w:r w:rsidRPr="003F282E">
        <w:rPr>
          <w:rFonts w:ascii="Times New Roman" w:hAnsi="Times New Roman" w:cs="Times New Roman"/>
          <w:sz w:val="28"/>
          <w:szCs w:val="28"/>
        </w:rPr>
        <w:br/>
        <w:t>ward unwanted stuff: if it’s painful, you become will-</w:t>
      </w:r>
      <w:r w:rsidRPr="003F282E">
        <w:rPr>
          <w:rFonts w:ascii="Times New Roman" w:hAnsi="Times New Roman" w:cs="Times New Roman"/>
          <w:sz w:val="28"/>
          <w:szCs w:val="28"/>
        </w:rPr>
        <w:br/>
        <w:t>ing not just to</w:t>
      </w:r>
      <w:r w:rsidRPr="003F282E">
        <w:rPr>
          <w:rFonts w:ascii="Times New Roman" w:hAnsi="Times New Roman" w:cs="Times New Roman"/>
          <w:sz w:val="28"/>
          <w:szCs w:val="28"/>
        </w:rPr>
        <w:t xml:space="preserve"> endure it but also to let it awaken your</w:t>
      </w:r>
      <w:r w:rsidRPr="003F282E">
        <w:rPr>
          <w:rFonts w:ascii="Times New Roman" w:hAnsi="Times New Roman" w:cs="Times New Roman"/>
          <w:sz w:val="28"/>
          <w:szCs w:val="28"/>
        </w:rPr>
        <w:br/>
        <w:t>heart and soften you. You learn to embrace it.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If an experience is delightful or pleasant, usually</w:t>
      </w:r>
      <w:r w:rsidRPr="003F282E">
        <w:rPr>
          <w:rFonts w:ascii="Times New Roman" w:hAnsi="Times New Roman" w:cs="Times New Roman"/>
          <w:sz w:val="28"/>
          <w:szCs w:val="28"/>
        </w:rPr>
        <w:br/>
        <w:t>we want to grab it and make it last. We're afraid that</w:t>
      </w:r>
      <w:r w:rsidRPr="003F282E">
        <w:rPr>
          <w:rFonts w:ascii="Times New Roman" w:hAnsi="Times New Roman" w:cs="Times New Roman"/>
          <w:sz w:val="28"/>
          <w:szCs w:val="28"/>
        </w:rPr>
        <w:br/>
        <w:t>it will end. We're not inclined to share it. The lojong</w:t>
      </w:r>
      <w:r w:rsidRPr="003F282E">
        <w:rPr>
          <w:rFonts w:ascii="Times New Roman" w:hAnsi="Times New Roman" w:cs="Times New Roman"/>
          <w:sz w:val="28"/>
          <w:szCs w:val="28"/>
        </w:rPr>
        <w:br/>
        <w:t>tea</w:t>
      </w:r>
      <w:r w:rsidRPr="003F282E">
        <w:rPr>
          <w:rFonts w:ascii="Times New Roman" w:hAnsi="Times New Roman" w:cs="Times New Roman"/>
          <w:sz w:val="28"/>
          <w:szCs w:val="28"/>
        </w:rPr>
        <w:t>chings encourage us, if we enjoy what we are ex-</w:t>
      </w:r>
      <w:r w:rsidRPr="003F282E">
        <w:rPr>
          <w:rFonts w:ascii="Times New Roman" w:hAnsi="Times New Roman" w:cs="Times New Roman"/>
          <w:sz w:val="28"/>
          <w:szCs w:val="28"/>
        </w:rPr>
        <w:br/>
        <w:t>periencing, to think of other people and wish for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them to feel that. Share the wealth. Be generous with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7 of 101</w:t>
      </w:r>
      <w:r w:rsidRPr="003F282E">
        <w:rPr>
          <w:rFonts w:ascii="Times New Roman" w:hAnsi="Times New Roman" w:cs="Times New Roman"/>
          <w:sz w:val="28"/>
          <w:szCs w:val="28"/>
        </w:rPr>
        <w:br/>
        <w:t>&amp; No Escape, No Problem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your joy. Give away what you most want. Be generous</w:t>
      </w:r>
      <w:r w:rsidRPr="003F282E">
        <w:rPr>
          <w:rFonts w:ascii="Times New Roman" w:hAnsi="Times New Roman" w:cs="Times New Roman"/>
          <w:sz w:val="28"/>
          <w:szCs w:val="28"/>
        </w:rPr>
        <w:br/>
        <w:t>with your i</w:t>
      </w:r>
      <w:r w:rsidRPr="003F282E">
        <w:rPr>
          <w:rFonts w:ascii="Times New Roman" w:hAnsi="Times New Roman" w:cs="Times New Roman"/>
          <w:sz w:val="28"/>
          <w:szCs w:val="28"/>
        </w:rPr>
        <w:t>nsights and delights. Instead of fearing</w:t>
      </w:r>
      <w:r w:rsidRPr="003F282E">
        <w:rPr>
          <w:rFonts w:ascii="Times New Roman" w:hAnsi="Times New Roman" w:cs="Times New Roman"/>
          <w:sz w:val="28"/>
          <w:szCs w:val="28"/>
        </w:rPr>
        <w:br/>
        <w:t>that theyre going to slip away and holding on to</w:t>
      </w:r>
      <w:r w:rsidRPr="003F282E">
        <w:rPr>
          <w:rFonts w:ascii="Times New Roman" w:hAnsi="Times New Roman" w:cs="Times New Roman"/>
          <w:sz w:val="28"/>
          <w:szCs w:val="28"/>
        </w:rPr>
        <w:br/>
        <w:t>them, share them.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Whether it’s pain or pleasure, through lojong prac-</w:t>
      </w:r>
      <w:r w:rsidRPr="003F282E">
        <w:rPr>
          <w:rFonts w:ascii="Times New Roman" w:hAnsi="Times New Roman" w:cs="Times New Roman"/>
          <w:sz w:val="28"/>
          <w:szCs w:val="28"/>
        </w:rPr>
        <w:br/>
        <w:t>tice we come to have a sense of letting our experience</w:t>
      </w:r>
      <w:r w:rsidRPr="003F282E">
        <w:rPr>
          <w:rFonts w:ascii="Times New Roman" w:hAnsi="Times New Roman" w:cs="Times New Roman"/>
          <w:sz w:val="28"/>
          <w:szCs w:val="28"/>
        </w:rPr>
        <w:br/>
        <w:t>be as it is without trying to manipulate</w:t>
      </w:r>
      <w:r w:rsidRPr="003F282E">
        <w:rPr>
          <w:rFonts w:ascii="Times New Roman" w:hAnsi="Times New Roman" w:cs="Times New Roman"/>
          <w:sz w:val="28"/>
          <w:szCs w:val="28"/>
        </w:rPr>
        <w:t xml:space="preserve"> it, push it</w:t>
      </w:r>
      <w:r w:rsidRPr="003F282E">
        <w:rPr>
          <w:rFonts w:ascii="Times New Roman" w:hAnsi="Times New Roman" w:cs="Times New Roman"/>
          <w:sz w:val="28"/>
          <w:szCs w:val="28"/>
        </w:rPr>
        <w:br/>
        <w:t>away, or grasp it. The pleasurable aspects of being</w:t>
      </w:r>
      <w:r w:rsidRPr="003F282E">
        <w:rPr>
          <w:rFonts w:ascii="Times New Roman" w:hAnsi="Times New Roman" w:cs="Times New Roman"/>
          <w:sz w:val="28"/>
          <w:szCs w:val="28"/>
        </w:rPr>
        <w:br/>
        <w:t>human as well as the painful ones become the key to</w:t>
      </w:r>
      <w:r w:rsidRPr="003F282E">
        <w:rPr>
          <w:rFonts w:ascii="Times New Roman" w:hAnsi="Times New Roman" w:cs="Times New Roman"/>
          <w:sz w:val="28"/>
          <w:szCs w:val="28"/>
        </w:rPr>
        <w:br/>
        <w:t>awakening bodhichitta.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There is a saying that is the underlying principle</w:t>
      </w:r>
      <w:r w:rsidRPr="003F282E">
        <w:rPr>
          <w:rFonts w:ascii="Times New Roman" w:hAnsi="Times New Roman" w:cs="Times New Roman"/>
          <w:sz w:val="28"/>
          <w:szCs w:val="28"/>
        </w:rPr>
        <w:br/>
        <w:t>of tonglen and slogan practice: “Gain and victory</w:t>
      </w:r>
      <w:r w:rsidRPr="003F282E">
        <w:rPr>
          <w:rFonts w:ascii="Times New Roman" w:hAnsi="Times New Roman" w:cs="Times New Roman"/>
          <w:sz w:val="28"/>
          <w:szCs w:val="28"/>
        </w:rPr>
        <w:br/>
        <w:t>to others, los</w:t>
      </w:r>
      <w:r w:rsidRPr="003F282E">
        <w:rPr>
          <w:rFonts w:ascii="Times New Roman" w:hAnsi="Times New Roman" w:cs="Times New Roman"/>
          <w:sz w:val="28"/>
          <w:szCs w:val="28"/>
        </w:rPr>
        <w:t>s and defeat to myself.” The Tibetan</w:t>
      </w:r>
      <w:r w:rsidRPr="003F282E">
        <w:rPr>
          <w:rFonts w:ascii="Times New Roman" w:hAnsi="Times New Roman" w:cs="Times New Roman"/>
          <w:sz w:val="28"/>
          <w:szCs w:val="28"/>
        </w:rPr>
        <w:br/>
        <w:t>word for pride or arrogance, which is nga-gyal, is</w:t>
      </w:r>
      <w:r w:rsidRPr="003F282E">
        <w:rPr>
          <w:rFonts w:ascii="Times New Roman" w:hAnsi="Times New Roman" w:cs="Times New Roman"/>
          <w:sz w:val="28"/>
          <w:szCs w:val="28"/>
        </w:rPr>
        <w:br/>
        <w:t>literally in English “me-victorious.” Me first. Ego.</w:t>
      </w:r>
      <w:r w:rsidRPr="003F282E">
        <w:rPr>
          <w:rFonts w:ascii="Times New Roman" w:hAnsi="Times New Roman" w:cs="Times New Roman"/>
          <w:sz w:val="28"/>
          <w:szCs w:val="28"/>
        </w:rPr>
        <w:br/>
        <w:t>That kind of “me-victorious” attitude is the cause of</w:t>
      </w:r>
      <w:r w:rsidRPr="003F282E">
        <w:rPr>
          <w:rFonts w:ascii="Times New Roman" w:hAnsi="Times New Roman" w:cs="Times New Roman"/>
          <w:sz w:val="28"/>
          <w:szCs w:val="28"/>
        </w:rPr>
        <w:br/>
        <w:t>all suffering.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In essence what this little saying is getting</w:t>
      </w:r>
      <w:r w:rsidRPr="003F282E">
        <w:rPr>
          <w:rFonts w:ascii="Times New Roman" w:hAnsi="Times New Roman" w:cs="Times New Roman"/>
          <w:sz w:val="28"/>
          <w:szCs w:val="28"/>
        </w:rPr>
        <w:t xml:space="preserve"> at is</w:t>
      </w:r>
      <w:r w:rsidRPr="003F282E">
        <w:rPr>
          <w:rFonts w:ascii="Times New Roman" w:hAnsi="Times New Roman" w:cs="Times New Roman"/>
          <w:sz w:val="28"/>
          <w:szCs w:val="28"/>
        </w:rPr>
        <w:br/>
        <w:t>that words like victory and defeat are completely in-</w:t>
      </w:r>
      <w:r w:rsidRPr="003F282E">
        <w:rPr>
          <w:rFonts w:ascii="Times New Roman" w:hAnsi="Times New Roman" w:cs="Times New Roman"/>
          <w:sz w:val="28"/>
          <w:szCs w:val="28"/>
        </w:rPr>
        <w:br/>
        <w:t>terwoven with how we protect ourselves, how we</w:t>
      </w:r>
      <w:r w:rsidRPr="003F282E">
        <w:rPr>
          <w:rFonts w:ascii="Times New Roman" w:hAnsi="Times New Roman" w:cs="Times New Roman"/>
          <w:sz w:val="28"/>
          <w:szCs w:val="28"/>
        </w:rPr>
        <w:br/>
        <w:t>guard our hearts. Our sense of victory just means that</w:t>
      </w:r>
      <w:r w:rsidRPr="003F282E">
        <w:rPr>
          <w:rFonts w:ascii="Times New Roman" w:hAnsi="Times New Roman" w:cs="Times New Roman"/>
          <w:sz w:val="28"/>
          <w:szCs w:val="28"/>
        </w:rPr>
        <w:br/>
        <w:t>we guarded our heart enough so that nothing got</w:t>
      </w:r>
      <w:r w:rsidRPr="003F282E">
        <w:rPr>
          <w:rFonts w:ascii="Times New Roman" w:hAnsi="Times New Roman" w:cs="Times New Roman"/>
          <w:sz w:val="28"/>
          <w:szCs w:val="28"/>
        </w:rPr>
        <w:br/>
        <w:t>through, and we think we won the war. The arm</w:t>
      </w:r>
      <w:r w:rsidRPr="003F282E">
        <w:rPr>
          <w:rFonts w:ascii="Times New Roman" w:hAnsi="Times New Roman" w:cs="Times New Roman"/>
          <w:sz w:val="28"/>
          <w:szCs w:val="28"/>
        </w:rPr>
        <w:t>or</w:t>
      </w:r>
      <w:r w:rsidRPr="003F282E">
        <w:rPr>
          <w:rFonts w:ascii="Times New Roman" w:hAnsi="Times New Roman" w:cs="Times New Roman"/>
          <w:sz w:val="28"/>
          <w:szCs w:val="28"/>
        </w:rPr>
        <w:br/>
        <w:t>around our soft spot—our wounded heart—is now</w:t>
      </w:r>
      <w:r w:rsidRPr="003F282E">
        <w:rPr>
          <w:rFonts w:ascii="Times New Roman" w:hAnsi="Times New Roman" w:cs="Times New Roman"/>
          <w:sz w:val="28"/>
          <w:szCs w:val="28"/>
        </w:rPr>
        <w:br/>
        <w:t>more fortified, and our world is smaller. Maybe noth-</w:t>
      </w:r>
      <w:r w:rsidRPr="003F282E">
        <w:rPr>
          <w:rFonts w:ascii="Times New Roman" w:hAnsi="Times New Roman" w:cs="Times New Roman"/>
          <w:sz w:val="28"/>
          <w:szCs w:val="28"/>
        </w:rPr>
        <w:br/>
        <w:t>ing is getting in to scare us for one whole week, but</w:t>
      </w:r>
      <w:r w:rsidRPr="003F282E">
        <w:rPr>
          <w:rFonts w:ascii="Times New Roman" w:hAnsi="Times New Roman" w:cs="Times New Roman"/>
          <w:sz w:val="28"/>
          <w:szCs w:val="28"/>
        </w:rPr>
        <w:br/>
        <w:t>our courage is weakening, and our sense of caring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 xml:space="preserve">about others is getting completely obscured. Did </w:t>
      </w:r>
      <w:r w:rsidRPr="003F282E">
        <w:rPr>
          <w:rFonts w:ascii="Times New Roman" w:hAnsi="Times New Roman" w:cs="Times New Roman"/>
          <w:sz w:val="28"/>
          <w:szCs w:val="28"/>
        </w:rPr>
        <w:t>we</w:t>
      </w:r>
      <w:r w:rsidRPr="003F282E">
        <w:rPr>
          <w:rFonts w:ascii="Times New Roman" w:hAnsi="Times New Roman" w:cs="Times New Roman"/>
          <w:sz w:val="28"/>
          <w:szCs w:val="28"/>
        </w:rPr>
        <w:br/>
        <w:t>really win the war?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8 of 101</w:t>
      </w:r>
      <w:r w:rsidRPr="003F282E">
        <w:rPr>
          <w:rFonts w:ascii="Times New Roman" w:hAnsi="Times New Roman" w:cs="Times New Roman"/>
          <w:sz w:val="28"/>
          <w:szCs w:val="28"/>
        </w:rPr>
        <w:br/>
        <w:t>No Escape, No Problem 9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On the other hand, our sense of being defeated</w:t>
      </w:r>
      <w:r w:rsidRPr="003F282E">
        <w:rPr>
          <w:rFonts w:ascii="Times New Roman" w:hAnsi="Times New Roman" w:cs="Times New Roman"/>
          <w:sz w:val="28"/>
          <w:szCs w:val="28"/>
        </w:rPr>
        <w:br/>
        <w:t>means that something got in. Something touched our</w:t>
      </w:r>
      <w:r w:rsidRPr="003F282E">
        <w:rPr>
          <w:rFonts w:ascii="Times New Roman" w:hAnsi="Times New Roman" w:cs="Times New Roman"/>
          <w:sz w:val="28"/>
          <w:szCs w:val="28"/>
        </w:rPr>
        <w:br/>
        <w:t>soft spot. This vulnerability that we’ve kept armored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for ages—something touched it. Maybe all </w:t>
      </w:r>
      <w:r w:rsidRPr="003F282E">
        <w:rPr>
          <w:rFonts w:ascii="Times New Roman" w:hAnsi="Times New Roman" w:cs="Times New Roman"/>
          <w:sz w:val="28"/>
          <w:szCs w:val="28"/>
        </w:rPr>
        <w:t>that</w:t>
      </w:r>
      <w:r w:rsidRPr="003F282E">
        <w:rPr>
          <w:rFonts w:ascii="Times New Roman" w:hAnsi="Times New Roman" w:cs="Times New Roman"/>
          <w:sz w:val="28"/>
          <w:szCs w:val="28"/>
        </w:rPr>
        <w:br/>
        <w:t>touched it was a butterfly, but we have never been</w:t>
      </w:r>
      <w:r w:rsidRPr="003F282E">
        <w:rPr>
          <w:rFonts w:ascii="Times New Roman" w:hAnsi="Times New Roman" w:cs="Times New Roman"/>
          <w:sz w:val="28"/>
          <w:szCs w:val="28"/>
        </w:rPr>
        <w:br/>
        <w:t>touched there before. It was so tender. Because we</w:t>
      </w:r>
      <w:r w:rsidRPr="003F282E">
        <w:rPr>
          <w:rFonts w:ascii="Times New Roman" w:hAnsi="Times New Roman" w:cs="Times New Roman"/>
          <w:sz w:val="28"/>
          <w:szCs w:val="28"/>
        </w:rPr>
        <w:br/>
        <w:t>have never felt that before, we now go out and buy</w:t>
      </w:r>
      <w:r w:rsidRPr="003F282E">
        <w:rPr>
          <w:rFonts w:ascii="Times New Roman" w:hAnsi="Times New Roman" w:cs="Times New Roman"/>
          <w:sz w:val="28"/>
          <w:szCs w:val="28"/>
        </w:rPr>
        <w:br/>
        <w:t>padlocks and armor and guns so that we will never</w:t>
      </w:r>
      <w:r w:rsidRPr="003F282E">
        <w:rPr>
          <w:rFonts w:ascii="Times New Roman" w:hAnsi="Times New Roman" w:cs="Times New Roman"/>
          <w:sz w:val="28"/>
          <w:szCs w:val="28"/>
        </w:rPr>
        <w:br/>
        <w:t>feel it again. We go for anything—seven pairs of</w:t>
      </w:r>
      <w:r w:rsidRPr="003F282E">
        <w:rPr>
          <w:rFonts w:ascii="Times New Roman" w:hAnsi="Times New Roman" w:cs="Times New Roman"/>
          <w:sz w:val="28"/>
          <w:szCs w:val="28"/>
        </w:rPr>
        <w:br/>
        <w:t>boots that fit inside each other so we don't have to</w:t>
      </w:r>
      <w:r w:rsidRPr="003F282E">
        <w:rPr>
          <w:rFonts w:ascii="Times New Roman" w:hAnsi="Times New Roman" w:cs="Times New Roman"/>
          <w:sz w:val="28"/>
          <w:szCs w:val="28"/>
        </w:rPr>
        <w:br/>
        <w:t>feel the ground, twelve masks so that no one can see</w:t>
      </w:r>
      <w:r w:rsidRPr="003F282E">
        <w:rPr>
          <w:rFonts w:ascii="Times New Roman" w:hAnsi="Times New Roman" w:cs="Times New Roman"/>
          <w:sz w:val="28"/>
          <w:szCs w:val="28"/>
        </w:rPr>
        <w:br/>
        <w:t>our real face, nineteen sets of armor so that nothing</w:t>
      </w:r>
      <w:r w:rsidRPr="003F282E">
        <w:rPr>
          <w:rFonts w:ascii="Times New Roman" w:hAnsi="Times New Roman" w:cs="Times New Roman"/>
          <w:sz w:val="28"/>
          <w:szCs w:val="28"/>
        </w:rPr>
        <w:br/>
        <w:t>can touch our skin, let alone our heart.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These words defeat and victory are so tied up with</w:t>
      </w:r>
      <w:r w:rsidRPr="003F282E">
        <w:rPr>
          <w:rFonts w:ascii="Times New Roman" w:hAnsi="Times New Roman" w:cs="Times New Roman"/>
          <w:sz w:val="28"/>
          <w:szCs w:val="28"/>
        </w:rPr>
        <w:br/>
        <w:t>ho</w:t>
      </w:r>
      <w:r w:rsidRPr="003F282E">
        <w:rPr>
          <w:rFonts w:ascii="Times New Roman" w:hAnsi="Times New Roman" w:cs="Times New Roman"/>
          <w:sz w:val="28"/>
          <w:szCs w:val="28"/>
        </w:rPr>
        <w:t>w we stay imprisoned. The real confusion is</w:t>
      </w:r>
      <w:r w:rsidRPr="003F282E">
        <w:rPr>
          <w:rFonts w:ascii="Times New Roman" w:hAnsi="Times New Roman" w:cs="Times New Roman"/>
          <w:sz w:val="28"/>
          <w:szCs w:val="28"/>
        </w:rPr>
        <w:br/>
        <w:t>caused by not knowing that we have limitless wealth,</w:t>
      </w:r>
      <w:r w:rsidRPr="003F282E">
        <w:rPr>
          <w:rFonts w:ascii="Times New Roman" w:hAnsi="Times New Roman" w:cs="Times New Roman"/>
          <w:sz w:val="28"/>
          <w:szCs w:val="28"/>
        </w:rPr>
        <w:br/>
        <w:t>and the confusion deepens each time we buy into</w:t>
      </w:r>
      <w:r w:rsidRPr="003F282E">
        <w:rPr>
          <w:rFonts w:ascii="Times New Roman" w:hAnsi="Times New Roman" w:cs="Times New Roman"/>
          <w:sz w:val="28"/>
          <w:szCs w:val="28"/>
        </w:rPr>
        <w:br/>
        <w:t>this win/lose logic: if you touch me, that is defeat,</w:t>
      </w:r>
      <w:r w:rsidRPr="003F282E">
        <w:rPr>
          <w:rFonts w:ascii="Times New Roman" w:hAnsi="Times New Roman" w:cs="Times New Roman"/>
          <w:sz w:val="28"/>
          <w:szCs w:val="28"/>
        </w:rPr>
        <w:br/>
        <w:t>and if | manage to armor myself and not be touched,</w:t>
      </w:r>
      <w:r w:rsidRPr="003F282E">
        <w:rPr>
          <w:rFonts w:ascii="Times New Roman" w:hAnsi="Times New Roman" w:cs="Times New Roman"/>
          <w:sz w:val="28"/>
          <w:szCs w:val="28"/>
        </w:rPr>
        <w:br/>
        <w:t>that’</w:t>
      </w:r>
      <w:r w:rsidRPr="003F282E">
        <w:rPr>
          <w:rFonts w:ascii="Times New Roman" w:hAnsi="Times New Roman" w:cs="Times New Roman"/>
          <w:sz w:val="28"/>
          <w:szCs w:val="28"/>
        </w:rPr>
        <w:t>s victory.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Realizing our wealth would end our bewilderment</w:t>
      </w:r>
      <w:r w:rsidRPr="003F282E">
        <w:rPr>
          <w:rFonts w:ascii="Times New Roman" w:hAnsi="Times New Roman" w:cs="Times New Roman"/>
          <w:sz w:val="28"/>
          <w:szCs w:val="28"/>
        </w:rPr>
        <w:br/>
        <w:t>and confusion. But the only way to do that is to let</w:t>
      </w:r>
      <w:r w:rsidRPr="003F282E">
        <w:rPr>
          <w:rFonts w:ascii="Times New Roman" w:hAnsi="Times New Roman" w:cs="Times New Roman"/>
          <w:sz w:val="28"/>
          <w:szCs w:val="28"/>
        </w:rPr>
        <w:br/>
        <w:t>things fall apart. And that’s the very thing that we</w:t>
      </w:r>
      <w:r w:rsidRPr="003F282E">
        <w:rPr>
          <w:rFonts w:ascii="Times New Roman" w:hAnsi="Times New Roman" w:cs="Times New Roman"/>
          <w:sz w:val="28"/>
          <w:szCs w:val="28"/>
        </w:rPr>
        <w:br/>
        <w:t>dread the most—the ultimate defeat. Yet letting</w:t>
      </w:r>
      <w:r w:rsidRPr="003F282E">
        <w:rPr>
          <w:rFonts w:ascii="Times New Roman" w:hAnsi="Times New Roman" w:cs="Times New Roman"/>
          <w:sz w:val="28"/>
          <w:szCs w:val="28"/>
        </w:rPr>
        <w:br/>
        <w:t>things fall apart would actually let fresh</w:t>
      </w:r>
      <w:r w:rsidRPr="003F282E">
        <w:rPr>
          <w:rFonts w:ascii="Times New Roman" w:hAnsi="Times New Roman" w:cs="Times New Roman"/>
          <w:sz w:val="28"/>
          <w:szCs w:val="28"/>
        </w:rPr>
        <w:t xml:space="preserve"> air into this</w:t>
      </w:r>
      <w:r w:rsidRPr="003F282E">
        <w:rPr>
          <w:rFonts w:ascii="Times New Roman" w:hAnsi="Times New Roman" w:cs="Times New Roman"/>
          <w:sz w:val="28"/>
          <w:szCs w:val="28"/>
        </w:rPr>
        <w:br/>
        <w:t>old, stale basement of a heart that we've got.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Saying “Loss and defeat to myself” doesn’t mean to</w:t>
      </w:r>
      <w:r w:rsidRPr="003F282E">
        <w:rPr>
          <w:rFonts w:ascii="Times New Roman" w:hAnsi="Times New Roman" w:cs="Times New Roman"/>
          <w:sz w:val="28"/>
          <w:szCs w:val="28"/>
        </w:rPr>
        <w:br/>
        <w:t>become a masochist: “Kick my head in, torture me,</w:t>
      </w:r>
      <w:r w:rsidRPr="003F282E">
        <w:rPr>
          <w:rFonts w:ascii="Times New Roman" w:hAnsi="Times New Roman" w:cs="Times New Roman"/>
          <w:sz w:val="28"/>
          <w:szCs w:val="28"/>
        </w:rPr>
        <w:br/>
        <w:t>and dear God, may I never be happy.” What it means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9 of 101</w:t>
      </w:r>
      <w:r w:rsidRPr="003F282E">
        <w:rPr>
          <w:rFonts w:ascii="Times New Roman" w:hAnsi="Times New Roman" w:cs="Times New Roman"/>
          <w:sz w:val="28"/>
          <w:szCs w:val="28"/>
        </w:rPr>
        <w:br/>
        <w:t>IO No Escape, No Problem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t>is that you can open your heart and your mind and</w:t>
      </w:r>
      <w:r w:rsidRPr="003F282E">
        <w:rPr>
          <w:rFonts w:ascii="Times New Roman" w:hAnsi="Times New Roman" w:cs="Times New Roman"/>
          <w:sz w:val="28"/>
          <w:szCs w:val="28"/>
        </w:rPr>
        <w:br/>
        <w:t>know what defeat feels like.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You feel too short, you have indigestion, you're too</w:t>
      </w:r>
      <w:r w:rsidRPr="003F282E">
        <w:rPr>
          <w:rFonts w:ascii="Times New Roman" w:hAnsi="Times New Roman" w:cs="Times New Roman"/>
          <w:sz w:val="28"/>
          <w:szCs w:val="28"/>
        </w:rPr>
        <w:br/>
        <w:t>fat and too stupid. You say to yourself, “Nobody loves</w:t>
      </w:r>
      <w:r w:rsidRPr="003F282E">
        <w:rPr>
          <w:rFonts w:ascii="Times New Roman" w:hAnsi="Times New Roman" w:cs="Times New Roman"/>
          <w:sz w:val="28"/>
          <w:szCs w:val="28"/>
        </w:rPr>
        <w:br/>
        <w:t>me, I’m always left out. I have no teeth, my hair's get-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ting gray, </w:t>
      </w:r>
      <w:r w:rsidRPr="003F282E">
        <w:rPr>
          <w:rFonts w:ascii="Times New Roman" w:hAnsi="Times New Roman" w:cs="Times New Roman"/>
          <w:sz w:val="28"/>
          <w:szCs w:val="28"/>
        </w:rPr>
        <w:t>| have blotchy skin, my nose runs.” That all</w:t>
      </w:r>
      <w:r w:rsidRPr="003F282E">
        <w:rPr>
          <w:rFonts w:ascii="Times New Roman" w:hAnsi="Times New Roman" w:cs="Times New Roman"/>
          <w:sz w:val="28"/>
          <w:szCs w:val="28"/>
        </w:rPr>
        <w:br/>
        <w:t>comes under the category of defeat, the defeat of ego.</w:t>
      </w:r>
      <w:r w:rsidRPr="003F282E">
        <w:rPr>
          <w:rFonts w:ascii="Times New Roman" w:hAnsi="Times New Roman" w:cs="Times New Roman"/>
          <w:sz w:val="28"/>
          <w:szCs w:val="28"/>
        </w:rPr>
        <w:br/>
        <w:t>We're always not wanting to be who we are. However,</w:t>
      </w:r>
      <w:r w:rsidRPr="003F282E">
        <w:rPr>
          <w:rFonts w:ascii="Times New Roman" w:hAnsi="Times New Roman" w:cs="Times New Roman"/>
          <w:sz w:val="28"/>
          <w:szCs w:val="28"/>
        </w:rPr>
        <w:br/>
        <w:t>we can never connect with our fundamental wealth</w:t>
      </w:r>
      <w:r w:rsidRPr="003F282E">
        <w:rPr>
          <w:rFonts w:ascii="Times New Roman" w:hAnsi="Times New Roman" w:cs="Times New Roman"/>
          <w:sz w:val="28"/>
          <w:szCs w:val="28"/>
        </w:rPr>
        <w:br/>
        <w:t>as long as we are buying into this advertisement hype</w:t>
      </w:r>
      <w:r w:rsidRPr="003F282E">
        <w:rPr>
          <w:rFonts w:ascii="Times New Roman" w:hAnsi="Times New Roman" w:cs="Times New Roman"/>
          <w:sz w:val="28"/>
          <w:szCs w:val="28"/>
        </w:rPr>
        <w:br/>
        <w:t>t</w:t>
      </w:r>
      <w:r w:rsidRPr="003F282E">
        <w:rPr>
          <w:rFonts w:ascii="Times New Roman" w:hAnsi="Times New Roman" w:cs="Times New Roman"/>
          <w:sz w:val="28"/>
          <w:szCs w:val="28"/>
        </w:rPr>
        <w:t>hat we have to be someone else, that we have to</w:t>
      </w:r>
      <w:r w:rsidRPr="003F282E">
        <w:rPr>
          <w:rFonts w:ascii="Times New Roman" w:hAnsi="Times New Roman" w:cs="Times New Roman"/>
          <w:sz w:val="28"/>
          <w:szCs w:val="28"/>
        </w:rPr>
        <w:br/>
        <w:t>smell different or have to look different.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On the other hand, when you say, “Victory to oth-</w:t>
      </w:r>
      <w:r w:rsidRPr="003F282E">
        <w:rPr>
          <w:rFonts w:ascii="Times New Roman" w:hAnsi="Times New Roman" w:cs="Times New Roman"/>
          <w:sz w:val="28"/>
          <w:szCs w:val="28"/>
        </w:rPr>
        <w:br/>
        <w:t>ers,” instead of wanting to keep it for yourself, there’s</w:t>
      </w:r>
      <w:r w:rsidRPr="003F282E">
        <w:rPr>
          <w:rFonts w:ascii="Times New Roman" w:hAnsi="Times New Roman" w:cs="Times New Roman"/>
          <w:sz w:val="28"/>
          <w:szCs w:val="28"/>
        </w:rPr>
        <w:br/>
        <w:t>the sense of sharing the whole delightful aspect of</w:t>
      </w:r>
      <w:r w:rsidRPr="003F282E">
        <w:rPr>
          <w:rFonts w:ascii="Times New Roman" w:hAnsi="Times New Roman" w:cs="Times New Roman"/>
          <w:sz w:val="28"/>
          <w:szCs w:val="28"/>
        </w:rPr>
        <w:br/>
        <w:t>your</w:t>
      </w:r>
      <w:r w:rsidRPr="003F282E">
        <w:rPr>
          <w:rFonts w:ascii="Times New Roman" w:hAnsi="Times New Roman" w:cs="Times New Roman"/>
          <w:sz w:val="28"/>
          <w:szCs w:val="28"/>
        </w:rPr>
        <w:t xml:space="preserve"> life. You did lose some weight. You do like the</w:t>
      </w:r>
      <w:r w:rsidRPr="003F282E">
        <w:rPr>
          <w:rFonts w:ascii="Times New Roman" w:hAnsi="Times New Roman" w:cs="Times New Roman"/>
          <w:sz w:val="28"/>
          <w:szCs w:val="28"/>
        </w:rPr>
        <w:br/>
        <w:t>way you look in the mirror. You suddenly feel like you</w:t>
      </w:r>
      <w:r w:rsidRPr="003F282E">
        <w:rPr>
          <w:rFonts w:ascii="Times New Roman" w:hAnsi="Times New Roman" w:cs="Times New Roman"/>
          <w:sz w:val="28"/>
          <w:szCs w:val="28"/>
        </w:rPr>
        <w:br/>
        <w:t>have a nice voice, or someone falls in love with you or</w:t>
      </w:r>
      <w:r w:rsidRPr="003F282E">
        <w:rPr>
          <w:rFonts w:ascii="Times New Roman" w:hAnsi="Times New Roman" w:cs="Times New Roman"/>
          <w:sz w:val="28"/>
          <w:szCs w:val="28"/>
        </w:rPr>
        <w:br/>
        <w:t>you fall in love with someone else. Or the seasons</w:t>
      </w:r>
      <w:r w:rsidRPr="003F282E">
        <w:rPr>
          <w:rFonts w:ascii="Times New Roman" w:hAnsi="Times New Roman" w:cs="Times New Roman"/>
          <w:sz w:val="28"/>
          <w:szCs w:val="28"/>
        </w:rPr>
        <w:br/>
        <w:t>change and it touches your heart, or you begi</w:t>
      </w:r>
      <w:r w:rsidRPr="003F282E">
        <w:rPr>
          <w:rFonts w:ascii="Times New Roman" w:hAnsi="Times New Roman" w:cs="Times New Roman"/>
          <w:sz w:val="28"/>
          <w:szCs w:val="28"/>
        </w:rPr>
        <w:t>n to no-</w:t>
      </w:r>
      <w:r w:rsidRPr="003F282E">
        <w:rPr>
          <w:rFonts w:ascii="Times New Roman" w:hAnsi="Times New Roman" w:cs="Times New Roman"/>
          <w:sz w:val="28"/>
          <w:szCs w:val="28"/>
        </w:rPr>
        <w:br/>
        <w:t>tice the snow in Vermont or the way the trees move in</w:t>
      </w:r>
      <w:r w:rsidRPr="003F282E">
        <w:rPr>
          <w:rFonts w:ascii="Times New Roman" w:hAnsi="Times New Roman" w:cs="Times New Roman"/>
          <w:sz w:val="28"/>
          <w:szCs w:val="28"/>
        </w:rPr>
        <w:br/>
        <w:t>the wind. With anything that you want, you begin to</w:t>
      </w:r>
      <w:r w:rsidRPr="003F282E">
        <w:rPr>
          <w:rFonts w:ascii="Times New Roman" w:hAnsi="Times New Roman" w:cs="Times New Roman"/>
          <w:sz w:val="28"/>
          <w:szCs w:val="28"/>
        </w:rPr>
        <w:br/>
        <w:t>develop the attitude of wanting to share it instead of</w:t>
      </w:r>
      <w:r w:rsidRPr="003F282E">
        <w:rPr>
          <w:rFonts w:ascii="Times New Roman" w:hAnsi="Times New Roman" w:cs="Times New Roman"/>
          <w:sz w:val="28"/>
          <w:szCs w:val="28"/>
        </w:rPr>
        <w:br/>
        <w:t>being stingy with it or fearful around it.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Perhaps the slogans will challenge you. Th</w:t>
      </w:r>
      <w:r w:rsidRPr="003F282E">
        <w:rPr>
          <w:rFonts w:ascii="Times New Roman" w:hAnsi="Times New Roman" w:cs="Times New Roman"/>
          <w:sz w:val="28"/>
          <w:szCs w:val="28"/>
        </w:rPr>
        <w:t>ey say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things like “Don't be jealous,” and you think, “How</w:t>
      </w:r>
      <w:r w:rsidRPr="003F282E">
        <w:rPr>
          <w:rFonts w:ascii="Times New Roman" w:hAnsi="Times New Roman" w:cs="Times New Roman"/>
          <w:sz w:val="28"/>
          <w:szCs w:val="28"/>
        </w:rPr>
        <w:br/>
        <w:t>did they know?” Or “Be grateful to everyone”; you</w:t>
      </w:r>
      <w:r w:rsidRPr="003F282E">
        <w:rPr>
          <w:rFonts w:ascii="Times New Roman" w:hAnsi="Times New Roman" w:cs="Times New Roman"/>
          <w:sz w:val="28"/>
          <w:szCs w:val="28"/>
        </w:rPr>
        <w:br/>
        <w:t>wonder how to do that or why to bother. Some slo-</w:t>
      </w:r>
      <w:r w:rsidRPr="003F282E">
        <w:rPr>
          <w:rFonts w:ascii="Times New Roman" w:hAnsi="Times New Roman" w:cs="Times New Roman"/>
          <w:sz w:val="28"/>
          <w:szCs w:val="28"/>
        </w:rPr>
        <w:br/>
        <w:t>gans, such as “Always meditate on whatever provokes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10 of 101</w:t>
      </w:r>
      <w:r w:rsidRPr="003F282E">
        <w:rPr>
          <w:rFonts w:ascii="Times New Roman" w:hAnsi="Times New Roman" w:cs="Times New Roman"/>
          <w:sz w:val="28"/>
          <w:szCs w:val="28"/>
        </w:rPr>
        <w:br/>
        <w:t>2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No Big Deal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Te PRACTICES </w:t>
      </w:r>
      <w:r w:rsidRPr="003F282E">
        <w:rPr>
          <w:rFonts w:ascii="Times New Roman" w:hAnsi="Times New Roman" w:cs="Times New Roman"/>
          <w:sz w:val="28"/>
          <w:szCs w:val="28"/>
        </w:rPr>
        <w:t>we'll be doing help us develop</w:t>
      </w:r>
      <w:r w:rsidRPr="003F282E">
        <w:rPr>
          <w:rFonts w:ascii="Times New Roman" w:hAnsi="Times New Roman" w:cs="Times New Roman"/>
          <w:sz w:val="28"/>
          <w:szCs w:val="28"/>
        </w:rPr>
        <w:br/>
        <w:t>trust in our awakened heart, our bodhichitta. If</w:t>
      </w:r>
      <w:r w:rsidRPr="003F282E">
        <w:rPr>
          <w:rFonts w:ascii="Times New Roman" w:hAnsi="Times New Roman" w:cs="Times New Roman"/>
          <w:sz w:val="28"/>
          <w:szCs w:val="28"/>
        </w:rPr>
        <w:br/>
        <w:t>we could finally grasp how rich we are, our sense of</w:t>
      </w:r>
      <w:r w:rsidRPr="003F282E">
        <w:rPr>
          <w:rFonts w:ascii="Times New Roman" w:hAnsi="Times New Roman" w:cs="Times New Roman"/>
          <w:sz w:val="28"/>
          <w:szCs w:val="28"/>
        </w:rPr>
        <w:br/>
        <w:t>heavy burden would diminish, and our sense of cu-</w:t>
      </w:r>
      <w:r w:rsidRPr="003F282E">
        <w:rPr>
          <w:rFonts w:ascii="Times New Roman" w:hAnsi="Times New Roman" w:cs="Times New Roman"/>
          <w:sz w:val="28"/>
          <w:szCs w:val="28"/>
        </w:rPr>
        <w:br/>
        <w:t>riosity would increase.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Bodhichitta has three qualities: (1) it is soft </w:t>
      </w:r>
      <w:r w:rsidRPr="003F282E">
        <w:rPr>
          <w:rFonts w:ascii="Times New Roman" w:hAnsi="Times New Roman" w:cs="Times New Roman"/>
          <w:sz w:val="28"/>
          <w:szCs w:val="28"/>
        </w:rPr>
        <w:t>and</w:t>
      </w:r>
      <w:r w:rsidRPr="003F282E">
        <w:rPr>
          <w:rFonts w:ascii="Times New Roman" w:hAnsi="Times New Roman" w:cs="Times New Roman"/>
          <w:sz w:val="28"/>
          <w:szCs w:val="28"/>
        </w:rPr>
        <w:br/>
        <w:t>gentle, which is compassion; (2) at the same time, it</w:t>
      </w:r>
      <w:r w:rsidRPr="003F282E">
        <w:rPr>
          <w:rFonts w:ascii="Times New Roman" w:hAnsi="Times New Roman" w:cs="Times New Roman"/>
          <w:sz w:val="28"/>
          <w:szCs w:val="28"/>
        </w:rPr>
        <w:br/>
        <w:t>is clear and sharp, which is called prajna; and (3) it</w:t>
      </w:r>
      <w:r w:rsidRPr="003F282E">
        <w:rPr>
          <w:rFonts w:ascii="Times New Roman" w:hAnsi="Times New Roman" w:cs="Times New Roman"/>
          <w:sz w:val="28"/>
          <w:szCs w:val="28"/>
        </w:rPr>
        <w:br/>
        <w:t>is open. This last quality of bodhichitta is called</w:t>
      </w:r>
      <w:r w:rsidRPr="003F282E">
        <w:rPr>
          <w:rFonts w:ascii="Times New Roman" w:hAnsi="Times New Roman" w:cs="Times New Roman"/>
          <w:sz w:val="28"/>
          <w:szCs w:val="28"/>
        </w:rPr>
        <w:br/>
        <w:t>shunyata and is also known as emptiness. Emptiness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sounds cold. However, bodhichitta isn’t </w:t>
      </w:r>
      <w:r w:rsidRPr="003F282E">
        <w:rPr>
          <w:rFonts w:ascii="Times New Roman" w:hAnsi="Times New Roman" w:cs="Times New Roman"/>
          <w:sz w:val="28"/>
          <w:szCs w:val="28"/>
        </w:rPr>
        <w:t>cold at all,</w:t>
      </w:r>
      <w:r w:rsidRPr="003F282E">
        <w:rPr>
          <w:rFonts w:ascii="Times New Roman" w:hAnsi="Times New Roman" w:cs="Times New Roman"/>
          <w:sz w:val="28"/>
          <w:szCs w:val="28"/>
        </w:rPr>
        <w:br/>
        <w:t>because there’s a heart quality—the warmth of com-</w:t>
      </w:r>
      <w:r w:rsidRPr="003F282E">
        <w:rPr>
          <w:rFonts w:ascii="Times New Roman" w:hAnsi="Times New Roman" w:cs="Times New Roman"/>
          <w:sz w:val="28"/>
          <w:szCs w:val="28"/>
        </w:rPr>
        <w:br/>
        <w:t>passion—that pervades the space and the clarity.</w:t>
      </w:r>
      <w:r w:rsidRPr="003F282E">
        <w:rPr>
          <w:rFonts w:ascii="Times New Roman" w:hAnsi="Times New Roman" w:cs="Times New Roman"/>
          <w:sz w:val="28"/>
          <w:szCs w:val="28"/>
        </w:rPr>
        <w:br/>
        <w:t>Compassion and openness and clarity are all one</w:t>
      </w:r>
      <w:r w:rsidRPr="003F282E">
        <w:rPr>
          <w:rFonts w:ascii="Times New Roman" w:hAnsi="Times New Roman" w:cs="Times New Roman"/>
          <w:sz w:val="28"/>
          <w:szCs w:val="28"/>
        </w:rPr>
        <w:br/>
        <w:t>thing, and this one thing is called bodhichitta.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Bodhichitta is our heart—our wounded, softene</w:t>
      </w:r>
      <w:r w:rsidRPr="003F282E">
        <w:rPr>
          <w:rFonts w:ascii="Times New Roman" w:hAnsi="Times New Roman" w:cs="Times New Roman"/>
          <w:sz w:val="28"/>
          <w:szCs w:val="28"/>
        </w:rPr>
        <w:t>d</w:t>
      </w:r>
      <w:r w:rsidRPr="003F282E">
        <w:rPr>
          <w:rFonts w:ascii="Times New Roman" w:hAnsi="Times New Roman" w:cs="Times New Roman"/>
          <w:sz w:val="28"/>
          <w:szCs w:val="28"/>
        </w:rPr>
        <w:br/>
        <w:t>heart. Now, if you look for that soft heart that we</w:t>
      </w:r>
      <w:r w:rsidRPr="003F282E">
        <w:rPr>
          <w:rFonts w:ascii="Times New Roman" w:hAnsi="Times New Roman" w:cs="Times New Roman"/>
          <w:sz w:val="28"/>
          <w:szCs w:val="28"/>
        </w:rPr>
        <w:br/>
        <w:t>guard so carefully—if you decide that you're going</w:t>
      </w:r>
      <w:r w:rsidRPr="003F282E">
        <w:rPr>
          <w:rFonts w:ascii="Times New Roman" w:hAnsi="Times New Roman" w:cs="Times New Roman"/>
          <w:sz w:val="28"/>
          <w:szCs w:val="28"/>
        </w:rPr>
        <w:br/>
        <w:t>to do a scientific exploration under the microscope</w:t>
      </w:r>
      <w:r w:rsidRPr="003F282E">
        <w:rPr>
          <w:rFonts w:ascii="Times New Roman" w:hAnsi="Times New Roman" w:cs="Times New Roman"/>
          <w:sz w:val="28"/>
          <w:szCs w:val="28"/>
        </w:rPr>
        <w:br/>
        <w:t>and try to find that heart—you won't find it. You can</w:t>
      </w:r>
      <w:r w:rsidRPr="003F282E">
        <w:rPr>
          <w:rFonts w:ascii="Times New Roman" w:hAnsi="Times New Roman" w:cs="Times New Roman"/>
          <w:sz w:val="28"/>
          <w:szCs w:val="28"/>
        </w:rPr>
        <w:br/>
        <w:t>look, but all you'll find is some kind of ten</w:t>
      </w:r>
      <w:r w:rsidRPr="003F282E">
        <w:rPr>
          <w:rFonts w:ascii="Times New Roman" w:hAnsi="Times New Roman" w:cs="Times New Roman"/>
          <w:sz w:val="28"/>
          <w:szCs w:val="28"/>
        </w:rPr>
        <w:t>derness.</w:t>
      </w:r>
      <w:r w:rsidRPr="003F282E">
        <w:rPr>
          <w:rFonts w:ascii="Times New Roman" w:hAnsi="Times New Roman" w:cs="Times New Roman"/>
          <w:sz w:val="28"/>
          <w:szCs w:val="28"/>
        </w:rPr>
        <w:br/>
        <w:t>There isn’t anything that you can cut out and put</w:t>
      </w:r>
      <w:r w:rsidRPr="003F282E">
        <w:rPr>
          <w:rFonts w:ascii="Times New Roman" w:hAnsi="Times New Roman" w:cs="Times New Roman"/>
          <w:sz w:val="28"/>
          <w:szCs w:val="28"/>
        </w:rPr>
        <w:br/>
        <w:t>under the microscope. There isn’t anything that you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I2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11 of 101</w:t>
      </w:r>
      <w:r w:rsidRPr="003F282E">
        <w:rPr>
          <w:rFonts w:ascii="Times New Roman" w:hAnsi="Times New Roman" w:cs="Times New Roman"/>
          <w:sz w:val="28"/>
          <w:szCs w:val="28"/>
        </w:rPr>
        <w:br/>
        <w:t>No Big Deal 13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can dissect or grasp. The more you look, the more</w:t>
      </w:r>
      <w:r w:rsidRPr="003F282E">
        <w:rPr>
          <w:rFonts w:ascii="Times New Roman" w:hAnsi="Times New Roman" w:cs="Times New Roman"/>
          <w:sz w:val="28"/>
          <w:szCs w:val="28"/>
        </w:rPr>
        <w:br/>
        <w:t>you find just a feeling of tenderness tinged with</w:t>
      </w:r>
      <w:r w:rsidRPr="003F282E">
        <w:rPr>
          <w:rFonts w:ascii="Times New Roman" w:hAnsi="Times New Roman" w:cs="Times New Roman"/>
          <w:sz w:val="28"/>
          <w:szCs w:val="28"/>
        </w:rPr>
        <w:br/>
        <w:t>some kind</w:t>
      </w:r>
      <w:r w:rsidRPr="003F282E">
        <w:rPr>
          <w:rFonts w:ascii="Times New Roman" w:hAnsi="Times New Roman" w:cs="Times New Roman"/>
          <w:sz w:val="28"/>
          <w:szCs w:val="28"/>
        </w:rPr>
        <w:t xml:space="preserve"> of sadness.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This sadness is not about somebody mistreating</w:t>
      </w:r>
      <w:r w:rsidRPr="003F282E">
        <w:rPr>
          <w:rFonts w:ascii="Times New Roman" w:hAnsi="Times New Roman" w:cs="Times New Roman"/>
          <w:sz w:val="28"/>
          <w:szCs w:val="28"/>
        </w:rPr>
        <w:br/>
        <w:t>us. This is inherent sadness, unconditioned sadness.</w:t>
      </w:r>
      <w:r w:rsidRPr="003F282E">
        <w:rPr>
          <w:rFonts w:ascii="Times New Roman" w:hAnsi="Times New Roman" w:cs="Times New Roman"/>
          <w:sz w:val="28"/>
          <w:szCs w:val="28"/>
        </w:rPr>
        <w:br/>
        <w:t>It has part of our birthright, a family heirloom. It’s</w:t>
      </w:r>
      <w:r w:rsidRPr="003F282E">
        <w:rPr>
          <w:rFonts w:ascii="Times New Roman" w:hAnsi="Times New Roman" w:cs="Times New Roman"/>
          <w:sz w:val="28"/>
          <w:szCs w:val="28"/>
        </w:rPr>
        <w:br/>
        <w:t>been called the genuine heart of sadness.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Sometimes we emphasize the compassionate as-</w:t>
      </w:r>
      <w:r w:rsidRPr="003F282E">
        <w:rPr>
          <w:rFonts w:ascii="Times New Roman" w:hAnsi="Times New Roman" w:cs="Times New Roman"/>
          <w:sz w:val="28"/>
          <w:szCs w:val="28"/>
        </w:rPr>
        <w:br/>
        <w:t>pect of our genuine heart, and this is called the rela-</w:t>
      </w:r>
      <w:r w:rsidRPr="003F282E">
        <w:rPr>
          <w:rFonts w:ascii="Times New Roman" w:hAnsi="Times New Roman" w:cs="Times New Roman"/>
          <w:sz w:val="28"/>
          <w:szCs w:val="28"/>
        </w:rPr>
        <w:br/>
        <w:t>tive part of bodhichitta. Sometimes we emphasize</w:t>
      </w:r>
      <w:r w:rsidRPr="003F282E">
        <w:rPr>
          <w:rFonts w:ascii="Times New Roman" w:hAnsi="Times New Roman" w:cs="Times New Roman"/>
          <w:sz w:val="28"/>
          <w:szCs w:val="28"/>
        </w:rPr>
        <w:br/>
        <w:t>the open, unfindable aspect of our heart, and this is</w:t>
      </w:r>
      <w:r w:rsidRPr="003F282E">
        <w:rPr>
          <w:rFonts w:ascii="Times New Roman" w:hAnsi="Times New Roman" w:cs="Times New Roman"/>
          <w:sz w:val="28"/>
          <w:szCs w:val="28"/>
        </w:rPr>
        <w:br/>
        <w:t>called the absolute, this genuine heart that is just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waiting to be discovered.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first sloga</w:t>
      </w:r>
      <w:r w:rsidRPr="003F282E">
        <w:rPr>
          <w:rFonts w:ascii="Times New Roman" w:hAnsi="Times New Roman" w:cs="Times New Roman"/>
          <w:sz w:val="28"/>
          <w:szCs w:val="28"/>
        </w:rPr>
        <w:t>n of the seven points of mind train-</w:t>
      </w:r>
      <w:r w:rsidRPr="003F282E">
        <w:rPr>
          <w:rFonts w:ascii="Times New Roman" w:hAnsi="Times New Roman" w:cs="Times New Roman"/>
          <w:sz w:val="28"/>
          <w:szCs w:val="28"/>
        </w:rPr>
        <w:br/>
        <w:t>ing is “First, train in the preliminaries.” The pre-</w:t>
      </w:r>
      <w:r w:rsidRPr="003F282E">
        <w:rPr>
          <w:rFonts w:ascii="Times New Roman" w:hAnsi="Times New Roman" w:cs="Times New Roman"/>
          <w:sz w:val="28"/>
          <w:szCs w:val="28"/>
        </w:rPr>
        <w:br/>
        <w:t>liminaries are the basic meditation practice—benefi-</w:t>
      </w:r>
      <w:r w:rsidRPr="003F282E">
        <w:rPr>
          <w:rFonts w:ascii="Times New Roman" w:hAnsi="Times New Roman" w:cs="Times New Roman"/>
          <w:sz w:val="28"/>
          <w:szCs w:val="28"/>
        </w:rPr>
        <w:br/>
        <w:t>cial, supportive, warm-hearted, brilliant shamatha-</w:t>
      </w:r>
      <w:r w:rsidRPr="003F282E">
        <w:rPr>
          <w:rFonts w:ascii="Times New Roman" w:hAnsi="Times New Roman" w:cs="Times New Roman"/>
          <w:sz w:val="28"/>
          <w:szCs w:val="28"/>
        </w:rPr>
        <w:br/>
        <w:t>vipashyana practice. When we say, “First, train in the</w:t>
      </w:r>
      <w:r w:rsidRPr="003F282E">
        <w:rPr>
          <w:rFonts w:ascii="Times New Roman" w:hAnsi="Times New Roman" w:cs="Times New Roman"/>
          <w:sz w:val="28"/>
          <w:szCs w:val="28"/>
        </w:rPr>
        <w:br/>
        <w:t>prelim</w:t>
      </w:r>
      <w:r w:rsidRPr="003F282E">
        <w:rPr>
          <w:rFonts w:ascii="Times New Roman" w:hAnsi="Times New Roman" w:cs="Times New Roman"/>
          <w:sz w:val="28"/>
          <w:szCs w:val="28"/>
        </w:rPr>
        <w:t>inaries,” it’s not as if we first do shamatha-</w:t>
      </w:r>
      <w:r w:rsidRPr="003F282E">
        <w:rPr>
          <w:rFonts w:ascii="Times New Roman" w:hAnsi="Times New Roman" w:cs="Times New Roman"/>
          <w:sz w:val="28"/>
          <w:szCs w:val="28"/>
        </w:rPr>
        <w:br/>
        <w:t>vipashyana practice and then graduate to something</w:t>
      </w:r>
      <w:r w:rsidRPr="003F282E">
        <w:rPr>
          <w:rFonts w:ascii="Times New Roman" w:hAnsi="Times New Roman" w:cs="Times New Roman"/>
          <w:sz w:val="28"/>
          <w:szCs w:val="28"/>
        </w:rPr>
        <w:br/>
        <w:t>more advanced. Shamatha-vipashyana practice is not</w:t>
      </w:r>
      <w:r w:rsidRPr="003F282E">
        <w:rPr>
          <w:rFonts w:ascii="Times New Roman" w:hAnsi="Times New Roman" w:cs="Times New Roman"/>
          <w:sz w:val="28"/>
          <w:szCs w:val="28"/>
        </w:rPr>
        <w:br/>
        <w:t>only the earth that we stand on, it’s also the air we</w:t>
      </w:r>
      <w:r w:rsidRPr="003F282E">
        <w:rPr>
          <w:rFonts w:ascii="Times New Roman" w:hAnsi="Times New Roman" w:cs="Times New Roman"/>
          <w:sz w:val="28"/>
          <w:szCs w:val="28"/>
        </w:rPr>
        <w:br/>
        <w:t>breathe and the heart that beats inside us. Sha-</w:t>
      </w:r>
      <w:r w:rsidRPr="003F282E">
        <w:rPr>
          <w:rFonts w:ascii="Times New Roman" w:hAnsi="Times New Roman" w:cs="Times New Roman"/>
          <w:sz w:val="28"/>
          <w:szCs w:val="28"/>
        </w:rPr>
        <w:br/>
        <w:t>math</w:t>
      </w:r>
      <w:r w:rsidRPr="003F282E">
        <w:rPr>
          <w:rFonts w:ascii="Times New Roman" w:hAnsi="Times New Roman" w:cs="Times New Roman"/>
          <w:sz w:val="28"/>
          <w:szCs w:val="28"/>
        </w:rPr>
        <w:t>a-vipashyana practice is the essence of all other</w:t>
      </w:r>
      <w:r w:rsidRPr="003F282E">
        <w:rPr>
          <w:rFonts w:ascii="Times New Roman" w:hAnsi="Times New Roman" w:cs="Times New Roman"/>
          <w:sz w:val="28"/>
          <w:szCs w:val="28"/>
        </w:rPr>
        <w:br/>
        <w:t>practices as well. So when we say, “First, train in the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preliminaries,” it simply means that without this</w:t>
      </w:r>
      <w:r w:rsidRPr="003F282E">
        <w:rPr>
          <w:rFonts w:ascii="Times New Roman" w:hAnsi="Times New Roman" w:cs="Times New Roman"/>
          <w:sz w:val="28"/>
          <w:szCs w:val="28"/>
        </w:rPr>
        <w:br/>
        <w:t>good base there's nothing to build on. Without it we</w:t>
      </w:r>
      <w:r w:rsidRPr="003F282E">
        <w:rPr>
          <w:rFonts w:ascii="Times New Roman" w:hAnsi="Times New Roman" w:cs="Times New Roman"/>
          <w:sz w:val="28"/>
          <w:szCs w:val="28"/>
        </w:rPr>
        <w:br/>
        <w:t>couldn’t understand tonglen practice—which I'll</w:t>
      </w:r>
      <w:r w:rsidRPr="003F282E">
        <w:rPr>
          <w:rFonts w:ascii="Times New Roman" w:hAnsi="Times New Roman" w:cs="Times New Roman"/>
          <w:sz w:val="28"/>
          <w:szCs w:val="28"/>
        </w:rPr>
        <w:t xml:space="preserve"> de-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12 of 101</w:t>
      </w:r>
      <w:r w:rsidRPr="003F282E">
        <w:rPr>
          <w:rFonts w:ascii="Times New Roman" w:hAnsi="Times New Roman" w:cs="Times New Roman"/>
          <w:sz w:val="28"/>
          <w:szCs w:val="28"/>
        </w:rPr>
        <w:br/>
        <w:t>14 No Big Deal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scribe later—and we wouldn't have any insight into</w:t>
      </w:r>
      <w:r w:rsidRPr="003F282E">
        <w:rPr>
          <w:rFonts w:ascii="Times New Roman" w:hAnsi="Times New Roman" w:cs="Times New Roman"/>
          <w:sz w:val="28"/>
          <w:szCs w:val="28"/>
        </w:rPr>
        <w:br/>
        <w:t>our mind, into either our craziness or our wisdom.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Next, there are five slogans that emphasize the</w:t>
      </w:r>
      <w:r w:rsidRPr="003F282E">
        <w:rPr>
          <w:rFonts w:ascii="Times New Roman" w:hAnsi="Times New Roman" w:cs="Times New Roman"/>
          <w:sz w:val="28"/>
          <w:szCs w:val="28"/>
        </w:rPr>
        <w:br/>
        <w:t>openness of bodhichitta, the absolute quality of bod-</w:t>
      </w:r>
      <w:r w:rsidRPr="003F282E">
        <w:rPr>
          <w:rFonts w:ascii="Times New Roman" w:hAnsi="Times New Roman" w:cs="Times New Roman"/>
          <w:sz w:val="28"/>
          <w:szCs w:val="28"/>
        </w:rPr>
        <w:br/>
        <w:t>hichitta. Thes</w:t>
      </w:r>
      <w:r w:rsidRPr="003F282E">
        <w:rPr>
          <w:rFonts w:ascii="Times New Roman" w:hAnsi="Times New Roman" w:cs="Times New Roman"/>
          <w:sz w:val="28"/>
          <w:szCs w:val="28"/>
        </w:rPr>
        <w:t>e point to the fact that, although we are</w:t>
      </w:r>
      <w:r w:rsidRPr="003F282E">
        <w:rPr>
          <w:rFonts w:ascii="Times New Roman" w:hAnsi="Times New Roman" w:cs="Times New Roman"/>
          <w:sz w:val="28"/>
          <w:szCs w:val="28"/>
        </w:rPr>
        <w:br/>
        <w:t>usually very caught up with the solidness and seri-</w:t>
      </w:r>
      <w:r w:rsidRPr="003F282E">
        <w:rPr>
          <w:rFonts w:ascii="Times New Roman" w:hAnsi="Times New Roman" w:cs="Times New Roman"/>
          <w:sz w:val="28"/>
          <w:szCs w:val="28"/>
        </w:rPr>
        <w:br/>
        <w:t>ousness of life, we could begin to stop making such a</w:t>
      </w:r>
      <w:r w:rsidRPr="003F282E">
        <w:rPr>
          <w:rFonts w:ascii="Times New Roman" w:hAnsi="Times New Roman" w:cs="Times New Roman"/>
          <w:sz w:val="28"/>
          <w:szCs w:val="28"/>
        </w:rPr>
        <w:br/>
        <w:t>big deal and connect with the spacious and joyful as-</w:t>
      </w:r>
      <w:r w:rsidRPr="003F282E">
        <w:rPr>
          <w:rFonts w:ascii="Times New Roman" w:hAnsi="Times New Roman" w:cs="Times New Roman"/>
          <w:sz w:val="28"/>
          <w:szCs w:val="28"/>
        </w:rPr>
        <w:br/>
        <w:t>pect of our being.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The first of the absolute slogans </w:t>
      </w:r>
      <w:r w:rsidRPr="003F282E">
        <w:rPr>
          <w:rFonts w:ascii="Times New Roman" w:hAnsi="Times New Roman" w:cs="Times New Roman"/>
          <w:sz w:val="28"/>
          <w:szCs w:val="28"/>
        </w:rPr>
        <w:t>is “Regard all dhar-</w:t>
      </w:r>
      <w:r w:rsidRPr="003F282E">
        <w:rPr>
          <w:rFonts w:ascii="Times New Roman" w:hAnsi="Times New Roman" w:cs="Times New Roman"/>
          <w:sz w:val="28"/>
          <w:szCs w:val="28"/>
        </w:rPr>
        <w:br/>
        <w:t>mas as dreams.” More simply, regard everything as a</w:t>
      </w:r>
      <w:r w:rsidRPr="003F282E">
        <w:rPr>
          <w:rFonts w:ascii="Times New Roman" w:hAnsi="Times New Roman" w:cs="Times New Roman"/>
          <w:sz w:val="28"/>
          <w:szCs w:val="28"/>
        </w:rPr>
        <w:br/>
        <w:t>dream. Life is a dream. Death is also a dream, for that</w:t>
      </w:r>
      <w:r w:rsidRPr="003F282E">
        <w:rPr>
          <w:rFonts w:ascii="Times New Roman" w:hAnsi="Times New Roman" w:cs="Times New Roman"/>
          <w:sz w:val="28"/>
          <w:szCs w:val="28"/>
        </w:rPr>
        <w:br/>
        <w:t>matter; waking is a dream and sleeping is a dream.</w:t>
      </w:r>
      <w:r w:rsidRPr="003F282E">
        <w:rPr>
          <w:rFonts w:ascii="Times New Roman" w:hAnsi="Times New Roman" w:cs="Times New Roman"/>
          <w:sz w:val="28"/>
          <w:szCs w:val="28"/>
        </w:rPr>
        <w:br/>
        <w:t>Another way to put this is, “Every situation is a pass-</w:t>
      </w:r>
      <w:r w:rsidRPr="003F282E">
        <w:rPr>
          <w:rFonts w:ascii="Times New Roman" w:hAnsi="Times New Roman" w:cs="Times New Roman"/>
          <w:sz w:val="28"/>
          <w:szCs w:val="28"/>
        </w:rPr>
        <w:br/>
        <w:t>ing memory.”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We wen</w:t>
      </w:r>
      <w:r w:rsidRPr="003F282E">
        <w:rPr>
          <w:rFonts w:ascii="Times New Roman" w:hAnsi="Times New Roman" w:cs="Times New Roman"/>
          <w:sz w:val="28"/>
          <w:szCs w:val="28"/>
        </w:rPr>
        <w:t>t for a walk this morning, but now it is a</w:t>
      </w:r>
      <w:r w:rsidRPr="003F282E">
        <w:rPr>
          <w:rFonts w:ascii="Times New Roman" w:hAnsi="Times New Roman" w:cs="Times New Roman"/>
          <w:sz w:val="28"/>
          <w:szCs w:val="28"/>
        </w:rPr>
        <w:br/>
        <w:t>memory. Every situation is a passing memory. As we</w:t>
      </w:r>
      <w:r w:rsidRPr="003F282E">
        <w:rPr>
          <w:rFonts w:ascii="Times New Roman" w:hAnsi="Times New Roman" w:cs="Times New Roman"/>
          <w:sz w:val="28"/>
          <w:szCs w:val="28"/>
        </w:rPr>
        <w:br/>
        <w:t>live our lives, there is a lot of repetition—so many</w:t>
      </w:r>
      <w:r w:rsidRPr="003F282E">
        <w:rPr>
          <w:rFonts w:ascii="Times New Roman" w:hAnsi="Times New Roman" w:cs="Times New Roman"/>
          <w:sz w:val="28"/>
          <w:szCs w:val="28"/>
        </w:rPr>
        <w:br/>
        <w:t>mornings greeted, so many meals eaten, so many</w:t>
      </w:r>
      <w:r w:rsidRPr="003F282E">
        <w:rPr>
          <w:rFonts w:ascii="Times New Roman" w:hAnsi="Times New Roman" w:cs="Times New Roman"/>
          <w:sz w:val="28"/>
          <w:szCs w:val="28"/>
        </w:rPr>
        <w:br/>
        <w:t>drives to work and drives home, so many times spent</w:t>
      </w:r>
      <w:r w:rsidRPr="003F282E">
        <w:rPr>
          <w:rFonts w:ascii="Times New Roman" w:hAnsi="Times New Roman" w:cs="Times New Roman"/>
          <w:sz w:val="28"/>
          <w:szCs w:val="28"/>
        </w:rPr>
        <w:br/>
        <w:t>with our f</w:t>
      </w:r>
      <w:r w:rsidRPr="003F282E">
        <w:rPr>
          <w:rFonts w:ascii="Times New Roman" w:hAnsi="Times New Roman" w:cs="Times New Roman"/>
          <w:sz w:val="28"/>
          <w:szCs w:val="28"/>
        </w:rPr>
        <w:t>riends and family, again and again, over and</w:t>
      </w:r>
      <w:r w:rsidRPr="003F282E">
        <w:rPr>
          <w:rFonts w:ascii="Times New Roman" w:hAnsi="Times New Roman" w:cs="Times New Roman"/>
          <w:sz w:val="28"/>
          <w:szCs w:val="28"/>
        </w:rPr>
        <w:br/>
        <w:t>over. All of these situations bring up irritation, lust,</w:t>
      </w:r>
      <w:r w:rsidRPr="003F282E">
        <w:rPr>
          <w:rFonts w:ascii="Times New Roman" w:hAnsi="Times New Roman" w:cs="Times New Roman"/>
          <w:sz w:val="28"/>
          <w:szCs w:val="28"/>
        </w:rPr>
        <w:br/>
        <w:t>anger, sadness, all kinds of things about the people</w:t>
      </w:r>
      <w:r w:rsidRPr="003F282E">
        <w:rPr>
          <w:rFonts w:ascii="Times New Roman" w:hAnsi="Times New Roman" w:cs="Times New Roman"/>
          <w:sz w:val="28"/>
          <w:szCs w:val="28"/>
        </w:rPr>
        <w:br/>
        <w:t>with whom we work or live or stand in line or fight</w:t>
      </w:r>
      <w:r w:rsidRPr="003F282E">
        <w:rPr>
          <w:rFonts w:ascii="Times New Roman" w:hAnsi="Times New Roman" w:cs="Times New Roman"/>
          <w:sz w:val="28"/>
          <w:szCs w:val="28"/>
        </w:rPr>
        <w:br/>
        <w:t>traffic. So much will happen in the same way over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and over again. It’s all an excellent opportunity to</w:t>
      </w:r>
      <w:r w:rsidRPr="003F282E">
        <w:rPr>
          <w:rFonts w:ascii="Times New Roman" w:hAnsi="Times New Roman" w:cs="Times New Roman"/>
          <w:sz w:val="28"/>
          <w:szCs w:val="28"/>
        </w:rPr>
        <w:br/>
        <w:t>connect with this sense of each situation being like a</w:t>
      </w:r>
      <w:r w:rsidRPr="003F282E">
        <w:rPr>
          <w:rFonts w:ascii="Times New Roman" w:hAnsi="Times New Roman" w:cs="Times New Roman"/>
          <w:sz w:val="28"/>
          <w:szCs w:val="28"/>
        </w:rPr>
        <w:br/>
        <w:t>memory.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13 of 101</w:t>
      </w:r>
      <w:r w:rsidRPr="003F282E">
        <w:rPr>
          <w:rFonts w:ascii="Times New Roman" w:hAnsi="Times New Roman" w:cs="Times New Roman"/>
          <w:sz w:val="28"/>
          <w:szCs w:val="28"/>
        </w:rPr>
        <w:br/>
        <w:t>No Big Deal 15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Just a few moments ago, you were standing in the</w:t>
      </w:r>
      <w:r w:rsidRPr="003F282E">
        <w:rPr>
          <w:rFonts w:ascii="Times New Roman" w:hAnsi="Times New Roman" w:cs="Times New Roman"/>
          <w:sz w:val="28"/>
          <w:szCs w:val="28"/>
        </w:rPr>
        <w:br/>
        <w:t>hall, and now it is a memory. But then it was so real.</w:t>
      </w:r>
      <w:r w:rsidRPr="003F282E">
        <w:rPr>
          <w:rFonts w:ascii="Times New Roman" w:hAnsi="Times New Roman" w:cs="Times New Roman"/>
          <w:sz w:val="28"/>
          <w:szCs w:val="28"/>
        </w:rPr>
        <w:br/>
        <w:t>Now</w:t>
      </w:r>
      <w:r w:rsidRPr="003F282E">
        <w:rPr>
          <w:rFonts w:ascii="Times New Roman" w:hAnsi="Times New Roman" w:cs="Times New Roman"/>
          <w:sz w:val="28"/>
          <w:szCs w:val="28"/>
        </w:rPr>
        <w:t xml:space="preserve"> I'm talking, and what I have just said has already</w:t>
      </w:r>
      <w:r w:rsidRPr="003F282E">
        <w:rPr>
          <w:rFonts w:ascii="Times New Roman" w:hAnsi="Times New Roman" w:cs="Times New Roman"/>
          <w:sz w:val="28"/>
          <w:szCs w:val="28"/>
        </w:rPr>
        <w:br/>
        <w:t>passed.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It is said that with these slogans that are pointing</w:t>
      </w:r>
      <w:r w:rsidRPr="003F282E">
        <w:rPr>
          <w:rFonts w:ascii="Times New Roman" w:hAnsi="Times New Roman" w:cs="Times New Roman"/>
          <w:sz w:val="28"/>
          <w:szCs w:val="28"/>
        </w:rPr>
        <w:br/>
        <w:t>to absolute truth—openness—one should not say,</w:t>
      </w:r>
      <w:r w:rsidRPr="003F282E">
        <w:rPr>
          <w:rFonts w:ascii="Times New Roman" w:hAnsi="Times New Roman" w:cs="Times New Roman"/>
          <w:sz w:val="28"/>
          <w:szCs w:val="28"/>
        </w:rPr>
        <w:br/>
        <w:t>“Oh yes, I know,” but that one should just allow a</w:t>
      </w:r>
      <w:r w:rsidRPr="003F282E">
        <w:rPr>
          <w:rFonts w:ascii="Times New Roman" w:hAnsi="Times New Roman" w:cs="Times New Roman"/>
          <w:sz w:val="28"/>
          <w:szCs w:val="28"/>
        </w:rPr>
        <w:br/>
        <w:t>mental gap to open, and wonder, “Could it be</w:t>
      </w:r>
      <w:r w:rsidRPr="003F282E">
        <w:rPr>
          <w:rFonts w:ascii="Times New Roman" w:hAnsi="Times New Roman" w:cs="Times New Roman"/>
          <w:sz w:val="28"/>
          <w:szCs w:val="28"/>
        </w:rPr>
        <w:t>? Am I</w:t>
      </w:r>
      <w:r w:rsidRPr="003F282E">
        <w:rPr>
          <w:rFonts w:ascii="Times New Roman" w:hAnsi="Times New Roman" w:cs="Times New Roman"/>
          <w:sz w:val="28"/>
          <w:szCs w:val="28"/>
        </w:rPr>
        <w:br/>
        <w:t>dreaming this?” Pinch yourself. Dreams are just as</w:t>
      </w:r>
      <w:r w:rsidRPr="003F282E">
        <w:rPr>
          <w:rFonts w:ascii="Times New Roman" w:hAnsi="Times New Roman" w:cs="Times New Roman"/>
          <w:sz w:val="28"/>
          <w:szCs w:val="28"/>
        </w:rPr>
        <w:br/>
        <w:t>convincing as waking reality. You could begin to con-</w:t>
      </w:r>
      <w:r w:rsidRPr="003F282E">
        <w:rPr>
          <w:rFonts w:ascii="Times New Roman" w:hAnsi="Times New Roman" w:cs="Times New Roman"/>
          <w:sz w:val="28"/>
          <w:szCs w:val="28"/>
        </w:rPr>
        <w:br/>
        <w:t>template the fact that perhaps things are not as solid</w:t>
      </w:r>
      <w:r w:rsidRPr="003F282E">
        <w:rPr>
          <w:rFonts w:ascii="Times New Roman" w:hAnsi="Times New Roman" w:cs="Times New Roman"/>
          <w:sz w:val="28"/>
          <w:szCs w:val="28"/>
        </w:rPr>
        <w:br/>
        <w:t>or as reliable as they seem.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Sometimes we just have this experience automati-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cally; it </w:t>
      </w:r>
      <w:r w:rsidRPr="003F282E">
        <w:rPr>
          <w:rFonts w:ascii="Times New Roman" w:hAnsi="Times New Roman" w:cs="Times New Roman"/>
          <w:sz w:val="28"/>
          <w:szCs w:val="28"/>
        </w:rPr>
        <w:t>happens to us naturally. I read recently about</w:t>
      </w:r>
      <w:r w:rsidRPr="003F282E">
        <w:rPr>
          <w:rFonts w:ascii="Times New Roman" w:hAnsi="Times New Roman" w:cs="Times New Roman"/>
          <w:sz w:val="28"/>
          <w:szCs w:val="28"/>
        </w:rPr>
        <w:br/>
        <w:t>someone who went hiking in the high mountains and</w:t>
      </w:r>
      <w:r w:rsidRPr="003F282E">
        <w:rPr>
          <w:rFonts w:ascii="Times New Roman" w:hAnsi="Times New Roman" w:cs="Times New Roman"/>
          <w:sz w:val="28"/>
          <w:szCs w:val="28"/>
        </w:rPr>
        <w:br/>
        <w:t>was alone in the wilderness at a very high altitude. If</w:t>
      </w:r>
      <w:r w:rsidRPr="003F282E">
        <w:rPr>
          <w:rFonts w:ascii="Times New Roman" w:hAnsi="Times New Roman" w:cs="Times New Roman"/>
          <w:sz w:val="28"/>
          <w:szCs w:val="28"/>
        </w:rPr>
        <w:br/>
        <w:t>any of you have been at high altitudes, you know the</w:t>
      </w:r>
      <w:r w:rsidRPr="003F282E">
        <w:rPr>
          <w:rFonts w:ascii="Times New Roman" w:hAnsi="Times New Roman" w:cs="Times New Roman"/>
          <w:sz w:val="28"/>
          <w:szCs w:val="28"/>
        </w:rPr>
        <w:br/>
        <w:t>light there is different. There’s something more b</w:t>
      </w:r>
      <w:r w:rsidRPr="003F282E">
        <w:rPr>
          <w:rFonts w:ascii="Times New Roman" w:hAnsi="Times New Roman" w:cs="Times New Roman"/>
          <w:sz w:val="28"/>
          <w:szCs w:val="28"/>
        </w:rPr>
        <w:t>lue,</w:t>
      </w:r>
      <w:r w:rsidRPr="003F282E">
        <w:rPr>
          <w:rFonts w:ascii="Times New Roman" w:hAnsi="Times New Roman" w:cs="Times New Roman"/>
          <w:sz w:val="28"/>
          <w:szCs w:val="28"/>
        </w:rPr>
        <w:br/>
        <w:t>more luminous about it. Things seem lighter and not</w:t>
      </w:r>
      <w:r w:rsidRPr="003F282E">
        <w:rPr>
          <w:rFonts w:ascii="Times New Roman" w:hAnsi="Times New Roman" w:cs="Times New Roman"/>
          <w:sz w:val="28"/>
          <w:szCs w:val="28"/>
        </w:rPr>
        <w:br/>
        <w:t>so dense as in the middle of a big city, particularly if</w:t>
      </w:r>
      <w:r w:rsidRPr="003F282E">
        <w:rPr>
          <w:rFonts w:ascii="Times New Roman" w:hAnsi="Times New Roman" w:cs="Times New Roman"/>
          <w:sz w:val="28"/>
          <w:szCs w:val="28"/>
        </w:rPr>
        <w:br/>
        <w:t>you stay there for some time alone. You’re sometimes</w:t>
      </w:r>
      <w:r w:rsidRPr="003F282E">
        <w:rPr>
          <w:rFonts w:ascii="Times New Roman" w:hAnsi="Times New Roman" w:cs="Times New Roman"/>
          <w:sz w:val="28"/>
          <w:szCs w:val="28"/>
        </w:rPr>
        <w:br/>
        <w:t>not sure if you’re awake or asleep. This man wrote</w:t>
      </w:r>
      <w:r w:rsidRPr="003F282E">
        <w:rPr>
          <w:rFonts w:ascii="Times New Roman" w:hAnsi="Times New Roman" w:cs="Times New Roman"/>
          <w:sz w:val="28"/>
          <w:szCs w:val="28"/>
        </w:rPr>
        <w:br/>
        <w:t>that he began to feel as if he were co</w:t>
      </w:r>
      <w:r w:rsidRPr="003F282E">
        <w:rPr>
          <w:rFonts w:ascii="Times New Roman" w:hAnsi="Times New Roman" w:cs="Times New Roman"/>
          <w:sz w:val="28"/>
          <w:szCs w:val="28"/>
        </w:rPr>
        <w:t>oking his meals</w:t>
      </w:r>
      <w:r w:rsidRPr="003F282E">
        <w:rPr>
          <w:rFonts w:ascii="Times New Roman" w:hAnsi="Times New Roman" w:cs="Times New Roman"/>
          <w:sz w:val="28"/>
          <w:szCs w:val="28"/>
        </w:rPr>
        <w:br/>
        <w:t>in a dream and that when he would go for a walk, he</w:t>
      </w:r>
      <w:r w:rsidRPr="003F282E">
        <w:rPr>
          <w:rFonts w:ascii="Times New Roman" w:hAnsi="Times New Roman" w:cs="Times New Roman"/>
          <w:sz w:val="28"/>
          <w:szCs w:val="28"/>
        </w:rPr>
        <w:br/>
        <w:t>was walking toward mountains that were made out of</w:t>
      </w:r>
      <w:r w:rsidRPr="003F282E">
        <w:rPr>
          <w:rFonts w:ascii="Times New Roman" w:hAnsi="Times New Roman" w:cs="Times New Roman"/>
          <w:sz w:val="28"/>
          <w:szCs w:val="28"/>
        </w:rPr>
        <w:br/>
        <w:t>air. He felt that the letter he was writing was made of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air, that his hand was a phantom pen writing these</w:t>
      </w:r>
      <w:r w:rsidRPr="003F282E">
        <w:rPr>
          <w:rFonts w:ascii="Times New Roman" w:hAnsi="Times New Roman" w:cs="Times New Roman"/>
          <w:sz w:val="28"/>
          <w:szCs w:val="28"/>
        </w:rPr>
        <w:br/>
        <w:t>phantom words, and that he was</w:t>
      </w:r>
      <w:r w:rsidRPr="003F282E">
        <w:rPr>
          <w:rFonts w:ascii="Times New Roman" w:hAnsi="Times New Roman" w:cs="Times New Roman"/>
          <w:sz w:val="28"/>
          <w:szCs w:val="28"/>
        </w:rPr>
        <w:t xml:space="preserve"> going to send it off</w:t>
      </w:r>
      <w:r w:rsidRPr="003F282E">
        <w:rPr>
          <w:rFonts w:ascii="Times New Roman" w:hAnsi="Times New Roman" w:cs="Times New Roman"/>
          <w:sz w:val="28"/>
          <w:szCs w:val="28"/>
        </w:rPr>
        <w:br/>
        <w:t>to a phantom receiver. Sometimes we, too, have that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14 of 101</w:t>
      </w:r>
      <w:r w:rsidRPr="003F282E">
        <w:rPr>
          <w:rFonts w:ascii="Times New Roman" w:hAnsi="Times New Roman" w:cs="Times New Roman"/>
          <w:sz w:val="28"/>
          <w:szCs w:val="28"/>
        </w:rPr>
        <w:br/>
        <w:t>34 of 242</w:t>
      </w:r>
      <w:r w:rsidRPr="003F282E">
        <w:rPr>
          <w:rFonts w:ascii="Times New Roman" w:hAnsi="Times New Roman" w:cs="Times New Roman"/>
          <w:sz w:val="28"/>
          <w:szCs w:val="28"/>
        </w:rPr>
        <w:br/>
        <w:t>10 No Big Deal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kind of experience, even at sea level. It actually</w:t>
      </w:r>
      <w:r w:rsidRPr="003F282E">
        <w:rPr>
          <w:rFonts w:ascii="Times New Roman" w:hAnsi="Times New Roman" w:cs="Times New Roman"/>
          <w:sz w:val="28"/>
          <w:szCs w:val="28"/>
        </w:rPr>
        <w:br/>
        <w:t>makes our world feel so much bigger.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Without going into this much more, I'd like to</w:t>
      </w:r>
      <w:r w:rsidRPr="003F282E">
        <w:rPr>
          <w:rFonts w:ascii="Times New Roman" w:hAnsi="Times New Roman" w:cs="Times New Roman"/>
          <w:sz w:val="28"/>
          <w:szCs w:val="28"/>
        </w:rPr>
        <w:br/>
        <w:t>brin</w:t>
      </w:r>
      <w:r w:rsidRPr="003F282E">
        <w:rPr>
          <w:rFonts w:ascii="Times New Roman" w:hAnsi="Times New Roman" w:cs="Times New Roman"/>
          <w:sz w:val="28"/>
          <w:szCs w:val="28"/>
        </w:rPr>
        <w:t>g it down to our shamatha practice. The key is,</w:t>
      </w:r>
      <w:r w:rsidRPr="003F282E">
        <w:rPr>
          <w:rFonts w:ascii="Times New Roman" w:hAnsi="Times New Roman" w:cs="Times New Roman"/>
          <w:sz w:val="28"/>
          <w:szCs w:val="28"/>
        </w:rPr>
        <w:br/>
        <w:t>it’s no big deal. We could all just lighten up. Regard</w:t>
      </w:r>
      <w:r w:rsidRPr="003F282E">
        <w:rPr>
          <w:rFonts w:ascii="Times New Roman" w:hAnsi="Times New Roman" w:cs="Times New Roman"/>
          <w:sz w:val="28"/>
          <w:szCs w:val="28"/>
        </w:rPr>
        <w:br/>
        <w:t>all dharmas as dreams. With our minds we make a</w:t>
      </w:r>
      <w:r w:rsidRPr="003F282E">
        <w:rPr>
          <w:rFonts w:ascii="Times New Roman" w:hAnsi="Times New Roman" w:cs="Times New Roman"/>
          <w:sz w:val="28"/>
          <w:szCs w:val="28"/>
        </w:rPr>
        <w:br/>
        <w:t>big deal out of ourselves, out of our pain, and out of</w:t>
      </w:r>
      <w:r w:rsidRPr="003F282E">
        <w:rPr>
          <w:rFonts w:ascii="Times New Roman" w:hAnsi="Times New Roman" w:cs="Times New Roman"/>
          <w:sz w:val="28"/>
          <w:szCs w:val="28"/>
        </w:rPr>
        <w:br/>
        <w:t>our problems.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If someone instructed you to catch </w:t>
      </w:r>
      <w:r w:rsidRPr="003F282E">
        <w:rPr>
          <w:rFonts w:ascii="Times New Roman" w:hAnsi="Times New Roman" w:cs="Times New Roman"/>
          <w:sz w:val="28"/>
          <w:szCs w:val="28"/>
        </w:rPr>
        <w:t>the beginning,</w:t>
      </w:r>
      <w:r w:rsidRPr="003F282E">
        <w:rPr>
          <w:rFonts w:ascii="Times New Roman" w:hAnsi="Times New Roman" w:cs="Times New Roman"/>
          <w:sz w:val="28"/>
          <w:szCs w:val="28"/>
        </w:rPr>
        <w:br/>
        <w:t>middle, and end of every thought, you'd find that they</w:t>
      </w:r>
      <w:r w:rsidRPr="003F282E">
        <w:rPr>
          <w:rFonts w:ascii="Times New Roman" w:hAnsi="Times New Roman" w:cs="Times New Roman"/>
          <w:sz w:val="28"/>
          <w:szCs w:val="28"/>
        </w:rPr>
        <w:br/>
        <w:t>don’t seem to have a beginning, middle, and end.</w:t>
      </w:r>
      <w:r w:rsidRPr="003F282E">
        <w:rPr>
          <w:rFonts w:ascii="Times New Roman" w:hAnsi="Times New Roman" w:cs="Times New Roman"/>
          <w:sz w:val="28"/>
          <w:szCs w:val="28"/>
        </w:rPr>
        <w:br/>
        <w:t>They definitely are there. You're talking to yourself,</w:t>
      </w:r>
      <w:r w:rsidRPr="003F282E">
        <w:rPr>
          <w:rFonts w:ascii="Times New Roman" w:hAnsi="Times New Roman" w:cs="Times New Roman"/>
          <w:sz w:val="28"/>
          <w:szCs w:val="28"/>
        </w:rPr>
        <w:br/>
        <w:t>you're creating your whole identity, your whole world,</w:t>
      </w:r>
      <w:r w:rsidRPr="003F282E">
        <w:rPr>
          <w:rFonts w:ascii="Times New Roman" w:hAnsi="Times New Roman" w:cs="Times New Roman"/>
          <w:sz w:val="28"/>
          <w:szCs w:val="28"/>
        </w:rPr>
        <w:br/>
        <w:t>your whole sense of problem</w:t>
      </w:r>
      <w:r w:rsidRPr="003F282E">
        <w:rPr>
          <w:rFonts w:ascii="Times New Roman" w:hAnsi="Times New Roman" w:cs="Times New Roman"/>
          <w:sz w:val="28"/>
          <w:szCs w:val="28"/>
        </w:rPr>
        <w:t>, your whole sense of</w:t>
      </w:r>
      <w:r w:rsidRPr="003F282E">
        <w:rPr>
          <w:rFonts w:ascii="Times New Roman" w:hAnsi="Times New Roman" w:cs="Times New Roman"/>
          <w:sz w:val="28"/>
          <w:szCs w:val="28"/>
        </w:rPr>
        <w:br/>
        <w:t>contentment, with this continual stream of thought.</w:t>
      </w:r>
      <w:r w:rsidRPr="003F282E">
        <w:rPr>
          <w:rFonts w:ascii="Times New Roman" w:hAnsi="Times New Roman" w:cs="Times New Roman"/>
          <w:sz w:val="28"/>
          <w:szCs w:val="28"/>
        </w:rPr>
        <w:br/>
        <w:t>But if you really try to find thoughts, they're always</w:t>
      </w:r>
      <w:r w:rsidRPr="003F282E">
        <w:rPr>
          <w:rFonts w:ascii="Times New Roman" w:hAnsi="Times New Roman" w:cs="Times New Roman"/>
          <w:sz w:val="28"/>
          <w:szCs w:val="28"/>
        </w:rPr>
        <w:br/>
        <w:t>changing. As the slogan says, each situation and even</w:t>
      </w:r>
      <w:r w:rsidRPr="003F282E">
        <w:rPr>
          <w:rFonts w:ascii="Times New Roman" w:hAnsi="Times New Roman" w:cs="Times New Roman"/>
          <w:sz w:val="28"/>
          <w:szCs w:val="28"/>
        </w:rPr>
        <w:br/>
        <w:t>each word and thought and emotion is passing mem-</w:t>
      </w:r>
      <w:r w:rsidRPr="003F282E">
        <w:rPr>
          <w:rFonts w:ascii="Times New Roman" w:hAnsi="Times New Roman" w:cs="Times New Roman"/>
          <w:sz w:val="28"/>
          <w:szCs w:val="28"/>
        </w:rPr>
        <w:br/>
        <w:t>ory. It’s like trying t</w:t>
      </w:r>
      <w:r w:rsidRPr="003F282E">
        <w:rPr>
          <w:rFonts w:ascii="Times New Roman" w:hAnsi="Times New Roman" w:cs="Times New Roman"/>
          <w:sz w:val="28"/>
          <w:szCs w:val="28"/>
        </w:rPr>
        <w:t>o see when water turns into steam.</w:t>
      </w:r>
      <w:r w:rsidRPr="003F282E">
        <w:rPr>
          <w:rFonts w:ascii="Times New Roman" w:hAnsi="Times New Roman" w:cs="Times New Roman"/>
          <w:sz w:val="28"/>
          <w:szCs w:val="28"/>
        </w:rPr>
        <w:br/>
        <w:t>You can never find that precise moment. You know</w:t>
      </w:r>
      <w:r w:rsidRPr="003F282E">
        <w:rPr>
          <w:rFonts w:ascii="Times New Roman" w:hAnsi="Times New Roman" w:cs="Times New Roman"/>
          <w:sz w:val="28"/>
          <w:szCs w:val="28"/>
        </w:rPr>
        <w:br/>
        <w:t>there’s water, because you can drink it and make it</w:t>
      </w:r>
      <w:r w:rsidRPr="003F282E">
        <w:rPr>
          <w:rFonts w:ascii="Times New Roman" w:hAnsi="Times New Roman" w:cs="Times New Roman"/>
          <w:sz w:val="28"/>
          <w:szCs w:val="28"/>
        </w:rPr>
        <w:br/>
        <w:t>into soup and wash in it, and you know there’s steam,</w:t>
      </w:r>
      <w:r w:rsidRPr="003F282E">
        <w:rPr>
          <w:rFonts w:ascii="Times New Roman" w:hAnsi="Times New Roman" w:cs="Times New Roman"/>
          <w:sz w:val="28"/>
          <w:szCs w:val="28"/>
        </w:rPr>
        <w:br/>
        <w:t>but you can’t see precisely when one changes into the</w:t>
      </w:r>
      <w:r w:rsidRPr="003F282E">
        <w:rPr>
          <w:rFonts w:ascii="Times New Roman" w:hAnsi="Times New Roman" w:cs="Times New Roman"/>
          <w:sz w:val="28"/>
          <w:szCs w:val="28"/>
        </w:rPr>
        <w:br/>
        <w:t>other. Every</w:t>
      </w:r>
      <w:r w:rsidRPr="003F282E">
        <w:rPr>
          <w:rFonts w:ascii="Times New Roman" w:hAnsi="Times New Roman" w:cs="Times New Roman"/>
          <w:sz w:val="28"/>
          <w:szCs w:val="28"/>
        </w:rPr>
        <w:t>thing is like that.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Have you ever been caught in the heavy-duty sce-</w:t>
      </w:r>
      <w:r w:rsidRPr="003F282E">
        <w:rPr>
          <w:rFonts w:ascii="Times New Roman" w:hAnsi="Times New Roman" w:cs="Times New Roman"/>
          <w:sz w:val="28"/>
          <w:szCs w:val="28"/>
        </w:rPr>
        <w:br/>
        <w:t>nario of feeling defeated and hurt, and then some-</w:t>
      </w:r>
      <w:r w:rsidRPr="003F282E">
        <w:rPr>
          <w:rFonts w:ascii="Times New Roman" w:hAnsi="Times New Roman" w:cs="Times New Roman"/>
          <w:sz w:val="28"/>
          <w:szCs w:val="28"/>
        </w:rPr>
        <w:br/>
        <w:t>how, for no particular reason, you just drop it? It just</w:t>
      </w:r>
      <w:r w:rsidRPr="003F282E">
        <w:rPr>
          <w:rFonts w:ascii="Times New Roman" w:hAnsi="Times New Roman" w:cs="Times New Roman"/>
          <w:sz w:val="28"/>
          <w:szCs w:val="28"/>
        </w:rPr>
        <w:br/>
        <w:t>goes, and you wonder why you made “much ado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about nothing.” What was that all </w:t>
      </w:r>
      <w:r w:rsidRPr="003F282E">
        <w:rPr>
          <w:rFonts w:ascii="Times New Roman" w:hAnsi="Times New Roman" w:cs="Times New Roman"/>
          <w:sz w:val="28"/>
          <w:szCs w:val="28"/>
        </w:rPr>
        <w:t>about? It also hap-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15 of 101</w:t>
      </w:r>
      <w:r w:rsidRPr="003F282E">
        <w:rPr>
          <w:rFonts w:ascii="Times New Roman" w:hAnsi="Times New Roman" w:cs="Times New Roman"/>
          <w:sz w:val="28"/>
          <w:szCs w:val="28"/>
        </w:rPr>
        <w:br/>
        <w:t>No Big Deal 17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pens when you fall in love with somebody; you're so</w:t>
      </w:r>
      <w:r w:rsidRPr="003F282E">
        <w:rPr>
          <w:rFonts w:ascii="Times New Roman" w:hAnsi="Times New Roman" w:cs="Times New Roman"/>
          <w:sz w:val="28"/>
          <w:szCs w:val="28"/>
        </w:rPr>
        <w:br/>
        <w:t>completely into thinking about the person twenty-</w:t>
      </w:r>
      <w:r w:rsidRPr="003F282E">
        <w:rPr>
          <w:rFonts w:ascii="Times New Roman" w:hAnsi="Times New Roman" w:cs="Times New Roman"/>
          <w:sz w:val="28"/>
          <w:szCs w:val="28"/>
        </w:rPr>
        <w:br/>
        <w:t>four hours a day. You are haunted and you want him</w:t>
      </w:r>
      <w:r w:rsidRPr="003F282E">
        <w:rPr>
          <w:rFonts w:ascii="Times New Roman" w:hAnsi="Times New Roman" w:cs="Times New Roman"/>
          <w:sz w:val="28"/>
          <w:szCs w:val="28"/>
        </w:rPr>
        <w:br/>
        <w:t>or her so badly. Then a little while later, “I don’</w:t>
      </w:r>
      <w:r w:rsidRPr="003F282E">
        <w:rPr>
          <w:rFonts w:ascii="Times New Roman" w:hAnsi="Times New Roman" w:cs="Times New Roman"/>
          <w:sz w:val="28"/>
          <w:szCs w:val="28"/>
        </w:rPr>
        <w:t>t know</w:t>
      </w:r>
      <w:r w:rsidRPr="003F282E">
        <w:rPr>
          <w:rFonts w:ascii="Times New Roman" w:hAnsi="Times New Roman" w:cs="Times New Roman"/>
          <w:sz w:val="28"/>
          <w:szCs w:val="28"/>
        </w:rPr>
        <w:br/>
        <w:t>where we went wrong, but the feeling’s gone and I</w:t>
      </w:r>
      <w:r w:rsidRPr="003F282E">
        <w:rPr>
          <w:rFonts w:ascii="Times New Roman" w:hAnsi="Times New Roman" w:cs="Times New Roman"/>
          <w:sz w:val="28"/>
          <w:szCs w:val="28"/>
        </w:rPr>
        <w:br/>
        <w:t>just can't get it back.” We all know this feeling of how</w:t>
      </w:r>
      <w:r w:rsidRPr="003F282E">
        <w:rPr>
          <w:rFonts w:ascii="Times New Roman" w:hAnsi="Times New Roman" w:cs="Times New Roman"/>
          <w:sz w:val="28"/>
          <w:szCs w:val="28"/>
        </w:rPr>
        <w:br/>
        <w:t>we make things a big deal and then realize that we're</w:t>
      </w:r>
      <w:r w:rsidRPr="003F282E">
        <w:rPr>
          <w:rFonts w:ascii="Times New Roman" w:hAnsi="Times New Roman" w:cs="Times New Roman"/>
          <w:sz w:val="28"/>
          <w:szCs w:val="28"/>
        </w:rPr>
        <w:br/>
        <w:t>making a lot out of nothing.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I'd like to encourage us all to lighten up, to practice</w:t>
      </w:r>
      <w:r w:rsidRPr="003F282E">
        <w:rPr>
          <w:rFonts w:ascii="Times New Roman" w:hAnsi="Times New Roman" w:cs="Times New Roman"/>
          <w:sz w:val="28"/>
          <w:szCs w:val="28"/>
        </w:rPr>
        <w:br/>
        <w:t>wi</w:t>
      </w:r>
      <w:r w:rsidRPr="003F282E">
        <w:rPr>
          <w:rFonts w:ascii="Times New Roman" w:hAnsi="Times New Roman" w:cs="Times New Roman"/>
          <w:sz w:val="28"/>
          <w:szCs w:val="28"/>
        </w:rPr>
        <w:t>th a lot of gentleness. This is not the drill sergeant</w:t>
      </w:r>
      <w:r w:rsidRPr="003F282E">
        <w:rPr>
          <w:rFonts w:ascii="Times New Roman" w:hAnsi="Times New Roman" w:cs="Times New Roman"/>
          <w:sz w:val="28"/>
          <w:szCs w:val="28"/>
        </w:rPr>
        <w:br/>
        <w:t>saying, “Lighten up or else.” I have found that if we</w:t>
      </w:r>
      <w:r w:rsidRPr="003F282E">
        <w:rPr>
          <w:rFonts w:ascii="Times New Roman" w:hAnsi="Times New Roman" w:cs="Times New Roman"/>
          <w:sz w:val="28"/>
          <w:szCs w:val="28"/>
        </w:rPr>
        <w:br/>
        <w:t>can possibly use anything we hear against ourselves,</w:t>
      </w:r>
      <w:r w:rsidRPr="003F282E">
        <w:rPr>
          <w:rFonts w:ascii="Times New Roman" w:hAnsi="Times New Roman" w:cs="Times New Roman"/>
          <w:sz w:val="28"/>
          <w:szCs w:val="28"/>
        </w:rPr>
        <w:br/>
        <w:t>we usually do. For instance, you find yourself being</w:t>
      </w:r>
      <w:r w:rsidRPr="003F282E">
        <w:rPr>
          <w:rFonts w:ascii="Times New Roman" w:hAnsi="Times New Roman" w:cs="Times New Roman"/>
          <w:sz w:val="28"/>
          <w:szCs w:val="28"/>
        </w:rPr>
        <w:br/>
        <w:t>tense and remember that I said to lighten</w:t>
      </w:r>
      <w:r w:rsidRPr="003F282E">
        <w:rPr>
          <w:rFonts w:ascii="Times New Roman" w:hAnsi="Times New Roman" w:cs="Times New Roman"/>
          <w:sz w:val="28"/>
          <w:szCs w:val="28"/>
        </w:rPr>
        <w:t xml:space="preserve"> up, and</w:t>
      </w:r>
      <w:r w:rsidRPr="003F282E">
        <w:rPr>
          <w:rFonts w:ascii="Times New Roman" w:hAnsi="Times New Roman" w:cs="Times New Roman"/>
          <w:sz w:val="28"/>
          <w:szCs w:val="28"/>
        </w:rPr>
        <w:br/>
        <w:t>then you feel, “Basically, I'd better stop sitting be-</w:t>
      </w:r>
      <w:r w:rsidRPr="003F282E">
        <w:rPr>
          <w:rFonts w:ascii="Times New Roman" w:hAnsi="Times New Roman" w:cs="Times New Roman"/>
          <w:sz w:val="28"/>
          <w:szCs w:val="28"/>
        </w:rPr>
        <w:br/>
        <w:t>cause I can’t lighten up and I’m not a candidate for</w:t>
      </w:r>
      <w:r w:rsidRPr="003F282E">
        <w:rPr>
          <w:rFonts w:ascii="Times New Roman" w:hAnsi="Times New Roman" w:cs="Times New Roman"/>
          <w:sz w:val="28"/>
          <w:szCs w:val="28"/>
        </w:rPr>
        <w:br/>
        <w:t>discovering bodhichitta or anything else.”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Gentleness in our practice and in our life helps</w:t>
      </w:r>
      <w:r w:rsidRPr="003F282E">
        <w:rPr>
          <w:rFonts w:ascii="Times New Roman" w:hAnsi="Times New Roman" w:cs="Times New Roman"/>
          <w:sz w:val="28"/>
          <w:szCs w:val="28"/>
        </w:rPr>
        <w:br/>
        <w:t>to awaken bodhichitta. It’s like remembering s</w:t>
      </w:r>
      <w:r w:rsidRPr="003F282E">
        <w:rPr>
          <w:rFonts w:ascii="Times New Roman" w:hAnsi="Times New Roman" w:cs="Times New Roman"/>
          <w:sz w:val="28"/>
          <w:szCs w:val="28"/>
        </w:rPr>
        <w:t>ome-</w:t>
      </w:r>
      <w:r w:rsidRPr="003F282E">
        <w:rPr>
          <w:rFonts w:ascii="Times New Roman" w:hAnsi="Times New Roman" w:cs="Times New Roman"/>
          <w:sz w:val="28"/>
          <w:szCs w:val="28"/>
        </w:rPr>
        <w:br/>
        <w:t>thing. This compassion, this clarity, this openness are</w:t>
      </w:r>
      <w:r w:rsidRPr="003F282E">
        <w:rPr>
          <w:rFonts w:ascii="Times New Roman" w:hAnsi="Times New Roman" w:cs="Times New Roman"/>
          <w:sz w:val="28"/>
          <w:szCs w:val="28"/>
        </w:rPr>
        <w:br/>
        <w:t>like something we have forgotten. Sitting here being</w:t>
      </w:r>
      <w:r w:rsidRPr="003F282E">
        <w:rPr>
          <w:rFonts w:ascii="Times New Roman" w:hAnsi="Times New Roman" w:cs="Times New Roman"/>
          <w:sz w:val="28"/>
          <w:szCs w:val="28"/>
        </w:rPr>
        <w:br/>
        <w:t>gentle with ourselves, we're rediscovering something.</w:t>
      </w:r>
      <w:r w:rsidRPr="003F282E">
        <w:rPr>
          <w:rFonts w:ascii="Times New Roman" w:hAnsi="Times New Roman" w:cs="Times New Roman"/>
          <w:sz w:val="28"/>
          <w:szCs w:val="28"/>
        </w:rPr>
        <w:br/>
        <w:t>It’s like a mother reuniting with her child; having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been lost to each other for a long, </w:t>
      </w:r>
      <w:r w:rsidRPr="003F282E">
        <w:rPr>
          <w:rFonts w:ascii="Times New Roman" w:hAnsi="Times New Roman" w:cs="Times New Roman"/>
          <w:sz w:val="28"/>
          <w:szCs w:val="28"/>
        </w:rPr>
        <w:t>long time, they re-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unite. The way to reunite with bodhichitta is to</w:t>
      </w:r>
      <w:r w:rsidRPr="003F282E">
        <w:rPr>
          <w:rFonts w:ascii="Times New Roman" w:hAnsi="Times New Roman" w:cs="Times New Roman"/>
          <w:sz w:val="28"/>
          <w:szCs w:val="28"/>
        </w:rPr>
        <w:br/>
        <w:t>lighten up in your practice and in your whole life.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Meditation practice is a formal way in which you</w:t>
      </w:r>
      <w:r w:rsidRPr="003F282E">
        <w:rPr>
          <w:rFonts w:ascii="Times New Roman" w:hAnsi="Times New Roman" w:cs="Times New Roman"/>
          <w:sz w:val="28"/>
          <w:szCs w:val="28"/>
        </w:rPr>
        <w:br/>
        <w:t>can get used to lightening up. I encourage you to fol-</w:t>
      </w:r>
      <w:r w:rsidRPr="003F282E">
        <w:rPr>
          <w:rFonts w:ascii="Times New Roman" w:hAnsi="Times New Roman" w:cs="Times New Roman"/>
          <w:sz w:val="28"/>
          <w:szCs w:val="28"/>
        </w:rPr>
        <w:br/>
        <w:t>low the instructions faithfull</w:t>
      </w:r>
      <w:r w:rsidRPr="003F282E">
        <w:rPr>
          <w:rFonts w:ascii="Times New Roman" w:hAnsi="Times New Roman" w:cs="Times New Roman"/>
          <w:sz w:val="28"/>
          <w:szCs w:val="28"/>
        </w:rPr>
        <w:t>y, but within that form to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16 of 101</w:t>
      </w:r>
      <w:r w:rsidRPr="003F282E">
        <w:rPr>
          <w:rFonts w:ascii="Times New Roman" w:hAnsi="Times New Roman" w:cs="Times New Roman"/>
          <w:sz w:val="28"/>
          <w:szCs w:val="28"/>
        </w:rPr>
        <w:br/>
        <w:t>18 No Big Deal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be extremely gentle. Let the whole thing be soft.</w:t>
      </w:r>
      <w:r w:rsidRPr="003F282E">
        <w:rPr>
          <w:rFonts w:ascii="Times New Roman" w:hAnsi="Times New Roman" w:cs="Times New Roman"/>
          <w:sz w:val="28"/>
          <w:szCs w:val="28"/>
        </w:rPr>
        <w:br/>
        <w:t>Breathing out, the instruction is to touch your breath</w:t>
      </w:r>
      <w:r w:rsidRPr="003F282E">
        <w:rPr>
          <w:rFonts w:ascii="Times New Roman" w:hAnsi="Times New Roman" w:cs="Times New Roman"/>
          <w:sz w:val="28"/>
          <w:szCs w:val="28"/>
        </w:rPr>
        <w:br/>
        <w:t>as it goes, to be with your breath. Let that be like re-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laxing out. Sense the breath going </w:t>
      </w:r>
      <w:r w:rsidRPr="003F282E">
        <w:rPr>
          <w:rFonts w:ascii="Times New Roman" w:hAnsi="Times New Roman" w:cs="Times New Roman"/>
          <w:sz w:val="28"/>
          <w:szCs w:val="28"/>
        </w:rPr>
        <w:t>out into big space</w:t>
      </w:r>
      <w:r w:rsidRPr="003F282E">
        <w:rPr>
          <w:rFonts w:ascii="Times New Roman" w:hAnsi="Times New Roman" w:cs="Times New Roman"/>
          <w:sz w:val="28"/>
          <w:szCs w:val="28"/>
        </w:rPr>
        <w:br/>
        <w:t>and dissolving into space. You're not trying to clutch</w:t>
      </w:r>
      <w:r w:rsidRPr="003F282E">
        <w:rPr>
          <w:rFonts w:ascii="Times New Roman" w:hAnsi="Times New Roman" w:cs="Times New Roman"/>
          <w:sz w:val="28"/>
          <w:szCs w:val="28"/>
        </w:rPr>
        <w:br/>
        <w:t>it, not trying to furrow your brow and catch that</w:t>
      </w:r>
      <w:r w:rsidRPr="003F282E">
        <w:rPr>
          <w:rFonts w:ascii="Times New Roman" w:hAnsi="Times New Roman" w:cs="Times New Roman"/>
          <w:sz w:val="28"/>
          <w:szCs w:val="28"/>
        </w:rPr>
        <w:br/>
        <w:t>breath as if you won't be a good person unless you</w:t>
      </w:r>
      <w:r w:rsidRPr="003F282E">
        <w:rPr>
          <w:rFonts w:ascii="Times New Roman" w:hAnsi="Times New Roman" w:cs="Times New Roman"/>
          <w:sz w:val="28"/>
          <w:szCs w:val="28"/>
        </w:rPr>
        <w:br/>
        <w:t>grab that breath. You're simply relaxing outward with</w:t>
      </w:r>
      <w:r w:rsidRPr="003F282E">
        <w:rPr>
          <w:rFonts w:ascii="Times New Roman" w:hAnsi="Times New Roman" w:cs="Times New Roman"/>
          <w:sz w:val="28"/>
          <w:szCs w:val="28"/>
        </w:rPr>
        <w:br/>
        <w:t>your breath.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Labeling our </w:t>
      </w:r>
      <w:r w:rsidRPr="003F282E">
        <w:rPr>
          <w:rFonts w:ascii="Times New Roman" w:hAnsi="Times New Roman" w:cs="Times New Roman"/>
          <w:sz w:val="28"/>
          <w:szCs w:val="28"/>
        </w:rPr>
        <w:t>thoughts is a powerful support for</w:t>
      </w:r>
      <w:r w:rsidRPr="003F282E">
        <w:rPr>
          <w:rFonts w:ascii="Times New Roman" w:hAnsi="Times New Roman" w:cs="Times New Roman"/>
          <w:sz w:val="28"/>
          <w:szCs w:val="28"/>
        </w:rPr>
        <w:br/>
        <w:t>lightening up, a very helpful way to reconnect with</w:t>
      </w:r>
      <w:r w:rsidRPr="003F282E">
        <w:rPr>
          <w:rFonts w:ascii="Times New Roman" w:hAnsi="Times New Roman" w:cs="Times New Roman"/>
          <w:sz w:val="28"/>
          <w:szCs w:val="28"/>
        </w:rPr>
        <w:br/>
        <w:t>shunyata—this open dimension of our being, this</w:t>
      </w:r>
      <w:r w:rsidRPr="003F282E">
        <w:rPr>
          <w:rFonts w:ascii="Times New Roman" w:hAnsi="Times New Roman" w:cs="Times New Roman"/>
          <w:sz w:val="28"/>
          <w:szCs w:val="28"/>
        </w:rPr>
        <w:br/>
        <w:t>fresh, unbiased dimension of our mind. When we</w:t>
      </w:r>
      <w:r w:rsidRPr="003F282E">
        <w:rPr>
          <w:rFonts w:ascii="Times New Roman" w:hAnsi="Times New Roman" w:cs="Times New Roman"/>
          <w:sz w:val="28"/>
          <w:szCs w:val="28"/>
        </w:rPr>
        <w:br/>
        <w:t>come to that place where we say, “Thinking,” we can</w:t>
      </w:r>
      <w:r w:rsidRPr="003F282E">
        <w:rPr>
          <w:rFonts w:ascii="Times New Roman" w:hAnsi="Times New Roman" w:cs="Times New Roman"/>
          <w:sz w:val="28"/>
          <w:szCs w:val="28"/>
        </w:rPr>
        <w:br/>
        <w:t>just say it with an un</w:t>
      </w:r>
      <w:r w:rsidRPr="003F282E">
        <w:rPr>
          <w:rFonts w:ascii="Times New Roman" w:hAnsi="Times New Roman" w:cs="Times New Roman"/>
          <w:sz w:val="28"/>
          <w:szCs w:val="28"/>
        </w:rPr>
        <w:t>biased attitude and with tremen-</w:t>
      </w:r>
      <w:r w:rsidRPr="003F282E">
        <w:rPr>
          <w:rFonts w:ascii="Times New Roman" w:hAnsi="Times New Roman" w:cs="Times New Roman"/>
          <w:sz w:val="28"/>
          <w:szCs w:val="28"/>
        </w:rPr>
        <w:br/>
        <w:t>dous gentleness. Regard the thoughts as bubbles and</w:t>
      </w:r>
      <w:r w:rsidRPr="003F282E">
        <w:rPr>
          <w:rFonts w:ascii="Times New Roman" w:hAnsi="Times New Roman" w:cs="Times New Roman"/>
          <w:sz w:val="28"/>
          <w:szCs w:val="28"/>
        </w:rPr>
        <w:br/>
        <w:t>the labeling like touching them with a feather.</w:t>
      </w:r>
      <w:r w:rsidRPr="003F282E">
        <w:rPr>
          <w:rFonts w:ascii="Times New Roman" w:hAnsi="Times New Roman" w:cs="Times New Roman"/>
          <w:sz w:val="28"/>
          <w:szCs w:val="28"/>
        </w:rPr>
        <w:br/>
        <w:t>There’s just this light touch—"Thinking”—and they</w:t>
      </w:r>
      <w:r w:rsidRPr="003F282E">
        <w:rPr>
          <w:rFonts w:ascii="Times New Roman" w:hAnsi="Times New Roman" w:cs="Times New Roman"/>
          <w:sz w:val="28"/>
          <w:szCs w:val="28"/>
        </w:rPr>
        <w:br/>
        <w:t>dissolve back into the space.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Don’t worry about achieving. Don’t worry a</w:t>
      </w:r>
      <w:r w:rsidRPr="003F282E">
        <w:rPr>
          <w:rFonts w:ascii="Times New Roman" w:hAnsi="Times New Roman" w:cs="Times New Roman"/>
          <w:sz w:val="28"/>
          <w:szCs w:val="28"/>
        </w:rPr>
        <w:t>bout</w:t>
      </w:r>
      <w:r w:rsidRPr="003F282E">
        <w:rPr>
          <w:rFonts w:ascii="Times New Roman" w:hAnsi="Times New Roman" w:cs="Times New Roman"/>
          <w:sz w:val="28"/>
          <w:szCs w:val="28"/>
        </w:rPr>
        <w:br/>
        <w:t>perfection. Just be there each moment as best you</w:t>
      </w:r>
      <w:r w:rsidRPr="003F282E">
        <w:rPr>
          <w:rFonts w:ascii="Times New Roman" w:hAnsi="Times New Roman" w:cs="Times New Roman"/>
          <w:sz w:val="28"/>
          <w:szCs w:val="28"/>
        </w:rPr>
        <w:br/>
        <w:t>can. When you realize you've wandered off again,</w:t>
      </w:r>
      <w:r w:rsidRPr="003F282E">
        <w:rPr>
          <w:rFonts w:ascii="Times New Roman" w:hAnsi="Times New Roman" w:cs="Times New Roman"/>
          <w:sz w:val="28"/>
          <w:szCs w:val="28"/>
        </w:rPr>
        <w:br/>
        <w:t>simply very lightly acknowledge that. This light touch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is the golden key to reuniting with our openness.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slogan says to regard all dharmas—that is,</w:t>
      </w:r>
      <w:r w:rsidRPr="003F282E">
        <w:rPr>
          <w:rFonts w:ascii="Times New Roman" w:hAnsi="Times New Roman" w:cs="Times New Roman"/>
          <w:sz w:val="28"/>
          <w:szCs w:val="28"/>
        </w:rPr>
        <w:t xml:space="preserve"> re-</w:t>
      </w:r>
      <w:r w:rsidRPr="003F282E">
        <w:rPr>
          <w:rFonts w:ascii="Times New Roman" w:hAnsi="Times New Roman" w:cs="Times New Roman"/>
          <w:sz w:val="28"/>
          <w:szCs w:val="28"/>
        </w:rPr>
        <w:br/>
        <w:t>gard everything—as a dream. In this case, we could</w:t>
      </w:r>
      <w:r w:rsidRPr="003F282E">
        <w:rPr>
          <w:rFonts w:ascii="Times New Roman" w:hAnsi="Times New Roman" w:cs="Times New Roman"/>
          <w:sz w:val="28"/>
          <w:szCs w:val="28"/>
        </w:rPr>
        <w:br/>
        <w:t>say, “Regard all thoughts as a dream,” and just touch</w:t>
      </w:r>
      <w:r w:rsidRPr="003F282E">
        <w:rPr>
          <w:rFonts w:ascii="Times New Roman" w:hAnsi="Times New Roman" w:cs="Times New Roman"/>
          <w:sz w:val="28"/>
          <w:szCs w:val="28"/>
        </w:rPr>
        <w:br/>
        <w:t>them and let them go. When you notice you’re mak-</w:t>
      </w:r>
      <w:r w:rsidRPr="003F282E">
        <w:rPr>
          <w:rFonts w:ascii="Times New Roman" w:hAnsi="Times New Roman" w:cs="Times New Roman"/>
          <w:sz w:val="28"/>
          <w:szCs w:val="28"/>
        </w:rPr>
        <w:br/>
        <w:t>ing a really big deal, just notice that with a lot of gen-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17 of 101</w:t>
      </w:r>
      <w:r w:rsidRPr="003F282E">
        <w:rPr>
          <w:rFonts w:ascii="Times New Roman" w:hAnsi="Times New Roman" w:cs="Times New Roman"/>
          <w:sz w:val="28"/>
          <w:szCs w:val="28"/>
        </w:rPr>
        <w:br/>
        <w:t>37 of 242</w:t>
      </w:r>
      <w:r w:rsidRPr="003F282E">
        <w:rPr>
          <w:rFonts w:ascii="Times New Roman" w:hAnsi="Times New Roman" w:cs="Times New Roman"/>
          <w:sz w:val="28"/>
          <w:szCs w:val="28"/>
        </w:rPr>
        <w:br/>
        <w:t>No Big Deal</w:t>
      </w:r>
      <w:r w:rsidRPr="003F282E">
        <w:rPr>
          <w:rFonts w:ascii="Times New Roman" w:hAnsi="Times New Roman" w:cs="Times New Roman"/>
          <w:sz w:val="28"/>
          <w:szCs w:val="28"/>
        </w:rPr>
        <w:t xml:space="preserve"> 19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tleness, a lot of heart. No big deal. If the thoughts go,</w:t>
      </w:r>
      <w:r w:rsidRPr="003F282E">
        <w:rPr>
          <w:rFonts w:ascii="Times New Roman" w:hAnsi="Times New Roman" w:cs="Times New Roman"/>
          <w:sz w:val="28"/>
          <w:szCs w:val="28"/>
        </w:rPr>
        <w:br/>
        <w:t>and you still feel anxious and tense, you could allow</w:t>
      </w:r>
      <w:r w:rsidRPr="003F282E">
        <w:rPr>
          <w:rFonts w:ascii="Times New Roman" w:hAnsi="Times New Roman" w:cs="Times New Roman"/>
          <w:sz w:val="28"/>
          <w:szCs w:val="28"/>
        </w:rPr>
        <w:br/>
        <w:t>that to be there, with a lot of space around it. Just let</w:t>
      </w:r>
      <w:r w:rsidRPr="003F282E">
        <w:rPr>
          <w:rFonts w:ascii="Times New Roman" w:hAnsi="Times New Roman" w:cs="Times New Roman"/>
          <w:sz w:val="28"/>
          <w:szCs w:val="28"/>
        </w:rPr>
        <w:br/>
        <w:t>it be. When thoughts come up again, see them for</w:t>
      </w:r>
      <w:r w:rsidRPr="003F282E">
        <w:rPr>
          <w:rFonts w:ascii="Times New Roman" w:hAnsi="Times New Roman" w:cs="Times New Roman"/>
          <w:sz w:val="28"/>
          <w:szCs w:val="28"/>
        </w:rPr>
        <w:br/>
        <w:t>what they are. It’s no big deal.</w:t>
      </w:r>
      <w:r w:rsidRPr="003F282E">
        <w:rPr>
          <w:rFonts w:ascii="Times New Roman" w:hAnsi="Times New Roman" w:cs="Times New Roman"/>
          <w:sz w:val="28"/>
          <w:szCs w:val="28"/>
        </w:rPr>
        <w:t xml:space="preserve"> You can loosen up,</w:t>
      </w:r>
      <w:r w:rsidRPr="003F282E">
        <w:rPr>
          <w:rFonts w:ascii="Times New Roman" w:hAnsi="Times New Roman" w:cs="Times New Roman"/>
          <w:sz w:val="28"/>
          <w:szCs w:val="28"/>
        </w:rPr>
        <w:br/>
        <w:t>lighten up, whatever.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That's the essential meaning of the absolute bod-</w:t>
      </w:r>
      <w:r w:rsidRPr="003F282E">
        <w:rPr>
          <w:rFonts w:ascii="Times New Roman" w:hAnsi="Times New Roman" w:cs="Times New Roman"/>
          <w:sz w:val="28"/>
          <w:szCs w:val="28"/>
        </w:rPr>
        <w:br/>
        <w:t>hichitta slogans—to connect with the open, spacious</w:t>
      </w:r>
      <w:r w:rsidRPr="003F282E">
        <w:rPr>
          <w:rFonts w:ascii="Times New Roman" w:hAnsi="Times New Roman" w:cs="Times New Roman"/>
          <w:sz w:val="28"/>
          <w:szCs w:val="28"/>
        </w:rPr>
        <w:br/>
        <w:t>quality of your mind, so that you can see that there’s</w:t>
      </w:r>
      <w:r w:rsidRPr="003F282E">
        <w:rPr>
          <w:rFonts w:ascii="Times New Roman" w:hAnsi="Times New Roman" w:cs="Times New Roman"/>
          <w:sz w:val="28"/>
          <w:szCs w:val="28"/>
        </w:rPr>
        <w:br/>
        <w:t>no need to shut down and make such a big deal about</w:t>
      </w:r>
      <w:r w:rsidRPr="003F282E">
        <w:rPr>
          <w:rFonts w:ascii="Times New Roman" w:hAnsi="Times New Roman" w:cs="Times New Roman"/>
          <w:sz w:val="28"/>
          <w:szCs w:val="28"/>
        </w:rPr>
        <w:br/>
        <w:t>ever</w:t>
      </w:r>
      <w:r w:rsidRPr="003F282E">
        <w:rPr>
          <w:rFonts w:ascii="Times New Roman" w:hAnsi="Times New Roman" w:cs="Times New Roman"/>
          <w:sz w:val="28"/>
          <w:szCs w:val="28"/>
        </w:rPr>
        <w:t>ything. Then when you do make a big deal, you</w:t>
      </w:r>
      <w:r w:rsidRPr="003F282E">
        <w:rPr>
          <w:rFonts w:ascii="Times New Roman" w:hAnsi="Times New Roman" w:cs="Times New Roman"/>
          <w:sz w:val="28"/>
          <w:szCs w:val="28"/>
        </w:rPr>
        <w:br/>
        <w:t>can give that a lot of space and let it go.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In sitting practice, there’s no way you can go</w:t>
      </w:r>
      <w:r w:rsidRPr="003F282E">
        <w:rPr>
          <w:rFonts w:ascii="Times New Roman" w:hAnsi="Times New Roman" w:cs="Times New Roman"/>
          <w:sz w:val="28"/>
          <w:szCs w:val="28"/>
        </w:rPr>
        <w:br/>
        <w:t>wrong, wherever you find yourself. Just relax. Relax</w:t>
      </w:r>
      <w:r w:rsidRPr="003F282E">
        <w:rPr>
          <w:rFonts w:ascii="Times New Roman" w:hAnsi="Times New Roman" w:cs="Times New Roman"/>
          <w:sz w:val="28"/>
          <w:szCs w:val="28"/>
        </w:rPr>
        <w:br/>
        <w:t>your shoulders, relax your stomach, relax your heart,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relax your </w:t>
      </w:r>
      <w:r w:rsidRPr="003F282E">
        <w:rPr>
          <w:rFonts w:ascii="Times New Roman" w:hAnsi="Times New Roman" w:cs="Times New Roman"/>
          <w:sz w:val="28"/>
          <w:szCs w:val="28"/>
        </w:rPr>
        <w:t>mind. Bring in as much gentleness as you</w:t>
      </w:r>
      <w:r w:rsidRPr="003F282E">
        <w:rPr>
          <w:rFonts w:ascii="Times New Roman" w:hAnsi="Times New Roman" w:cs="Times New Roman"/>
          <w:sz w:val="28"/>
          <w:szCs w:val="28"/>
        </w:rPr>
        <w:br/>
        <w:t>can. The technique is already quite precise. It has a</w:t>
      </w:r>
      <w:r w:rsidRPr="003F282E">
        <w:rPr>
          <w:rFonts w:ascii="Times New Roman" w:hAnsi="Times New Roman" w:cs="Times New Roman"/>
          <w:sz w:val="28"/>
          <w:szCs w:val="28"/>
        </w:rPr>
        <w:br/>
        <w:t>structure, it has a form. So within that form, move</w:t>
      </w:r>
      <w:r w:rsidRPr="003F282E">
        <w:rPr>
          <w:rFonts w:ascii="Times New Roman" w:hAnsi="Times New Roman" w:cs="Times New Roman"/>
          <w:sz w:val="28"/>
          <w:szCs w:val="28"/>
        </w:rPr>
        <w:br/>
        <w:t>with warmth and gentleness. That's how we awaken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bodhichitta.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Page 18 of 101</w:t>
      </w:r>
      <w:r w:rsidRPr="003F282E">
        <w:rPr>
          <w:rFonts w:ascii="Times New Roman" w:hAnsi="Times New Roman" w:cs="Times New Roman"/>
          <w:sz w:val="28"/>
          <w:szCs w:val="28"/>
        </w:rPr>
        <w:br/>
        <w:t>3</w:t>
      </w:r>
      <w:r w:rsidRPr="003F282E">
        <w:rPr>
          <w:rFonts w:ascii="Times New Roman" w:hAnsi="Times New Roman" w:cs="Times New Roman"/>
          <w:sz w:val="28"/>
          <w:szCs w:val="28"/>
        </w:rPr>
        <w:br/>
        <w:t>Pulling Out the Rug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A? I SA</w:t>
      </w:r>
      <w:r w:rsidRPr="003F282E">
        <w:rPr>
          <w:rFonts w:ascii="Times New Roman" w:hAnsi="Times New Roman" w:cs="Times New Roman"/>
          <w:sz w:val="28"/>
          <w:szCs w:val="28"/>
        </w:rPr>
        <w:t>ID BEFORE, the main instruction is sim-</w:t>
      </w:r>
      <w:r w:rsidRPr="003F282E">
        <w:rPr>
          <w:rFonts w:ascii="Times New Roman" w:hAnsi="Times New Roman" w:cs="Times New Roman"/>
          <w:sz w:val="28"/>
          <w:szCs w:val="28"/>
        </w:rPr>
        <w:br/>
        <w:t>ply to lighten up. By taking that attitude toward</w:t>
      </w:r>
      <w:r w:rsidRPr="003F282E">
        <w:rPr>
          <w:rFonts w:ascii="Times New Roman" w:hAnsi="Times New Roman" w:cs="Times New Roman"/>
          <w:sz w:val="28"/>
          <w:szCs w:val="28"/>
        </w:rPr>
        <w:br/>
        <w:t>one’s practice and one’s life, by taking that more gen-</w:t>
      </w:r>
      <w:r w:rsidRPr="003F282E">
        <w:rPr>
          <w:rFonts w:ascii="Times New Roman" w:hAnsi="Times New Roman" w:cs="Times New Roman"/>
          <w:sz w:val="28"/>
          <w:szCs w:val="28"/>
        </w:rPr>
        <w:br/>
        <w:t>tle and appreciative attitude toward oneself and oth-</w:t>
      </w:r>
      <w:r w:rsidRPr="003F282E">
        <w:rPr>
          <w:rFonts w:ascii="Times New Roman" w:hAnsi="Times New Roman" w:cs="Times New Roman"/>
          <w:sz w:val="28"/>
          <w:szCs w:val="28"/>
        </w:rPr>
        <w:br/>
        <w:t>ers, the sense of burden that all of us carry around</w:t>
      </w:r>
      <w:r w:rsidRPr="003F282E">
        <w:rPr>
          <w:rFonts w:ascii="Times New Roman" w:hAnsi="Times New Roman" w:cs="Times New Roman"/>
          <w:sz w:val="28"/>
          <w:szCs w:val="28"/>
        </w:rPr>
        <w:br/>
        <w:t>beg</w:t>
      </w:r>
      <w:r w:rsidRPr="003F282E">
        <w:rPr>
          <w:rFonts w:ascii="Times New Roman" w:hAnsi="Times New Roman" w:cs="Times New Roman"/>
          <w:sz w:val="28"/>
          <w:szCs w:val="28"/>
        </w:rPr>
        <w:t>ins to decrease.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next slogan is “Examine the nature of unborn</w:t>
      </w:r>
      <w:r w:rsidRPr="003F282E">
        <w:rPr>
          <w:rFonts w:ascii="Times New Roman" w:hAnsi="Times New Roman" w:cs="Times New Roman"/>
          <w:sz w:val="28"/>
          <w:szCs w:val="28"/>
        </w:rPr>
        <w:br/>
        <w:t>awareness.” The real intention of this slogan is to pull</w:t>
      </w:r>
      <w:r w:rsidRPr="003F282E">
        <w:rPr>
          <w:rFonts w:ascii="Times New Roman" w:hAnsi="Times New Roman" w:cs="Times New Roman"/>
          <w:sz w:val="28"/>
          <w:szCs w:val="28"/>
        </w:rPr>
        <w:br/>
        <w:t>the rug out from under you in case you think you un-</w:t>
      </w:r>
      <w:r w:rsidRPr="003F282E">
        <w:rPr>
          <w:rFonts w:ascii="Times New Roman" w:hAnsi="Times New Roman" w:cs="Times New Roman"/>
          <w:sz w:val="28"/>
          <w:szCs w:val="28"/>
        </w:rPr>
        <w:br/>
        <w:t>derstood the previous slogan. If you feel proud of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yourself because of how you </w:t>
      </w:r>
      <w:r w:rsidRPr="003F282E">
        <w:rPr>
          <w:rFonts w:ascii="Times New Roman" w:hAnsi="Times New Roman" w:cs="Times New Roman"/>
          <w:sz w:val="28"/>
          <w:szCs w:val="28"/>
        </w:rPr>
        <w:t>really understood that</w:t>
      </w:r>
      <w:r w:rsidRPr="003F282E">
        <w:rPr>
          <w:rFonts w:ascii="Times New Roman" w:hAnsi="Times New Roman" w:cs="Times New Roman"/>
          <w:sz w:val="28"/>
          <w:szCs w:val="28"/>
        </w:rPr>
        <w:br/>
        <w:t>everything is like a dream, then this slogan is here to</w:t>
      </w:r>
      <w:r w:rsidRPr="003F282E">
        <w:rPr>
          <w:rFonts w:ascii="Times New Roman" w:hAnsi="Times New Roman" w:cs="Times New Roman"/>
          <w:sz w:val="28"/>
          <w:szCs w:val="28"/>
        </w:rPr>
        <w:br/>
        <w:t>challenge that smug certainty. It’s saying, “Well, who</w:t>
      </w:r>
      <w:r w:rsidRPr="003F282E">
        <w:rPr>
          <w:rFonts w:ascii="Times New Roman" w:hAnsi="Times New Roman" w:cs="Times New Roman"/>
          <w:sz w:val="28"/>
          <w:szCs w:val="28"/>
        </w:rPr>
        <w:br/>
        <w:t>is this anyway who thinks that they discovered that</w:t>
      </w:r>
      <w:r w:rsidRPr="003F282E">
        <w:rPr>
          <w:rFonts w:ascii="Times New Roman" w:hAnsi="Times New Roman" w:cs="Times New Roman"/>
          <w:sz w:val="28"/>
          <w:szCs w:val="28"/>
        </w:rPr>
        <w:br/>
        <w:t>everything is like a dream?”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“Examine the nature of unborn awareness.</w:t>
      </w:r>
      <w:r w:rsidRPr="003F282E">
        <w:rPr>
          <w:rFonts w:ascii="Times New Roman" w:hAnsi="Times New Roman" w:cs="Times New Roman"/>
          <w:sz w:val="28"/>
          <w:szCs w:val="28"/>
        </w:rPr>
        <w:t>” Who</w:t>
      </w:r>
      <w:r w:rsidRPr="003F282E">
        <w:rPr>
          <w:rFonts w:ascii="Times New Roman" w:hAnsi="Times New Roman" w:cs="Times New Roman"/>
          <w:sz w:val="28"/>
          <w:szCs w:val="28"/>
        </w:rPr>
        <w:br/>
        <w:t>is this “I”? Where did it come from? Who is the one</w:t>
      </w:r>
      <w:r w:rsidRPr="003F282E">
        <w:rPr>
          <w:rFonts w:ascii="Times New Roman" w:hAnsi="Times New Roman" w:cs="Times New Roman"/>
          <w:sz w:val="28"/>
          <w:szCs w:val="28"/>
        </w:rPr>
        <w:br/>
        <w:t>who realizes anything? Who is it who’s aware? This</w:t>
      </w:r>
      <w:r w:rsidRPr="003F282E">
        <w:rPr>
          <w:rFonts w:ascii="Times New Roman" w:hAnsi="Times New Roman" w:cs="Times New Roman"/>
          <w:sz w:val="28"/>
          <w:szCs w:val="28"/>
        </w:rPr>
        <w:br/>
        <w:t>slogan points to the transparency of everything, in-</w:t>
      </w:r>
      <w:r w:rsidRPr="003F282E">
        <w:rPr>
          <w:rFonts w:ascii="Times New Roman" w:hAnsi="Times New Roman" w:cs="Times New Roman"/>
          <w:sz w:val="28"/>
          <w:szCs w:val="28"/>
        </w:rPr>
        <w:br/>
        <w:t>cluding our beloved identity, this precious M-E. Who</w:t>
      </w:r>
      <w:r w:rsidRPr="003F282E">
        <w:rPr>
          <w:rFonts w:ascii="Times New Roman" w:hAnsi="Times New Roman" w:cs="Times New Roman"/>
          <w:sz w:val="28"/>
          <w:szCs w:val="28"/>
        </w:rPr>
        <w:br/>
        <w:t>is this me?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armor we erect around ou</w:t>
      </w:r>
      <w:r w:rsidRPr="003F282E">
        <w:rPr>
          <w:rFonts w:ascii="Times New Roman" w:hAnsi="Times New Roman" w:cs="Times New Roman"/>
          <w:sz w:val="28"/>
          <w:szCs w:val="28"/>
        </w:rPr>
        <w:t>r soft hearts causes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20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19 of 101</w:t>
      </w:r>
      <w:r w:rsidRPr="003F282E">
        <w:rPr>
          <w:rFonts w:ascii="Times New Roman" w:hAnsi="Times New Roman" w:cs="Times New Roman"/>
          <w:sz w:val="28"/>
          <w:szCs w:val="28"/>
        </w:rPr>
        <w:br/>
        <w:t>39 of 242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Pulling Out the Rug 21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 lot of misery. But don’t be deceived, it’s very trans-</w:t>
      </w:r>
      <w:r w:rsidRPr="003F282E">
        <w:rPr>
          <w:rFonts w:ascii="Times New Roman" w:hAnsi="Times New Roman" w:cs="Times New Roman"/>
          <w:sz w:val="28"/>
          <w:szCs w:val="28"/>
        </w:rPr>
        <w:br/>
        <w:t>parent. The more vivid it gets, the more clearly you</w:t>
      </w:r>
      <w:r w:rsidRPr="003F282E">
        <w:rPr>
          <w:rFonts w:ascii="Times New Roman" w:hAnsi="Times New Roman" w:cs="Times New Roman"/>
          <w:sz w:val="28"/>
          <w:szCs w:val="28"/>
        </w:rPr>
        <w:br/>
        <w:t>see it, the more you realize that this shield—this co-</w:t>
      </w:r>
      <w:r w:rsidRPr="003F282E">
        <w:rPr>
          <w:rFonts w:ascii="Times New Roman" w:hAnsi="Times New Roman" w:cs="Times New Roman"/>
          <w:sz w:val="28"/>
          <w:szCs w:val="28"/>
        </w:rPr>
        <w:br/>
        <w:t>coon—is just mad</w:t>
      </w:r>
      <w:r w:rsidRPr="003F282E">
        <w:rPr>
          <w:rFonts w:ascii="Times New Roman" w:hAnsi="Times New Roman" w:cs="Times New Roman"/>
          <w:sz w:val="28"/>
          <w:szCs w:val="28"/>
        </w:rPr>
        <w:t>e up of thoughts that we churn out</w:t>
      </w:r>
      <w:r w:rsidRPr="003F282E">
        <w:rPr>
          <w:rFonts w:ascii="Times New Roman" w:hAnsi="Times New Roman" w:cs="Times New Roman"/>
          <w:sz w:val="28"/>
          <w:szCs w:val="28"/>
        </w:rPr>
        <w:br/>
        <w:t>and regard as solid. The shield is not made out of</w:t>
      </w:r>
      <w:r w:rsidRPr="003F282E">
        <w:rPr>
          <w:rFonts w:ascii="Times New Roman" w:hAnsi="Times New Roman" w:cs="Times New Roman"/>
          <w:sz w:val="28"/>
          <w:szCs w:val="28"/>
        </w:rPr>
        <w:br/>
        <w:t>iron. The armor is not made out of metal. In fact, it’s</w:t>
      </w:r>
      <w:r w:rsidRPr="003F282E">
        <w:rPr>
          <w:rFonts w:ascii="Times New Roman" w:hAnsi="Times New Roman" w:cs="Times New Roman"/>
          <w:sz w:val="28"/>
          <w:szCs w:val="28"/>
        </w:rPr>
        <w:br/>
        <w:t>made out of passing memory.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absolute quality of bodhichitta can never be</w:t>
      </w:r>
      <w:r w:rsidRPr="003F282E">
        <w:rPr>
          <w:rFonts w:ascii="Times New Roman" w:hAnsi="Times New Roman" w:cs="Times New Roman"/>
          <w:sz w:val="28"/>
          <w:szCs w:val="28"/>
        </w:rPr>
        <w:br/>
        <w:t>pinned down. If you can talk about i</w:t>
      </w:r>
      <w:r w:rsidRPr="003F282E">
        <w:rPr>
          <w:rFonts w:ascii="Times New Roman" w:hAnsi="Times New Roman" w:cs="Times New Roman"/>
          <w:sz w:val="28"/>
          <w:szCs w:val="28"/>
        </w:rPr>
        <w:t>t, that’s not it. So</w:t>
      </w:r>
      <w:r w:rsidRPr="003F282E">
        <w:rPr>
          <w:rFonts w:ascii="Times New Roman" w:hAnsi="Times New Roman" w:cs="Times New Roman"/>
          <w:sz w:val="28"/>
          <w:szCs w:val="28"/>
        </w:rPr>
        <w:br/>
        <w:t>if you think that awakened heart is something, it isn’t.</w:t>
      </w:r>
      <w:r w:rsidRPr="003F282E">
        <w:rPr>
          <w:rFonts w:ascii="Times New Roman" w:hAnsi="Times New Roman" w:cs="Times New Roman"/>
          <w:sz w:val="28"/>
          <w:szCs w:val="28"/>
        </w:rPr>
        <w:br/>
        <w:t>It's passing memory. And if you think this big burden</w:t>
      </w:r>
      <w:r w:rsidRPr="003F282E">
        <w:rPr>
          <w:rFonts w:ascii="Times New Roman" w:hAnsi="Times New Roman" w:cs="Times New Roman"/>
          <w:sz w:val="28"/>
          <w:szCs w:val="28"/>
        </w:rPr>
        <w:br/>
        <w:t>of ego, this big monster cocoon, is something, it isn’t.</w:t>
      </w:r>
      <w:r w:rsidRPr="003F282E">
        <w:rPr>
          <w:rFonts w:ascii="Times New Roman" w:hAnsi="Times New Roman" w:cs="Times New Roman"/>
          <w:sz w:val="28"/>
          <w:szCs w:val="28"/>
        </w:rPr>
        <w:br/>
        <w:t>It’s just passing memory. Yet it’s so vivid. The more</w:t>
      </w:r>
      <w:r w:rsidRPr="003F282E">
        <w:rPr>
          <w:rFonts w:ascii="Times New Roman" w:hAnsi="Times New Roman" w:cs="Times New Roman"/>
          <w:sz w:val="28"/>
          <w:szCs w:val="28"/>
        </w:rPr>
        <w:br/>
        <w:t>you practice,</w:t>
      </w:r>
      <w:r w:rsidRPr="003F282E">
        <w:rPr>
          <w:rFonts w:ascii="Times New Roman" w:hAnsi="Times New Roman" w:cs="Times New Roman"/>
          <w:sz w:val="28"/>
          <w:szCs w:val="28"/>
        </w:rPr>
        <w:t xml:space="preserve"> the more vivid it gets. It’s a paradox— it</w:t>
      </w:r>
      <w:r w:rsidRPr="003F282E">
        <w:rPr>
          <w:rFonts w:ascii="Times New Roman" w:hAnsi="Times New Roman" w:cs="Times New Roman"/>
          <w:sz w:val="28"/>
          <w:szCs w:val="28"/>
        </w:rPr>
        <w:br/>
        <w:t>can't be found, and yet it couldn't be more vivid.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We spend a lot of time trying to nail everything</w:t>
      </w:r>
      <w:r w:rsidRPr="003F282E">
        <w:rPr>
          <w:rFonts w:ascii="Times New Roman" w:hAnsi="Times New Roman" w:cs="Times New Roman"/>
          <w:sz w:val="28"/>
          <w:szCs w:val="28"/>
        </w:rPr>
        <w:br/>
        <w:t>down, concretizing, just trying to make everything</w:t>
      </w:r>
      <w:r w:rsidRPr="003F282E">
        <w:rPr>
          <w:rFonts w:ascii="Times New Roman" w:hAnsi="Times New Roman" w:cs="Times New Roman"/>
          <w:sz w:val="28"/>
          <w:szCs w:val="28"/>
        </w:rPr>
        <w:br/>
        <w:t>solid and secure. We also spend a lot of time trying to</w:t>
      </w:r>
      <w:r w:rsidRPr="003F282E">
        <w:rPr>
          <w:rFonts w:ascii="Times New Roman" w:hAnsi="Times New Roman" w:cs="Times New Roman"/>
          <w:sz w:val="28"/>
          <w:szCs w:val="28"/>
        </w:rPr>
        <w:br/>
        <w:t>dull</w:t>
      </w:r>
      <w:r w:rsidRPr="003F282E">
        <w:rPr>
          <w:rFonts w:ascii="Times New Roman" w:hAnsi="Times New Roman" w:cs="Times New Roman"/>
          <w:sz w:val="28"/>
          <w:szCs w:val="28"/>
        </w:rPr>
        <w:t xml:space="preserve"> or soften or fend off that vividness. When we</w:t>
      </w:r>
      <w:r w:rsidRPr="003F282E">
        <w:rPr>
          <w:rFonts w:ascii="Times New Roman" w:hAnsi="Times New Roman" w:cs="Times New Roman"/>
          <w:sz w:val="28"/>
          <w:szCs w:val="28"/>
        </w:rPr>
        <w:br/>
        <w:t>awaken our hearts, we're changing the whole pattern,</w:t>
      </w:r>
      <w:r w:rsidRPr="003F282E">
        <w:rPr>
          <w:rFonts w:ascii="Times New Roman" w:hAnsi="Times New Roman" w:cs="Times New Roman"/>
          <w:sz w:val="28"/>
          <w:szCs w:val="28"/>
        </w:rPr>
        <w:br/>
        <w:t>but not by creating a new pattern. We are moving fur-</w:t>
      </w:r>
      <w:r w:rsidRPr="003F282E">
        <w:rPr>
          <w:rFonts w:ascii="Times New Roman" w:hAnsi="Times New Roman" w:cs="Times New Roman"/>
          <w:sz w:val="28"/>
          <w:szCs w:val="28"/>
        </w:rPr>
        <w:br/>
        <w:t>ther and further away from concretizing and making</w:t>
      </w:r>
      <w:r w:rsidRPr="003F282E">
        <w:rPr>
          <w:rFonts w:ascii="Times New Roman" w:hAnsi="Times New Roman" w:cs="Times New Roman"/>
          <w:sz w:val="28"/>
          <w:szCs w:val="28"/>
        </w:rPr>
        <w:br/>
        <w:t>things so solid and always trying to get some groun</w:t>
      </w:r>
      <w:r w:rsidRPr="003F282E">
        <w:rPr>
          <w:rFonts w:ascii="Times New Roman" w:hAnsi="Times New Roman" w:cs="Times New Roman"/>
          <w:sz w:val="28"/>
          <w:szCs w:val="28"/>
        </w:rPr>
        <w:t>d</w:t>
      </w:r>
      <w:r w:rsidRPr="003F282E">
        <w:rPr>
          <w:rFonts w:ascii="Times New Roman" w:hAnsi="Times New Roman" w:cs="Times New Roman"/>
          <w:sz w:val="28"/>
          <w:szCs w:val="28"/>
        </w:rPr>
        <w:br/>
        <w:t>under our feet. This moving away from comfort and</w:t>
      </w:r>
      <w:r w:rsidRPr="003F282E">
        <w:rPr>
          <w:rFonts w:ascii="Times New Roman" w:hAnsi="Times New Roman" w:cs="Times New Roman"/>
          <w:sz w:val="28"/>
          <w:szCs w:val="28"/>
        </w:rPr>
        <w:br/>
        <w:t>security, this stepping out into what is unknown, un-</w:t>
      </w:r>
      <w:r w:rsidRPr="003F282E">
        <w:rPr>
          <w:rFonts w:ascii="Times New Roman" w:hAnsi="Times New Roman" w:cs="Times New Roman"/>
          <w:sz w:val="28"/>
          <w:szCs w:val="28"/>
        </w:rPr>
        <w:br/>
        <w:t>charted, and shaky—that’s called enlightenment, lib-</w:t>
      </w:r>
      <w:r w:rsidRPr="003F282E">
        <w:rPr>
          <w:rFonts w:ascii="Times New Roman" w:hAnsi="Times New Roman" w:cs="Times New Roman"/>
          <w:sz w:val="28"/>
          <w:szCs w:val="28"/>
        </w:rPr>
        <w:br/>
        <w:t>eration. Krishnamurti talks about it in his book</w:t>
      </w:r>
      <w:r w:rsidRPr="003F282E">
        <w:rPr>
          <w:rFonts w:ascii="Times New Roman" w:hAnsi="Times New Roman" w:cs="Times New Roman"/>
          <w:sz w:val="28"/>
          <w:szCs w:val="28"/>
        </w:rPr>
        <w:br/>
        <w:t>Liberation from the Known, Alan Watts in The Wis</w:t>
      </w:r>
      <w:r w:rsidRPr="003F282E">
        <w:rPr>
          <w:rFonts w:ascii="Times New Roman" w:hAnsi="Times New Roman" w:cs="Times New Roman"/>
          <w:sz w:val="28"/>
          <w:szCs w:val="28"/>
        </w:rPr>
        <w:t>-</w:t>
      </w:r>
      <w:r w:rsidRPr="003F282E">
        <w:rPr>
          <w:rFonts w:ascii="Times New Roman" w:hAnsi="Times New Roman" w:cs="Times New Roman"/>
          <w:sz w:val="28"/>
          <w:szCs w:val="28"/>
        </w:rPr>
        <w:br/>
        <w:t>dom of Insecurity. It’s all getting at the same thing.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20 of 101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22 Pulling Out the Rug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This isn’t how we usually go about things, in case</w:t>
      </w:r>
      <w:r w:rsidRPr="003F282E">
        <w:rPr>
          <w:rFonts w:ascii="Times New Roman" w:hAnsi="Times New Roman" w:cs="Times New Roman"/>
          <w:sz w:val="28"/>
          <w:szCs w:val="28"/>
        </w:rPr>
        <w:br/>
        <w:t>you hadn’t noticed. We usually try to get ground</w:t>
      </w:r>
      <w:r w:rsidRPr="003F282E">
        <w:rPr>
          <w:rFonts w:ascii="Times New Roman" w:hAnsi="Times New Roman" w:cs="Times New Roman"/>
          <w:sz w:val="28"/>
          <w:szCs w:val="28"/>
        </w:rPr>
        <w:br/>
        <w:t>under our feet. It’s as if you were in a spaceship going</w:t>
      </w:r>
      <w:r w:rsidRPr="003F282E">
        <w:rPr>
          <w:rFonts w:ascii="Times New Roman" w:hAnsi="Times New Roman" w:cs="Times New Roman"/>
          <w:sz w:val="28"/>
          <w:szCs w:val="28"/>
        </w:rPr>
        <w:br/>
        <w:t>to</w:t>
      </w:r>
      <w:r w:rsidRPr="003F282E">
        <w:rPr>
          <w:rFonts w:ascii="Times New Roman" w:hAnsi="Times New Roman" w:cs="Times New Roman"/>
          <w:sz w:val="28"/>
          <w:szCs w:val="28"/>
        </w:rPr>
        <w:t xml:space="preserve"> the moon, and you looked back at this tiny planet</w:t>
      </w:r>
      <w:r w:rsidRPr="003F282E">
        <w:rPr>
          <w:rFonts w:ascii="Times New Roman" w:hAnsi="Times New Roman" w:cs="Times New Roman"/>
          <w:sz w:val="28"/>
          <w:szCs w:val="28"/>
        </w:rPr>
        <w:br/>
        <w:t>Earth and realized that things were vaster than any</w:t>
      </w:r>
      <w:r w:rsidRPr="003F282E">
        <w:rPr>
          <w:rFonts w:ascii="Times New Roman" w:hAnsi="Times New Roman" w:cs="Times New Roman"/>
          <w:sz w:val="28"/>
          <w:szCs w:val="28"/>
        </w:rPr>
        <w:br/>
        <w:t>mind could conceive and you just couldn't handle it,</w:t>
      </w:r>
      <w:r w:rsidRPr="003F282E">
        <w:rPr>
          <w:rFonts w:ascii="Times New Roman" w:hAnsi="Times New Roman" w:cs="Times New Roman"/>
          <w:sz w:val="28"/>
          <w:szCs w:val="28"/>
        </w:rPr>
        <w:br/>
        <w:t>so you started worrying about what you were going to</w:t>
      </w:r>
      <w:r w:rsidRPr="003F282E">
        <w:rPr>
          <w:rFonts w:ascii="Times New Roman" w:hAnsi="Times New Roman" w:cs="Times New Roman"/>
          <w:sz w:val="28"/>
          <w:szCs w:val="28"/>
        </w:rPr>
        <w:br/>
        <w:t>have for lunch. There you are in outer space wi</w:t>
      </w:r>
      <w:r w:rsidRPr="003F282E">
        <w:rPr>
          <w:rFonts w:ascii="Times New Roman" w:hAnsi="Times New Roman" w:cs="Times New Roman"/>
          <w:sz w:val="28"/>
          <w:szCs w:val="28"/>
        </w:rPr>
        <w:t>th this</w:t>
      </w:r>
      <w:r w:rsidRPr="003F282E">
        <w:rPr>
          <w:rFonts w:ascii="Times New Roman" w:hAnsi="Times New Roman" w:cs="Times New Roman"/>
          <w:sz w:val="28"/>
          <w:szCs w:val="28"/>
        </w:rPr>
        <w:br/>
        <w:t>sense of the world being so vast, and then you bring</w:t>
      </w:r>
      <w:r w:rsidRPr="003F282E">
        <w:rPr>
          <w:rFonts w:ascii="Times New Roman" w:hAnsi="Times New Roman" w:cs="Times New Roman"/>
          <w:sz w:val="28"/>
          <w:szCs w:val="28"/>
        </w:rPr>
        <w:br/>
        <w:t>it all down into this very tiny world of worrying about</w:t>
      </w:r>
      <w:r w:rsidRPr="003F282E">
        <w:rPr>
          <w:rFonts w:ascii="Times New Roman" w:hAnsi="Times New Roman" w:cs="Times New Roman"/>
          <w:sz w:val="28"/>
          <w:szCs w:val="28"/>
        </w:rPr>
        <w:br/>
        <w:t>what's for lunch: hamburgers or hot dogs. We do this</w:t>
      </w:r>
      <w:r w:rsidRPr="003F282E">
        <w:rPr>
          <w:rFonts w:ascii="Times New Roman" w:hAnsi="Times New Roman" w:cs="Times New Roman"/>
          <w:sz w:val="28"/>
          <w:szCs w:val="28"/>
        </w:rPr>
        <w:br/>
        <w:t>all the time.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In “Examine the nature of unborn awareness,” ex-</w:t>
      </w:r>
      <w:r w:rsidRPr="003F282E">
        <w:rPr>
          <w:rFonts w:ascii="Times New Roman" w:hAnsi="Times New Roman" w:cs="Times New Roman"/>
          <w:sz w:val="28"/>
          <w:szCs w:val="28"/>
        </w:rPr>
        <w:br/>
        <w:t>amine is an interestin</w:t>
      </w:r>
      <w:r w:rsidRPr="003F282E">
        <w:rPr>
          <w:rFonts w:ascii="Times New Roman" w:hAnsi="Times New Roman" w:cs="Times New Roman"/>
          <w:sz w:val="28"/>
          <w:szCs w:val="28"/>
        </w:rPr>
        <w:t>g word. It’s not a matter of look-</w:t>
      </w:r>
      <w:r w:rsidRPr="003F282E">
        <w:rPr>
          <w:rFonts w:ascii="Times New Roman" w:hAnsi="Times New Roman" w:cs="Times New Roman"/>
          <w:sz w:val="28"/>
          <w:szCs w:val="28"/>
        </w:rPr>
        <w:br/>
        <w:t>ing and seeing— ‘Now I've got it!”——but a process of</w:t>
      </w:r>
      <w:r w:rsidRPr="003F282E">
        <w:rPr>
          <w:rFonts w:ascii="Times New Roman" w:hAnsi="Times New Roman" w:cs="Times New Roman"/>
          <w:sz w:val="28"/>
          <w:szCs w:val="28"/>
        </w:rPr>
        <w:br/>
        <w:t>examination and contemplation that leads into being</w:t>
      </w:r>
      <w:r w:rsidRPr="003F282E">
        <w:rPr>
          <w:rFonts w:ascii="Times New Roman" w:hAnsi="Times New Roman" w:cs="Times New Roman"/>
          <w:sz w:val="28"/>
          <w:szCs w:val="28"/>
        </w:rPr>
        <w:br/>
        <w:t>able to relax with insecurity or edginess or restless-</w:t>
      </w:r>
      <w:r w:rsidRPr="003F282E">
        <w:rPr>
          <w:rFonts w:ascii="Times New Roman" w:hAnsi="Times New Roman" w:cs="Times New Roman"/>
          <w:sz w:val="28"/>
          <w:szCs w:val="28"/>
        </w:rPr>
        <w:br/>
        <w:t>ness. Much joy comes from that.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“Examine the nature of unbor</w:t>
      </w:r>
      <w:r w:rsidRPr="003F282E">
        <w:rPr>
          <w:rFonts w:ascii="Times New Roman" w:hAnsi="Times New Roman" w:cs="Times New Roman"/>
          <w:sz w:val="28"/>
          <w:szCs w:val="28"/>
        </w:rPr>
        <w:t>n awareness.” Sim-</w:t>
      </w:r>
      <w:r w:rsidRPr="003F282E">
        <w:rPr>
          <w:rFonts w:ascii="Times New Roman" w:hAnsi="Times New Roman" w:cs="Times New Roman"/>
          <w:sz w:val="28"/>
          <w:szCs w:val="28"/>
        </w:rPr>
        <w:br/>
        <w:t>ply examine the nature of the one who has insight—</w:t>
      </w:r>
      <w:r w:rsidRPr="003F282E">
        <w:rPr>
          <w:rFonts w:ascii="Times New Roman" w:hAnsi="Times New Roman" w:cs="Times New Roman"/>
          <w:sz w:val="28"/>
          <w:szCs w:val="28"/>
        </w:rPr>
        <w:br/>
        <w:t>contemplate that. We could question this solid iden-</w:t>
      </w:r>
      <w:r w:rsidRPr="003F282E">
        <w:rPr>
          <w:rFonts w:ascii="Times New Roman" w:hAnsi="Times New Roman" w:cs="Times New Roman"/>
          <w:sz w:val="28"/>
          <w:szCs w:val="28"/>
        </w:rPr>
        <w:br/>
        <w:t>tity that we have, this sense of a person frozen in time</w:t>
      </w:r>
      <w:r w:rsidRPr="003F282E">
        <w:rPr>
          <w:rFonts w:ascii="Times New Roman" w:hAnsi="Times New Roman" w:cs="Times New Roman"/>
          <w:sz w:val="28"/>
          <w:szCs w:val="28"/>
        </w:rPr>
        <w:br/>
        <w:t>and space, this monolithic ME. In sitting practice,</w:t>
      </w:r>
      <w:r w:rsidRPr="003F282E">
        <w:rPr>
          <w:rFonts w:ascii="Times New Roman" w:hAnsi="Times New Roman" w:cs="Times New Roman"/>
          <w:sz w:val="28"/>
          <w:szCs w:val="28"/>
        </w:rPr>
        <w:br/>
        <w:t>saying “thinking” with a</w:t>
      </w:r>
      <w:r w:rsidRPr="003F282E">
        <w:rPr>
          <w:rFonts w:ascii="Times New Roman" w:hAnsi="Times New Roman" w:cs="Times New Roman"/>
          <w:sz w:val="28"/>
          <w:szCs w:val="28"/>
        </w:rPr>
        <w:t xml:space="preserve"> soft touch introduces a ques-</w:t>
      </w:r>
      <w:r w:rsidRPr="003F282E">
        <w:rPr>
          <w:rFonts w:ascii="Times New Roman" w:hAnsi="Times New Roman" w:cs="Times New Roman"/>
          <w:sz w:val="28"/>
          <w:szCs w:val="28"/>
        </w:rPr>
        <w:br/>
        <w:t>tion mark about who is doing all this thinking. Who's</w:t>
      </w:r>
      <w:r w:rsidRPr="003F282E">
        <w:rPr>
          <w:rFonts w:ascii="Times New Roman" w:hAnsi="Times New Roman" w:cs="Times New Roman"/>
          <w:sz w:val="28"/>
          <w:szCs w:val="28"/>
        </w:rPr>
        <w:br/>
        <w:t>churning out what? What's happening to whom?</w:t>
      </w:r>
      <w:r w:rsidRPr="003F282E">
        <w:rPr>
          <w:rFonts w:ascii="Times New Roman" w:hAnsi="Times New Roman" w:cs="Times New Roman"/>
          <w:sz w:val="28"/>
          <w:szCs w:val="28"/>
        </w:rPr>
        <w:br/>
        <w:t>Who am I that’s thinking or that’s labeling thinking or</w:t>
      </w:r>
      <w:r w:rsidRPr="003F282E">
        <w:rPr>
          <w:rFonts w:ascii="Times New Roman" w:hAnsi="Times New Roman" w:cs="Times New Roman"/>
          <w:sz w:val="28"/>
          <w:szCs w:val="28"/>
        </w:rPr>
        <w:br/>
        <w:t>that’s going back to the breath or hurting or wishing</w:t>
      </w:r>
      <w:r w:rsidRPr="003F282E">
        <w:rPr>
          <w:rFonts w:ascii="Times New Roman" w:hAnsi="Times New Roman" w:cs="Times New Roman"/>
          <w:sz w:val="28"/>
          <w:szCs w:val="28"/>
        </w:rPr>
        <w:br/>
        <w:t>lunch would happ</w:t>
      </w:r>
      <w:r w:rsidRPr="003F282E">
        <w:rPr>
          <w:rFonts w:ascii="Times New Roman" w:hAnsi="Times New Roman" w:cs="Times New Roman"/>
          <w:sz w:val="28"/>
          <w:szCs w:val="28"/>
        </w:rPr>
        <w:t>en soon?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21 of 101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a Pulling Out the Rug 23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%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next slogan is “Self-liberate even the antidote.”</w:t>
      </w:r>
      <w:r w:rsidRPr="003F282E">
        <w:rPr>
          <w:rFonts w:ascii="Times New Roman" w:hAnsi="Times New Roman" w:cs="Times New Roman"/>
          <w:sz w:val="28"/>
          <w:szCs w:val="28"/>
        </w:rPr>
        <w:br/>
        <w:t>In case you think you understood “Examine the na-</w:t>
      </w:r>
      <w:r w:rsidRPr="003F282E">
        <w:rPr>
          <w:rFonts w:ascii="Times New Roman" w:hAnsi="Times New Roman" w:cs="Times New Roman"/>
          <w:sz w:val="28"/>
          <w:szCs w:val="28"/>
        </w:rPr>
        <w:br/>
        <w:t>ture of unborn awareness,” let go even of that under-</w:t>
      </w:r>
      <w:r w:rsidRPr="003F282E">
        <w:rPr>
          <w:rFonts w:ascii="Times New Roman" w:hAnsi="Times New Roman" w:cs="Times New Roman"/>
          <w:sz w:val="28"/>
          <w:szCs w:val="28"/>
        </w:rPr>
        <w:br/>
        <w:t>standing, that pride, that security, that se</w:t>
      </w:r>
      <w:r w:rsidRPr="003F282E">
        <w:rPr>
          <w:rFonts w:ascii="Times New Roman" w:hAnsi="Times New Roman" w:cs="Times New Roman"/>
          <w:sz w:val="28"/>
          <w:szCs w:val="28"/>
        </w:rPr>
        <w:t>nse of</w:t>
      </w:r>
      <w:r w:rsidRPr="003F282E">
        <w:rPr>
          <w:rFonts w:ascii="Times New Roman" w:hAnsi="Times New Roman" w:cs="Times New Roman"/>
          <w:sz w:val="28"/>
          <w:szCs w:val="28"/>
        </w:rPr>
        <w:br/>
        <w:t>ground. The antidote that you're being asked to liber-</w:t>
      </w:r>
      <w:r w:rsidRPr="003F282E">
        <w:rPr>
          <w:rFonts w:ascii="Times New Roman" w:hAnsi="Times New Roman" w:cs="Times New Roman"/>
          <w:sz w:val="28"/>
          <w:szCs w:val="28"/>
        </w:rPr>
        <w:br/>
        <w:t>ate is shunyata itself. Let go of even the notion of</w:t>
      </w:r>
      <w:r w:rsidRPr="003F282E">
        <w:rPr>
          <w:rFonts w:ascii="Times New Roman" w:hAnsi="Times New Roman" w:cs="Times New Roman"/>
          <w:sz w:val="28"/>
          <w:szCs w:val="28"/>
        </w:rPr>
        <w:br/>
        <w:t>emptiness, openness, or space.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There was a crazy-wisdom teacher in India named</w:t>
      </w:r>
      <w:r w:rsidRPr="003F282E">
        <w:rPr>
          <w:rFonts w:ascii="Times New Roman" w:hAnsi="Times New Roman" w:cs="Times New Roman"/>
          <w:sz w:val="28"/>
          <w:szCs w:val="28"/>
        </w:rPr>
        <w:br/>
        <w:t>Saraha. He said that those who believe that every-</w:t>
      </w:r>
      <w:r w:rsidRPr="003F282E">
        <w:rPr>
          <w:rFonts w:ascii="Times New Roman" w:hAnsi="Times New Roman" w:cs="Times New Roman"/>
          <w:sz w:val="28"/>
          <w:szCs w:val="28"/>
        </w:rPr>
        <w:br/>
        <w:t>thing is s</w:t>
      </w:r>
      <w:r w:rsidRPr="003F282E">
        <w:rPr>
          <w:rFonts w:ascii="Times New Roman" w:hAnsi="Times New Roman" w:cs="Times New Roman"/>
          <w:sz w:val="28"/>
          <w:szCs w:val="28"/>
        </w:rPr>
        <w:t>olid and real are stupid, like cattle, but that</w:t>
      </w:r>
      <w:r w:rsidRPr="003F282E">
        <w:rPr>
          <w:rFonts w:ascii="Times New Roman" w:hAnsi="Times New Roman" w:cs="Times New Roman"/>
          <w:sz w:val="28"/>
          <w:szCs w:val="28"/>
        </w:rPr>
        <w:br/>
        <w:t>those who believe that everything is empty are even</w:t>
      </w:r>
      <w:r w:rsidRPr="003F282E">
        <w:rPr>
          <w:rFonts w:ascii="Times New Roman" w:hAnsi="Times New Roman" w:cs="Times New Roman"/>
          <w:sz w:val="28"/>
          <w:szCs w:val="28"/>
        </w:rPr>
        <w:br/>
        <w:t>more stupid. Everything is changing all the time, and</w:t>
      </w:r>
      <w:r w:rsidRPr="003F282E">
        <w:rPr>
          <w:rFonts w:ascii="Times New Roman" w:hAnsi="Times New Roman" w:cs="Times New Roman"/>
          <w:sz w:val="28"/>
          <w:szCs w:val="28"/>
        </w:rPr>
        <w:br/>
        <w:t>we keep wanting to pin it down, to fix it. So whenever</w:t>
      </w:r>
      <w:r w:rsidRPr="003F282E">
        <w:rPr>
          <w:rFonts w:ascii="Times New Roman" w:hAnsi="Times New Roman" w:cs="Times New Roman"/>
          <w:sz w:val="28"/>
          <w:szCs w:val="28"/>
        </w:rPr>
        <w:br/>
        <w:t>you come up with a solid conclusion, let the ru</w:t>
      </w:r>
      <w:r w:rsidRPr="003F282E">
        <w:rPr>
          <w:rFonts w:ascii="Times New Roman" w:hAnsi="Times New Roman" w:cs="Times New Roman"/>
          <w:sz w:val="28"/>
          <w:szCs w:val="28"/>
        </w:rPr>
        <w:t>g be</w:t>
      </w:r>
      <w:r w:rsidRPr="003F282E">
        <w:rPr>
          <w:rFonts w:ascii="Times New Roman" w:hAnsi="Times New Roman" w:cs="Times New Roman"/>
          <w:sz w:val="28"/>
          <w:szCs w:val="28"/>
        </w:rPr>
        <w:br/>
        <w:t>pulled out. You can pull out your own rug, and you</w:t>
      </w:r>
      <w:r w:rsidRPr="003F282E">
        <w:rPr>
          <w:rFonts w:ascii="Times New Roman" w:hAnsi="Times New Roman" w:cs="Times New Roman"/>
          <w:sz w:val="28"/>
          <w:szCs w:val="28"/>
        </w:rPr>
        <w:br/>
        <w:t>can also let life pull it out for you.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Having the rug pulled out from under you is a big</w:t>
      </w:r>
      <w:r w:rsidRPr="003F282E">
        <w:rPr>
          <w:rFonts w:ascii="Times New Roman" w:hAnsi="Times New Roman" w:cs="Times New Roman"/>
          <w:sz w:val="28"/>
          <w:szCs w:val="28"/>
        </w:rPr>
        <w:br/>
        <w:t>opportunity to change your fundamental pattern. It’s</w:t>
      </w:r>
      <w:r w:rsidRPr="003F282E">
        <w:rPr>
          <w:rFonts w:ascii="Times New Roman" w:hAnsi="Times New Roman" w:cs="Times New Roman"/>
          <w:sz w:val="28"/>
          <w:szCs w:val="28"/>
        </w:rPr>
        <w:br/>
        <w:t>like changing the DNA. One way to pull out your</w:t>
      </w:r>
      <w:r w:rsidRPr="003F282E">
        <w:rPr>
          <w:rFonts w:ascii="Times New Roman" w:hAnsi="Times New Roman" w:cs="Times New Roman"/>
          <w:sz w:val="28"/>
          <w:szCs w:val="28"/>
        </w:rPr>
        <w:br/>
        <w:t>own rug i</w:t>
      </w:r>
      <w:r w:rsidRPr="003F282E">
        <w:rPr>
          <w:rFonts w:ascii="Times New Roman" w:hAnsi="Times New Roman" w:cs="Times New Roman"/>
          <w:sz w:val="28"/>
          <w:szCs w:val="28"/>
        </w:rPr>
        <w:t>s by just letting go, lightening up, being</w:t>
      </w:r>
      <w:r w:rsidRPr="003F282E">
        <w:rPr>
          <w:rFonts w:ascii="Times New Roman" w:hAnsi="Times New Roman" w:cs="Times New Roman"/>
          <w:sz w:val="28"/>
          <w:szCs w:val="28"/>
        </w:rPr>
        <w:br/>
        <w:t>more gentle, and not making such a big deal.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This approach is very different from practicing af-</w:t>
      </w:r>
      <w:r w:rsidRPr="003F282E">
        <w:rPr>
          <w:rFonts w:ascii="Times New Roman" w:hAnsi="Times New Roman" w:cs="Times New Roman"/>
          <w:sz w:val="28"/>
          <w:szCs w:val="28"/>
        </w:rPr>
        <w:br/>
        <w:t>firmations, which has been a popular thing to do in</w:t>
      </w:r>
      <w:r w:rsidRPr="003F282E">
        <w:rPr>
          <w:rFonts w:ascii="Times New Roman" w:hAnsi="Times New Roman" w:cs="Times New Roman"/>
          <w:sz w:val="28"/>
          <w:szCs w:val="28"/>
        </w:rPr>
        <w:br/>
        <w:t>some circles. Affirmations are like screaming that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you're okay </w:t>
      </w:r>
      <w:r w:rsidRPr="003F282E">
        <w:rPr>
          <w:rFonts w:ascii="Times New Roman" w:hAnsi="Times New Roman" w:cs="Times New Roman"/>
          <w:sz w:val="28"/>
          <w:szCs w:val="28"/>
        </w:rPr>
        <w:t>in order to overcome this whisper that</w:t>
      </w:r>
      <w:r w:rsidRPr="003F282E">
        <w:rPr>
          <w:rFonts w:ascii="Times New Roman" w:hAnsi="Times New Roman" w:cs="Times New Roman"/>
          <w:sz w:val="28"/>
          <w:szCs w:val="28"/>
        </w:rPr>
        <w:br/>
        <w:t>you're not. That's a big contrast to actually uncover-</w:t>
      </w:r>
      <w:r w:rsidRPr="003F282E">
        <w:rPr>
          <w:rFonts w:ascii="Times New Roman" w:hAnsi="Times New Roman" w:cs="Times New Roman"/>
          <w:sz w:val="28"/>
          <w:szCs w:val="28"/>
        </w:rPr>
        <w:br/>
        <w:t>ing the whisper, realizing that it’s passing memory,</w:t>
      </w:r>
      <w:r w:rsidRPr="003F282E">
        <w:rPr>
          <w:rFonts w:ascii="Times New Roman" w:hAnsi="Times New Roman" w:cs="Times New Roman"/>
          <w:sz w:val="28"/>
          <w:szCs w:val="28"/>
        </w:rPr>
        <w:br/>
        <w:t>and moving closer to all those fears and all those edgy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Page 22 of 101</w:t>
      </w:r>
      <w:r w:rsidRPr="003F282E">
        <w:rPr>
          <w:rFonts w:ascii="Times New Roman" w:hAnsi="Times New Roman" w:cs="Times New Roman"/>
          <w:sz w:val="28"/>
          <w:szCs w:val="28"/>
        </w:rPr>
        <w:br/>
        <w:t>24 Pulling Out the Rug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feelings that</w:t>
      </w:r>
      <w:r w:rsidRPr="003F282E">
        <w:rPr>
          <w:rFonts w:ascii="Times New Roman" w:hAnsi="Times New Roman" w:cs="Times New Roman"/>
          <w:sz w:val="28"/>
          <w:szCs w:val="28"/>
        </w:rPr>
        <w:t xml:space="preserve"> maybe you're not okay. Well, no big deal.</w:t>
      </w:r>
      <w:r w:rsidRPr="003F282E">
        <w:rPr>
          <w:rFonts w:ascii="Times New Roman" w:hAnsi="Times New Roman" w:cs="Times New Roman"/>
          <w:sz w:val="28"/>
          <w:szCs w:val="28"/>
        </w:rPr>
        <w:br/>
        <w:t>None of us is okay and all of us are fine. It’s not just</w:t>
      </w:r>
      <w:r w:rsidRPr="003F282E">
        <w:rPr>
          <w:rFonts w:ascii="Times New Roman" w:hAnsi="Times New Roman" w:cs="Times New Roman"/>
          <w:sz w:val="28"/>
          <w:szCs w:val="28"/>
        </w:rPr>
        <w:br/>
        <w:t>one way. We are walking, talking paradoxes.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When we contemplate all dharmas as dreams and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labeling</w:t>
      </w:r>
      <w:r w:rsidRPr="003F282E">
        <w:rPr>
          <w:rFonts w:ascii="Times New Roman" w:hAnsi="Times New Roman" w:cs="Times New Roman"/>
          <w:sz w:val="28"/>
          <w:szCs w:val="28"/>
        </w:rPr>
        <w:br/>
        <w:t>then</w:t>
      </w:r>
      <w:r w:rsidRPr="003F282E">
        <w:rPr>
          <w:rFonts w:ascii="Times New Roman" w:hAnsi="Times New Roman" w:cs="Times New Roman"/>
          <w:sz w:val="28"/>
          <w:szCs w:val="28"/>
        </w:rPr>
        <w:br/>
        <w:t>things will not appear to be so monolithic. We wil</w:t>
      </w:r>
      <w:r w:rsidRPr="003F282E">
        <w:rPr>
          <w:rFonts w:ascii="Times New Roman" w:hAnsi="Times New Roman" w:cs="Times New Roman"/>
          <w:sz w:val="28"/>
          <w:szCs w:val="28"/>
        </w:rPr>
        <w:t>l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regard all our thoughts as passing memory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them, “Thinking,” touching them very lightly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feel a lightening of our burden. Labeling your</w:t>
      </w:r>
      <w:r w:rsidRPr="003F282E">
        <w:rPr>
          <w:rFonts w:ascii="Times New Roman" w:hAnsi="Times New Roman" w:cs="Times New Roman"/>
          <w:sz w:val="28"/>
          <w:szCs w:val="28"/>
        </w:rPr>
        <w:br/>
        <w:t>thoughts as “thinking” will help you see the trans-</w:t>
      </w:r>
      <w:r w:rsidRPr="003F282E">
        <w:rPr>
          <w:rFonts w:ascii="Times New Roman" w:hAnsi="Times New Roman" w:cs="Times New Roman"/>
          <w:sz w:val="28"/>
          <w:szCs w:val="28"/>
        </w:rPr>
        <w:br/>
        <w:t>parency of thoughts, that things are actually very</w:t>
      </w:r>
      <w:r w:rsidRPr="003F282E">
        <w:rPr>
          <w:rFonts w:ascii="Times New Roman" w:hAnsi="Times New Roman" w:cs="Times New Roman"/>
          <w:sz w:val="28"/>
          <w:szCs w:val="28"/>
        </w:rPr>
        <w:br/>
        <w:t>light and illu</w:t>
      </w:r>
      <w:r w:rsidRPr="003F282E">
        <w:rPr>
          <w:rFonts w:ascii="Times New Roman" w:hAnsi="Times New Roman" w:cs="Times New Roman"/>
          <w:sz w:val="28"/>
          <w:szCs w:val="28"/>
        </w:rPr>
        <w:t>sory. Every time your stream of thoughts</w:t>
      </w:r>
      <w:r w:rsidRPr="003F282E">
        <w:rPr>
          <w:rFonts w:ascii="Times New Roman" w:hAnsi="Times New Roman" w:cs="Times New Roman"/>
          <w:sz w:val="28"/>
          <w:szCs w:val="28"/>
        </w:rPr>
        <w:br/>
        <w:t>solidifies into a heavy story line that seems to be tak-</w:t>
      </w:r>
      <w:r w:rsidRPr="003F282E">
        <w:rPr>
          <w:rFonts w:ascii="Times New Roman" w:hAnsi="Times New Roman" w:cs="Times New Roman"/>
          <w:sz w:val="28"/>
          <w:szCs w:val="28"/>
        </w:rPr>
        <w:br/>
        <w:t>ing you elsewhere, label that “thinking.” Then you</w:t>
      </w:r>
      <w:r w:rsidRPr="003F282E">
        <w:rPr>
          <w:rFonts w:ascii="Times New Roman" w:hAnsi="Times New Roman" w:cs="Times New Roman"/>
          <w:sz w:val="28"/>
          <w:szCs w:val="28"/>
        </w:rPr>
        <w:br/>
        <w:t>will be able to see how all the passion that’s con-</w:t>
      </w:r>
      <w:r w:rsidRPr="003F282E">
        <w:rPr>
          <w:rFonts w:ascii="Times New Roman" w:hAnsi="Times New Roman" w:cs="Times New Roman"/>
          <w:sz w:val="28"/>
          <w:szCs w:val="28"/>
        </w:rPr>
        <w:br/>
        <w:t>nected with these thoughts, or all the aggression or</w:t>
      </w:r>
      <w:r w:rsidRPr="003F282E">
        <w:rPr>
          <w:rFonts w:ascii="Times New Roman" w:hAnsi="Times New Roman" w:cs="Times New Roman"/>
          <w:sz w:val="28"/>
          <w:szCs w:val="28"/>
        </w:rPr>
        <w:br/>
        <w:t>al</w:t>
      </w:r>
      <w:r w:rsidRPr="003F282E">
        <w:rPr>
          <w:rFonts w:ascii="Times New Roman" w:hAnsi="Times New Roman" w:cs="Times New Roman"/>
          <w:sz w:val="28"/>
          <w:szCs w:val="28"/>
        </w:rPr>
        <w:t>l the heartbreak, is simply passing memory. If even</w:t>
      </w:r>
      <w:r w:rsidRPr="003F282E">
        <w:rPr>
          <w:rFonts w:ascii="Times New Roman" w:hAnsi="Times New Roman" w:cs="Times New Roman"/>
          <w:sz w:val="28"/>
          <w:szCs w:val="28"/>
        </w:rPr>
        <w:br/>
        <w:t>for a second you actually had a full experience that it</w:t>
      </w:r>
      <w:r w:rsidRPr="003F282E">
        <w:rPr>
          <w:rFonts w:ascii="Times New Roman" w:hAnsi="Times New Roman" w:cs="Times New Roman"/>
          <w:sz w:val="28"/>
          <w:szCs w:val="28"/>
        </w:rPr>
        <w:br/>
        <w:t>was all just thought, that would be a moment of full</w:t>
      </w:r>
      <w:r w:rsidRPr="003F282E">
        <w:rPr>
          <w:rFonts w:ascii="Times New Roman" w:hAnsi="Times New Roman" w:cs="Times New Roman"/>
          <w:sz w:val="28"/>
          <w:szCs w:val="28"/>
        </w:rPr>
        <w:br/>
        <w:t>awakening.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This is how we begin to wake up our innate ability</w:t>
      </w:r>
      <w:r w:rsidRPr="003F282E">
        <w:rPr>
          <w:rFonts w:ascii="Times New Roman" w:hAnsi="Times New Roman" w:cs="Times New Roman"/>
          <w:sz w:val="28"/>
          <w:szCs w:val="28"/>
        </w:rPr>
        <w:br/>
        <w:t>to let go, to reconnect with shu</w:t>
      </w:r>
      <w:r w:rsidRPr="003F282E">
        <w:rPr>
          <w:rFonts w:ascii="Times New Roman" w:hAnsi="Times New Roman" w:cs="Times New Roman"/>
          <w:sz w:val="28"/>
          <w:szCs w:val="28"/>
        </w:rPr>
        <w:t>nyata, or absolute</w:t>
      </w:r>
      <w:r w:rsidRPr="003F282E">
        <w:rPr>
          <w:rFonts w:ascii="Times New Roman" w:hAnsi="Times New Roman" w:cs="Times New Roman"/>
          <w:sz w:val="28"/>
          <w:szCs w:val="28"/>
        </w:rPr>
        <w:br/>
        <w:t>bodhichitta. Also, this is how we awaken our com-</w:t>
      </w:r>
      <w:r w:rsidRPr="003F282E">
        <w:rPr>
          <w:rFonts w:ascii="Times New Roman" w:hAnsi="Times New Roman" w:cs="Times New Roman"/>
          <w:sz w:val="28"/>
          <w:szCs w:val="28"/>
        </w:rPr>
        <w:br/>
        <w:t>passion, our heart, our innate softness, relative bod-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hichitta. Use the labeling and use it with great</w:t>
      </w:r>
      <w:r w:rsidRPr="003F282E">
        <w:rPr>
          <w:rFonts w:ascii="Times New Roman" w:hAnsi="Times New Roman" w:cs="Times New Roman"/>
          <w:sz w:val="28"/>
          <w:szCs w:val="28"/>
        </w:rPr>
        <w:br/>
        <w:t>gentleness as a way to touch those solid dramas and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acknowledge that you just made </w:t>
      </w:r>
      <w:r w:rsidRPr="003F282E">
        <w:rPr>
          <w:rFonts w:ascii="Times New Roman" w:hAnsi="Times New Roman" w:cs="Times New Roman"/>
          <w:sz w:val="28"/>
          <w:szCs w:val="28"/>
        </w:rPr>
        <w:t>them all up with this</w:t>
      </w:r>
      <w:r w:rsidRPr="003F282E">
        <w:rPr>
          <w:rFonts w:ascii="Times New Roman" w:hAnsi="Times New Roman" w:cs="Times New Roman"/>
          <w:sz w:val="28"/>
          <w:szCs w:val="28"/>
        </w:rPr>
        <w:br/>
        <w:t>conversation you're having with yourself.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When we say “Self-liberate even the antidote,”</w:t>
      </w:r>
      <w:r w:rsidRPr="003F282E">
        <w:rPr>
          <w:rFonts w:ascii="Times New Roman" w:hAnsi="Times New Roman" w:cs="Times New Roman"/>
          <w:sz w:val="28"/>
          <w:szCs w:val="28"/>
        </w:rPr>
        <w:br/>
        <w:t>that’s encouragement to simply touch and then let go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23 of 101</w:t>
      </w:r>
      <w:r w:rsidRPr="003F282E">
        <w:rPr>
          <w:rFonts w:ascii="Times New Roman" w:hAnsi="Times New Roman" w:cs="Times New Roman"/>
          <w:sz w:val="28"/>
          <w:szCs w:val="28"/>
        </w:rPr>
        <w:br/>
        <w:t>Pulling Out the Rug 25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of whatever you come up with. Whatever bright solu-</w:t>
      </w:r>
      <w:r w:rsidRPr="003F282E">
        <w:rPr>
          <w:rFonts w:ascii="Times New Roman" w:hAnsi="Times New Roman" w:cs="Times New Roman"/>
          <w:sz w:val="28"/>
          <w:szCs w:val="28"/>
        </w:rPr>
        <w:br/>
        <w:t>tions or big plans you come up with, just let them go,</w:t>
      </w:r>
      <w:r w:rsidRPr="003F282E">
        <w:rPr>
          <w:rFonts w:ascii="Times New Roman" w:hAnsi="Times New Roman" w:cs="Times New Roman"/>
          <w:sz w:val="28"/>
          <w:szCs w:val="28"/>
        </w:rPr>
        <w:br/>
        <w:t>let them go, let them go. Whether you seem to have</w:t>
      </w:r>
      <w:r w:rsidRPr="003F282E">
        <w:rPr>
          <w:rFonts w:ascii="Times New Roman" w:hAnsi="Times New Roman" w:cs="Times New Roman"/>
          <w:sz w:val="28"/>
          <w:szCs w:val="28"/>
        </w:rPr>
        <w:br/>
        <w:t>just uncovered the root of a whole life of misery or</w:t>
      </w:r>
      <w:r w:rsidRPr="003F282E">
        <w:rPr>
          <w:rFonts w:ascii="Times New Roman" w:hAnsi="Times New Roman" w:cs="Times New Roman"/>
          <w:sz w:val="28"/>
          <w:szCs w:val="28"/>
        </w:rPr>
        <w:br/>
        <w:t>you're thinking of a root beer float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whatever you're</w:t>
      </w:r>
      <w:r w:rsidRPr="003F282E">
        <w:rPr>
          <w:rFonts w:ascii="Times New Roman" w:hAnsi="Times New Roman" w:cs="Times New Roman"/>
          <w:sz w:val="28"/>
          <w:szCs w:val="28"/>
        </w:rPr>
        <w:br/>
        <w:t>thinking—let it go. When something pleasan</w:t>
      </w:r>
      <w:r w:rsidRPr="003F282E">
        <w:rPr>
          <w:rFonts w:ascii="Times New Roman" w:hAnsi="Times New Roman" w:cs="Times New Roman"/>
          <w:sz w:val="28"/>
          <w:szCs w:val="28"/>
        </w:rPr>
        <w:t>t comes</w:t>
      </w:r>
      <w:r w:rsidRPr="003F282E">
        <w:rPr>
          <w:rFonts w:ascii="Times New Roman" w:hAnsi="Times New Roman" w:cs="Times New Roman"/>
          <w:sz w:val="28"/>
          <w:szCs w:val="28"/>
        </w:rPr>
        <w:br/>
        <w:t>up, instead of rushing around the room like a windup</w:t>
      </w:r>
      <w:r w:rsidRPr="003F282E">
        <w:rPr>
          <w:rFonts w:ascii="Times New Roman" w:hAnsi="Times New Roman" w:cs="Times New Roman"/>
          <w:sz w:val="28"/>
          <w:szCs w:val="28"/>
        </w:rPr>
        <w:br/>
        <w:t>toy, you could just pause and notice, and let go. This</w:t>
      </w:r>
      <w:r w:rsidRPr="003F282E">
        <w:rPr>
          <w:rFonts w:ascii="Times New Roman" w:hAnsi="Times New Roman" w:cs="Times New Roman"/>
          <w:sz w:val="28"/>
          <w:szCs w:val="28"/>
        </w:rPr>
        <w:br/>
        <w:t>technique provides a gentle approach that breaks up</w:t>
      </w:r>
      <w:r w:rsidRPr="003F282E">
        <w:rPr>
          <w:rFonts w:ascii="Times New Roman" w:hAnsi="Times New Roman" w:cs="Times New Roman"/>
          <w:sz w:val="28"/>
          <w:szCs w:val="28"/>
        </w:rPr>
        <w:br/>
        <w:t>the solidity of thoughts and memories. If the memory</w:t>
      </w:r>
      <w:r w:rsidRPr="003F282E">
        <w:rPr>
          <w:rFonts w:ascii="Times New Roman" w:hAnsi="Times New Roman" w:cs="Times New Roman"/>
          <w:sz w:val="28"/>
          <w:szCs w:val="28"/>
        </w:rPr>
        <w:br/>
        <w:t>was a strong one, you'll probably f</w:t>
      </w:r>
      <w:r w:rsidRPr="003F282E">
        <w:rPr>
          <w:rFonts w:ascii="Times New Roman" w:hAnsi="Times New Roman" w:cs="Times New Roman"/>
          <w:sz w:val="28"/>
          <w:szCs w:val="28"/>
        </w:rPr>
        <w:t>ind that something</w:t>
      </w:r>
      <w:r w:rsidRPr="003F282E">
        <w:rPr>
          <w:rFonts w:ascii="Times New Roman" w:hAnsi="Times New Roman" w:cs="Times New Roman"/>
          <w:sz w:val="28"/>
          <w:szCs w:val="28"/>
        </w:rPr>
        <w:br/>
        <w:t>is left behind when the words go. When that hap-</w:t>
      </w:r>
      <w:r w:rsidRPr="003F282E">
        <w:rPr>
          <w:rFonts w:ascii="Times New Roman" w:hAnsi="Times New Roman" w:cs="Times New Roman"/>
          <w:sz w:val="28"/>
          <w:szCs w:val="28"/>
        </w:rPr>
        <w:br/>
        <w:t>pens, you're getting closer to the heart. You're getting</w:t>
      </w:r>
      <w:r w:rsidRPr="003F282E">
        <w:rPr>
          <w:rFonts w:ascii="Times New Roman" w:hAnsi="Times New Roman" w:cs="Times New Roman"/>
          <w:sz w:val="28"/>
          <w:szCs w:val="28"/>
        </w:rPr>
        <w:br/>
        <w:t>closer to the bodhichitta.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These thoughts that come up, they're not bad.</w:t>
      </w:r>
      <w:r w:rsidRPr="003F282E">
        <w:rPr>
          <w:rFonts w:ascii="Times New Roman" w:hAnsi="Times New Roman" w:cs="Times New Roman"/>
          <w:sz w:val="28"/>
          <w:szCs w:val="28"/>
        </w:rPr>
        <w:br/>
        <w:t>Anyway, meditation isn’t about getting rid of</w:t>
      </w:r>
      <w:r w:rsidRPr="003F282E">
        <w:rPr>
          <w:rFonts w:ascii="Times New Roman" w:hAnsi="Times New Roman" w:cs="Times New Roman"/>
          <w:sz w:val="28"/>
          <w:szCs w:val="28"/>
        </w:rPr>
        <w:br/>
        <w:t>thoughts</w:t>
      </w:r>
      <w:r w:rsidRPr="003F282E">
        <w:rPr>
          <w:rFonts w:ascii="Times New Roman" w:hAnsi="Times New Roman" w:cs="Times New Roman"/>
          <w:sz w:val="28"/>
          <w:szCs w:val="28"/>
        </w:rPr>
        <w:br/>
        <w:t>fo</w:t>
      </w:r>
      <w:r w:rsidRPr="003F282E">
        <w:rPr>
          <w:rFonts w:ascii="Times New Roman" w:hAnsi="Times New Roman" w:cs="Times New Roman"/>
          <w:sz w:val="28"/>
          <w:szCs w:val="28"/>
        </w:rPr>
        <w:t>llow the breath and label your thoughts, you learn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you'll think forever. Nevertheless, if you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to let things go. Beliefs of solidness, beliefs of empti-</w:t>
      </w:r>
      <w:r w:rsidRPr="003F282E">
        <w:rPr>
          <w:rFonts w:ascii="Times New Roman" w:hAnsi="Times New Roman" w:cs="Times New Roman"/>
          <w:sz w:val="28"/>
          <w:szCs w:val="28"/>
        </w:rPr>
        <w:br/>
        <w:t>ness, let it all go. If you learn to let things go,</w:t>
      </w:r>
      <w:r w:rsidRPr="003F282E">
        <w:rPr>
          <w:rFonts w:ascii="Times New Roman" w:hAnsi="Times New Roman" w:cs="Times New Roman"/>
          <w:sz w:val="28"/>
          <w:szCs w:val="28"/>
        </w:rPr>
        <w:br/>
        <w:t>thoughts are no problem. But at this point, for mo</w:t>
      </w:r>
      <w:r w:rsidRPr="003F282E">
        <w:rPr>
          <w:rFonts w:ascii="Times New Roman" w:hAnsi="Times New Roman" w:cs="Times New Roman"/>
          <w:sz w:val="28"/>
          <w:szCs w:val="28"/>
        </w:rPr>
        <w:t>st</w:t>
      </w:r>
      <w:r w:rsidRPr="003F282E">
        <w:rPr>
          <w:rFonts w:ascii="Times New Roman" w:hAnsi="Times New Roman" w:cs="Times New Roman"/>
          <w:sz w:val="28"/>
          <w:szCs w:val="28"/>
        </w:rPr>
        <w:br/>
        <w:t>of us, our thoughts are very tied up with our identity,</w:t>
      </w:r>
      <w:r w:rsidRPr="003F282E">
        <w:rPr>
          <w:rFonts w:ascii="Times New Roman" w:hAnsi="Times New Roman" w:cs="Times New Roman"/>
          <w:sz w:val="28"/>
          <w:szCs w:val="28"/>
        </w:rPr>
        <w:br/>
        <w:t>with our sense of problem and our sense of how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things are.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next absolute slogan is “Rest in the nature of</w:t>
      </w:r>
      <w:r w:rsidRPr="003F282E">
        <w:rPr>
          <w:rFonts w:ascii="Times New Roman" w:hAnsi="Times New Roman" w:cs="Times New Roman"/>
          <w:sz w:val="28"/>
          <w:szCs w:val="28"/>
        </w:rPr>
        <w:br/>
        <w:t>alaya, the essence.” We can learn to let thoughts go</w:t>
      </w:r>
      <w:r w:rsidRPr="003F282E">
        <w:rPr>
          <w:rFonts w:ascii="Times New Roman" w:hAnsi="Times New Roman" w:cs="Times New Roman"/>
          <w:sz w:val="28"/>
          <w:szCs w:val="28"/>
        </w:rPr>
        <w:br/>
        <w:t>and just rest our mind in its na</w:t>
      </w:r>
      <w:r w:rsidRPr="003F282E">
        <w:rPr>
          <w:rFonts w:ascii="Times New Roman" w:hAnsi="Times New Roman" w:cs="Times New Roman"/>
          <w:sz w:val="28"/>
          <w:szCs w:val="28"/>
        </w:rPr>
        <w:t>tural state, in alaya,</w:t>
      </w:r>
      <w:r w:rsidRPr="003F282E">
        <w:rPr>
          <w:rFonts w:ascii="Times New Roman" w:hAnsi="Times New Roman" w:cs="Times New Roman"/>
          <w:sz w:val="28"/>
          <w:szCs w:val="28"/>
        </w:rPr>
        <w:br/>
        <w:t>which is a word that means the open primordial basis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24 of 101</w:t>
      </w:r>
      <w:r w:rsidRPr="003F282E">
        <w:rPr>
          <w:rFonts w:ascii="Times New Roman" w:hAnsi="Times New Roman" w:cs="Times New Roman"/>
          <w:sz w:val="28"/>
          <w:szCs w:val="28"/>
        </w:rPr>
        <w:br/>
        <w:t>26 Pulling Out the Rug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of all phenomena. We can rest in the fundamental</w:t>
      </w:r>
      <w:r w:rsidRPr="003F282E">
        <w:rPr>
          <w:rFonts w:ascii="Times New Roman" w:hAnsi="Times New Roman" w:cs="Times New Roman"/>
          <w:sz w:val="28"/>
          <w:szCs w:val="28"/>
        </w:rPr>
        <w:br/>
        <w:t>openness and enjoy the display of whatever arises</w:t>
      </w:r>
      <w:r w:rsidRPr="003F282E">
        <w:rPr>
          <w:rFonts w:ascii="Times New Roman" w:hAnsi="Times New Roman" w:cs="Times New Roman"/>
          <w:sz w:val="28"/>
          <w:szCs w:val="28"/>
        </w:rPr>
        <w:br/>
        <w:t>without making such a big deal.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So if yo</w:t>
      </w:r>
      <w:r w:rsidRPr="003F282E">
        <w:rPr>
          <w:rFonts w:ascii="Times New Roman" w:hAnsi="Times New Roman" w:cs="Times New Roman"/>
          <w:sz w:val="28"/>
          <w:szCs w:val="28"/>
        </w:rPr>
        <w:t>u think that everything is solid, that’s one</w:t>
      </w:r>
      <w:r w:rsidRPr="003F282E">
        <w:rPr>
          <w:rFonts w:ascii="Times New Roman" w:hAnsi="Times New Roman" w:cs="Times New Roman"/>
          <w:sz w:val="28"/>
          <w:szCs w:val="28"/>
        </w:rPr>
        <w:br/>
        <w:t>trap, and if you change that for a different belief sys-</w:t>
      </w:r>
      <w:r w:rsidRPr="003F282E">
        <w:rPr>
          <w:rFonts w:ascii="Times New Roman" w:hAnsi="Times New Roman" w:cs="Times New Roman"/>
          <w:sz w:val="28"/>
          <w:szCs w:val="28"/>
        </w:rPr>
        <w:br/>
        <w:t>tem, that’s another trap. We have to pull the rug out</w:t>
      </w:r>
      <w:r w:rsidRPr="003F282E">
        <w:rPr>
          <w:rFonts w:ascii="Times New Roman" w:hAnsi="Times New Roman" w:cs="Times New Roman"/>
          <w:sz w:val="28"/>
          <w:szCs w:val="28"/>
        </w:rPr>
        <w:br/>
        <w:t>from our belief systems altogether. We can do that by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letting go of our beliefs, and also our sense </w:t>
      </w:r>
      <w:r w:rsidRPr="003F282E">
        <w:rPr>
          <w:rFonts w:ascii="Times New Roman" w:hAnsi="Times New Roman" w:cs="Times New Roman"/>
          <w:sz w:val="28"/>
          <w:szCs w:val="28"/>
        </w:rPr>
        <w:t>of what is</w:t>
      </w:r>
      <w:r w:rsidRPr="003F282E">
        <w:rPr>
          <w:rFonts w:ascii="Times New Roman" w:hAnsi="Times New Roman" w:cs="Times New Roman"/>
          <w:sz w:val="28"/>
          <w:szCs w:val="28"/>
        </w:rPr>
        <w:br/>
        <w:t>right and wrong, by just going back to the simplicity</w:t>
      </w:r>
      <w:r w:rsidRPr="003F282E">
        <w:rPr>
          <w:rFonts w:ascii="Times New Roman" w:hAnsi="Times New Roman" w:cs="Times New Roman"/>
          <w:sz w:val="28"/>
          <w:szCs w:val="28"/>
        </w:rPr>
        <w:br/>
        <w:t>and the immediacy of our present experience, resting</w:t>
      </w:r>
      <w:r w:rsidRPr="003F282E">
        <w:rPr>
          <w:rFonts w:ascii="Times New Roman" w:hAnsi="Times New Roman" w:cs="Times New Roman"/>
          <w:sz w:val="28"/>
          <w:szCs w:val="28"/>
        </w:rPr>
        <w:br/>
        <w:t>in the nature of alaya.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25 of 101</w:t>
      </w:r>
      <w:r w:rsidRPr="003F282E">
        <w:rPr>
          <w:rFonts w:ascii="Times New Roman" w:hAnsi="Times New Roman" w:cs="Times New Roman"/>
          <w:sz w:val="28"/>
          <w:szCs w:val="28"/>
        </w:rPr>
        <w:br/>
        <w:t>4</w:t>
      </w:r>
      <w:r w:rsidRPr="003F282E">
        <w:rPr>
          <w:rFonts w:ascii="Times New Roman" w:hAnsi="Times New Roman" w:cs="Times New Roman"/>
          <w:sz w:val="28"/>
          <w:szCs w:val="28"/>
        </w:rPr>
        <w:br/>
        <w:t>Let the World Speak</w:t>
      </w:r>
      <w:r w:rsidRPr="003F282E">
        <w:rPr>
          <w:rFonts w:ascii="Times New Roman" w:hAnsi="Times New Roman" w:cs="Times New Roman"/>
          <w:sz w:val="28"/>
          <w:szCs w:val="28"/>
        </w:rPr>
        <w:br/>
        <w:t>for Itself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HE LAST of the absolute bodhichitta slogans is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“In postmeditatio</w:t>
      </w:r>
      <w:r w:rsidRPr="003F282E">
        <w:rPr>
          <w:rFonts w:ascii="Times New Roman" w:hAnsi="Times New Roman" w:cs="Times New Roman"/>
          <w:sz w:val="28"/>
          <w:szCs w:val="28"/>
        </w:rPr>
        <w:t>n, be a child of illusion.” This</w:t>
      </w:r>
      <w:r w:rsidRPr="003F282E">
        <w:rPr>
          <w:rFonts w:ascii="Times New Roman" w:hAnsi="Times New Roman" w:cs="Times New Roman"/>
          <w:sz w:val="28"/>
          <w:szCs w:val="28"/>
        </w:rPr>
        <w:br/>
        <w:t>slogan says that when you're not formally practicing</w:t>
      </w:r>
      <w:r w:rsidRPr="003F282E">
        <w:rPr>
          <w:rFonts w:ascii="Times New Roman" w:hAnsi="Times New Roman" w:cs="Times New Roman"/>
          <w:sz w:val="28"/>
          <w:szCs w:val="28"/>
        </w:rPr>
        <w:br/>
        <w:t>meditation—which is basically the whole rest of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your life—you should be a child of illusion. This is a</w:t>
      </w:r>
      <w:r w:rsidRPr="003F282E">
        <w:rPr>
          <w:rFonts w:ascii="Times New Roman" w:hAnsi="Times New Roman" w:cs="Times New Roman"/>
          <w:sz w:val="28"/>
          <w:szCs w:val="28"/>
        </w:rPr>
        <w:br/>
        <w:t>haunting and poetic image, not all that easy to de-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fine. The way </w:t>
      </w:r>
      <w:r w:rsidRPr="003F282E">
        <w:rPr>
          <w:rFonts w:ascii="Times New Roman" w:hAnsi="Times New Roman" w:cs="Times New Roman"/>
          <w:sz w:val="28"/>
          <w:szCs w:val="28"/>
        </w:rPr>
        <w:t>it’s phrased tends to encourage you to</w:t>
      </w:r>
      <w:r w:rsidRPr="003F282E">
        <w:rPr>
          <w:rFonts w:ascii="Times New Roman" w:hAnsi="Times New Roman" w:cs="Times New Roman"/>
          <w:sz w:val="28"/>
          <w:szCs w:val="28"/>
        </w:rPr>
        <w:br/>
        <w:t>not define it. The idea is that your experience after</w:t>
      </w:r>
      <w:r w:rsidRPr="003F282E">
        <w:rPr>
          <w:rFonts w:ascii="Times New Roman" w:hAnsi="Times New Roman" w:cs="Times New Roman"/>
          <w:sz w:val="28"/>
          <w:szCs w:val="28"/>
        </w:rPr>
        <w:br/>
        <w:t>you finish sitting practice could be a fresh take, an</w:t>
      </w:r>
      <w:r w:rsidRPr="003F282E">
        <w:rPr>
          <w:rFonts w:ascii="Times New Roman" w:hAnsi="Times New Roman" w:cs="Times New Roman"/>
          <w:sz w:val="28"/>
          <w:szCs w:val="28"/>
        </w:rPr>
        <w:br/>
        <w:t>ongoing opportunity to let go and lighten up.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This slogan has a lot to do with looking out and</w:t>
      </w:r>
      <w:r w:rsidRPr="003F282E">
        <w:rPr>
          <w:rFonts w:ascii="Times New Roman" w:hAnsi="Times New Roman" w:cs="Times New Roman"/>
          <w:sz w:val="28"/>
          <w:szCs w:val="28"/>
        </w:rPr>
        <w:br/>
        <w:t>connecting wi</w:t>
      </w:r>
      <w:r w:rsidRPr="003F282E">
        <w:rPr>
          <w:rFonts w:ascii="Times New Roman" w:hAnsi="Times New Roman" w:cs="Times New Roman"/>
          <w:sz w:val="28"/>
          <w:szCs w:val="28"/>
        </w:rPr>
        <w:t>th the atmosphere, with the environ-</w:t>
      </w:r>
      <w:r w:rsidRPr="003F282E">
        <w:rPr>
          <w:rFonts w:ascii="Times New Roman" w:hAnsi="Times New Roman" w:cs="Times New Roman"/>
          <w:sz w:val="28"/>
          <w:szCs w:val="28"/>
        </w:rPr>
        <w:br/>
        <w:t>ment that you're in, with the quality of your experi-</w:t>
      </w:r>
      <w:r w:rsidRPr="003F282E">
        <w:rPr>
          <w:rFonts w:ascii="Times New Roman" w:hAnsi="Times New Roman" w:cs="Times New Roman"/>
          <w:sz w:val="28"/>
          <w:szCs w:val="28"/>
        </w:rPr>
        <w:br/>
        <w:t>ence. You realize that it’s not all that solid. There's</w:t>
      </w:r>
      <w:r w:rsidRPr="003F282E">
        <w:rPr>
          <w:rFonts w:ascii="Times New Roman" w:hAnsi="Times New Roman" w:cs="Times New Roman"/>
          <w:sz w:val="28"/>
          <w:szCs w:val="28"/>
        </w:rPr>
        <w:br/>
        <w:t>always something happening that you can’t pin down</w:t>
      </w:r>
      <w:r w:rsidRPr="003F282E">
        <w:rPr>
          <w:rFonts w:ascii="Times New Roman" w:hAnsi="Times New Roman" w:cs="Times New Roman"/>
          <w:sz w:val="28"/>
          <w:szCs w:val="28"/>
        </w:rPr>
        <w:br/>
        <w:t>with words or thoughts. It’s like the first day of spring.</w:t>
      </w:r>
      <w:r w:rsidRPr="003F282E">
        <w:rPr>
          <w:rFonts w:ascii="Times New Roman" w:hAnsi="Times New Roman" w:cs="Times New Roman"/>
          <w:sz w:val="28"/>
          <w:szCs w:val="28"/>
        </w:rPr>
        <w:br/>
        <w:t>There's a special quality about that day; it is what it</w:t>
      </w:r>
      <w:r w:rsidRPr="003F282E">
        <w:rPr>
          <w:rFonts w:ascii="Times New Roman" w:hAnsi="Times New Roman" w:cs="Times New Roman"/>
          <w:sz w:val="28"/>
          <w:szCs w:val="28"/>
        </w:rPr>
        <w:br/>
        <w:t>is, no matter what opinion you may have of it.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When we study Buddhism, we learn about the</w:t>
      </w:r>
      <w:r w:rsidRPr="003F282E">
        <w:rPr>
          <w:rFonts w:ascii="Times New Roman" w:hAnsi="Times New Roman" w:cs="Times New Roman"/>
          <w:sz w:val="28"/>
          <w:szCs w:val="28"/>
        </w:rPr>
        <w:br/>
        <w:t>view and the meditation as supports for encouraging</w:t>
      </w:r>
      <w:r w:rsidRPr="003F282E">
        <w:rPr>
          <w:rFonts w:ascii="Times New Roman" w:hAnsi="Times New Roman" w:cs="Times New Roman"/>
          <w:sz w:val="28"/>
          <w:szCs w:val="28"/>
        </w:rPr>
        <w:br/>
        <w:t>us to let go of ego and just be with things as they are.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27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26 of 101</w:t>
      </w:r>
      <w:r w:rsidRPr="003F282E">
        <w:rPr>
          <w:rFonts w:ascii="Times New Roman" w:hAnsi="Times New Roman" w:cs="Times New Roman"/>
          <w:sz w:val="28"/>
          <w:szCs w:val="28"/>
        </w:rPr>
        <w:br/>
        <w:t>28 Let the World Speak for Itself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These absolute bodhichitta slogans present the view.</w:t>
      </w:r>
      <w:r w:rsidRPr="003F282E">
        <w:rPr>
          <w:rFonts w:ascii="Times New Roman" w:hAnsi="Times New Roman" w:cs="Times New Roman"/>
          <w:sz w:val="28"/>
          <w:szCs w:val="28"/>
        </w:rPr>
        <w:br/>
        <w:t>“In postmeditation, be a child of illusion” or “Regard</w:t>
      </w:r>
      <w:r w:rsidRPr="003F282E">
        <w:rPr>
          <w:rFonts w:ascii="Times New Roman" w:hAnsi="Times New Roman" w:cs="Times New Roman"/>
          <w:sz w:val="28"/>
          <w:szCs w:val="28"/>
        </w:rPr>
        <w:br/>
        <w:t>all dharmas as dreams” for example, are pithy re-</w:t>
      </w:r>
      <w:r w:rsidRPr="003F282E">
        <w:rPr>
          <w:rFonts w:ascii="Times New Roman" w:hAnsi="Times New Roman" w:cs="Times New Roman"/>
          <w:sz w:val="28"/>
          <w:szCs w:val="28"/>
        </w:rPr>
        <w:br/>
        <w:t>minders of an underlying way of looking at</w:t>
      </w:r>
      <w:r w:rsidRPr="003F282E">
        <w:rPr>
          <w:rFonts w:ascii="Times New Roman" w:hAnsi="Times New Roman" w:cs="Times New Roman"/>
          <w:sz w:val="28"/>
          <w:szCs w:val="28"/>
        </w:rPr>
        <w:t xml:space="preserve"> the world.</w:t>
      </w:r>
      <w:r w:rsidRPr="003F282E">
        <w:rPr>
          <w:rFonts w:ascii="Times New Roman" w:hAnsi="Times New Roman" w:cs="Times New Roman"/>
          <w:sz w:val="28"/>
          <w:szCs w:val="28"/>
        </w:rPr>
        <w:br/>
        <w:t>You don't exactly have to be able to grasp this view,</w:t>
      </w:r>
      <w:r w:rsidRPr="003F282E">
        <w:rPr>
          <w:rFonts w:ascii="Times New Roman" w:hAnsi="Times New Roman" w:cs="Times New Roman"/>
          <w:sz w:val="28"/>
          <w:szCs w:val="28"/>
        </w:rPr>
        <w:br/>
        <w:t>but it points you in a certain direction. The sugges-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tion that you view the world this way—as less than</w:t>
      </w:r>
      <w:r w:rsidRPr="003F282E">
        <w:rPr>
          <w:rFonts w:ascii="Times New Roman" w:hAnsi="Times New Roman" w:cs="Times New Roman"/>
          <w:sz w:val="28"/>
          <w:szCs w:val="28"/>
        </w:rPr>
        <w:br/>
        <w:t>solid—sows seeds and wakes up certain aspects of</w:t>
      </w:r>
      <w:r w:rsidRPr="003F282E">
        <w:rPr>
          <w:rFonts w:ascii="Times New Roman" w:hAnsi="Times New Roman" w:cs="Times New Roman"/>
          <w:sz w:val="28"/>
          <w:szCs w:val="28"/>
        </w:rPr>
        <w:br/>
        <w:t>your being.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Both the view and the </w:t>
      </w:r>
      <w:r w:rsidRPr="003F282E">
        <w:rPr>
          <w:rFonts w:ascii="Times New Roman" w:hAnsi="Times New Roman" w:cs="Times New Roman"/>
          <w:sz w:val="28"/>
          <w:szCs w:val="28"/>
        </w:rPr>
        <w:t>meditation are great sup-</w:t>
      </w:r>
      <w:r w:rsidRPr="003F282E">
        <w:rPr>
          <w:rFonts w:ascii="Times New Roman" w:hAnsi="Times New Roman" w:cs="Times New Roman"/>
          <w:sz w:val="28"/>
          <w:szCs w:val="28"/>
        </w:rPr>
        <w:br/>
        <w:t>ports. They give you something to hold on to, even</w:t>
      </w:r>
      <w:r w:rsidRPr="003F282E">
        <w:rPr>
          <w:rFonts w:ascii="Times New Roman" w:hAnsi="Times New Roman" w:cs="Times New Roman"/>
          <w:sz w:val="28"/>
          <w:szCs w:val="28"/>
        </w:rPr>
        <w:br/>
        <w:t>though all of the teachings are about not holding on</w:t>
      </w:r>
      <w:r w:rsidRPr="003F282E">
        <w:rPr>
          <w:rFonts w:ascii="Times New Roman" w:hAnsi="Times New Roman" w:cs="Times New Roman"/>
          <w:sz w:val="28"/>
          <w:szCs w:val="28"/>
        </w:rPr>
        <w:br/>
        <w:t>to anything. We don’t just talk, we actually get down</w:t>
      </w:r>
      <w:r w:rsidRPr="003F282E">
        <w:rPr>
          <w:rFonts w:ascii="Times New Roman" w:hAnsi="Times New Roman" w:cs="Times New Roman"/>
          <w:sz w:val="28"/>
          <w:szCs w:val="28"/>
        </w:rPr>
        <w:br/>
        <w:t>to it. That's the practice, that’s the meditation. You</w:t>
      </w:r>
      <w:r w:rsidRPr="003F282E">
        <w:rPr>
          <w:rFonts w:ascii="Times New Roman" w:hAnsi="Times New Roman" w:cs="Times New Roman"/>
          <w:sz w:val="28"/>
          <w:szCs w:val="28"/>
        </w:rPr>
        <w:br/>
        <w:t>can talk about li</w:t>
      </w:r>
      <w:r w:rsidRPr="003F282E">
        <w:rPr>
          <w:rFonts w:ascii="Times New Roman" w:hAnsi="Times New Roman" w:cs="Times New Roman"/>
          <w:sz w:val="28"/>
          <w:szCs w:val="28"/>
        </w:rPr>
        <w:t>ghtening up till you’re purple in the</w:t>
      </w:r>
      <w:r w:rsidRPr="003F282E">
        <w:rPr>
          <w:rFonts w:ascii="Times New Roman" w:hAnsi="Times New Roman" w:cs="Times New Roman"/>
          <w:sz w:val="28"/>
          <w:szCs w:val="28"/>
        </w:rPr>
        <w:br/>
        <w:t>face, but then you have the opportunity to practice</w:t>
      </w:r>
      <w:r w:rsidRPr="003F282E">
        <w:rPr>
          <w:rFonts w:ascii="Times New Roman" w:hAnsi="Times New Roman" w:cs="Times New Roman"/>
          <w:sz w:val="28"/>
          <w:szCs w:val="28"/>
        </w:rPr>
        <w:br/>
        <w:t>lightening up with the outbreath, lightening up with</w:t>
      </w:r>
      <w:r w:rsidRPr="003F282E">
        <w:rPr>
          <w:rFonts w:ascii="Times New Roman" w:hAnsi="Times New Roman" w:cs="Times New Roman"/>
          <w:sz w:val="28"/>
          <w:szCs w:val="28"/>
        </w:rPr>
        <w:br/>
        <w:t>the labeling. There is actual practice, a method that</w:t>
      </w:r>
      <w:r w:rsidRPr="003F282E">
        <w:rPr>
          <w:rFonts w:ascii="Times New Roman" w:hAnsi="Times New Roman" w:cs="Times New Roman"/>
          <w:sz w:val="28"/>
          <w:szCs w:val="28"/>
        </w:rPr>
        <w:br/>
        <w:t>you're given, a discipline.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view and the meditation ar</w:t>
      </w:r>
      <w:r w:rsidRPr="003F282E">
        <w:rPr>
          <w:rFonts w:ascii="Times New Roman" w:hAnsi="Times New Roman" w:cs="Times New Roman"/>
          <w:sz w:val="28"/>
          <w:szCs w:val="28"/>
        </w:rPr>
        <w:t>e encouragements</w:t>
      </w:r>
      <w:r w:rsidRPr="003F282E">
        <w:rPr>
          <w:rFonts w:ascii="Times New Roman" w:hAnsi="Times New Roman" w:cs="Times New Roman"/>
          <w:sz w:val="28"/>
          <w:szCs w:val="28"/>
        </w:rPr>
        <w:br/>
        <w:t>to relax enough so that finally the atmosphere of your</w:t>
      </w:r>
      <w:r w:rsidRPr="003F282E">
        <w:rPr>
          <w:rFonts w:ascii="Times New Roman" w:hAnsi="Times New Roman" w:cs="Times New Roman"/>
          <w:sz w:val="28"/>
          <w:szCs w:val="28"/>
        </w:rPr>
        <w:br/>
        <w:t>experience just begins to come to you. How things re-</w:t>
      </w:r>
      <w:r w:rsidRPr="003F282E">
        <w:rPr>
          <w:rFonts w:ascii="Times New Roman" w:hAnsi="Times New Roman" w:cs="Times New Roman"/>
          <w:sz w:val="28"/>
          <w:szCs w:val="28"/>
        </w:rPr>
        <w:br/>
        <w:t>ally are can’t be taught; no one can give you a for-</w:t>
      </w:r>
      <w:r w:rsidRPr="003F282E">
        <w:rPr>
          <w:rFonts w:ascii="Times New Roman" w:hAnsi="Times New Roman" w:cs="Times New Roman"/>
          <w:sz w:val="28"/>
          <w:szCs w:val="28"/>
        </w:rPr>
        <w:br/>
        <w:t>mula: A + B + C = enlightenment.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These supports are often likened to a raft.</w:t>
      </w:r>
      <w:r w:rsidRPr="003F282E">
        <w:rPr>
          <w:rFonts w:ascii="Times New Roman" w:hAnsi="Times New Roman" w:cs="Times New Roman"/>
          <w:sz w:val="28"/>
          <w:szCs w:val="28"/>
        </w:rPr>
        <w:t xml:space="preserve"> You</w:t>
      </w:r>
      <w:r w:rsidRPr="003F282E">
        <w:rPr>
          <w:rFonts w:ascii="Times New Roman" w:hAnsi="Times New Roman" w:cs="Times New Roman"/>
          <w:sz w:val="28"/>
          <w:szCs w:val="28"/>
        </w:rPr>
        <w:br/>
        <w:t>need the raft to cross the river, to get to the other</w:t>
      </w:r>
      <w:r w:rsidRPr="003F282E">
        <w:rPr>
          <w:rFonts w:ascii="Times New Roman" w:hAnsi="Times New Roman" w:cs="Times New Roman"/>
          <w:sz w:val="28"/>
          <w:szCs w:val="28"/>
        </w:rPr>
        <w:br/>
        <w:t>side; when you get over there, you leave the raft be-</w:t>
      </w:r>
      <w:r w:rsidRPr="003F282E">
        <w:rPr>
          <w:rFonts w:ascii="Times New Roman" w:hAnsi="Times New Roman" w:cs="Times New Roman"/>
          <w:sz w:val="28"/>
          <w:szCs w:val="28"/>
        </w:rPr>
        <w:br/>
        <w:t>hind. That’s an interesting image, but in experience</w:t>
      </w:r>
      <w:r w:rsidRPr="003F282E">
        <w:rPr>
          <w:rFonts w:ascii="Times New Roman" w:hAnsi="Times New Roman" w:cs="Times New Roman"/>
          <w:sz w:val="28"/>
          <w:szCs w:val="28"/>
        </w:rPr>
        <w:br/>
        <w:t>it’s more like the raft gives out on you in the middle of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27 of 101</w:t>
      </w:r>
      <w:r w:rsidRPr="003F282E">
        <w:rPr>
          <w:rFonts w:ascii="Times New Roman" w:hAnsi="Times New Roman" w:cs="Times New Roman"/>
          <w:sz w:val="28"/>
          <w:szCs w:val="28"/>
        </w:rPr>
        <w:br/>
        <w:t>Let the World Sp</w:t>
      </w:r>
      <w:r w:rsidRPr="003F282E">
        <w:rPr>
          <w:rFonts w:ascii="Times New Roman" w:hAnsi="Times New Roman" w:cs="Times New Roman"/>
          <w:sz w:val="28"/>
          <w:szCs w:val="28"/>
        </w:rPr>
        <w:t>eak for Itself 29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river and you never really get to solid ground. This</w:t>
      </w:r>
      <w:r w:rsidRPr="003F282E">
        <w:rPr>
          <w:rFonts w:ascii="Times New Roman" w:hAnsi="Times New Roman" w:cs="Times New Roman"/>
          <w:sz w:val="28"/>
          <w:szCs w:val="28"/>
        </w:rPr>
        <w:br/>
        <w:t>is what is meant by becoming a child of illusion.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“child of illusion” image seems apt because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young children seem to live in a world in which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things are not so solid. You see </w:t>
      </w:r>
      <w:r w:rsidRPr="003F282E">
        <w:rPr>
          <w:rFonts w:ascii="Times New Roman" w:hAnsi="Times New Roman" w:cs="Times New Roman"/>
          <w:sz w:val="28"/>
          <w:szCs w:val="28"/>
        </w:rPr>
        <w:t>a sense of wonder in</w:t>
      </w:r>
      <w:r w:rsidRPr="003F282E">
        <w:rPr>
          <w:rFonts w:ascii="Times New Roman" w:hAnsi="Times New Roman" w:cs="Times New Roman"/>
          <w:sz w:val="28"/>
          <w:szCs w:val="28"/>
        </w:rPr>
        <w:br/>
        <w:t>all young children, which they later lose. This slogan</w:t>
      </w:r>
      <w:r w:rsidRPr="003F282E">
        <w:rPr>
          <w:rFonts w:ascii="Times New Roman" w:hAnsi="Times New Roman" w:cs="Times New Roman"/>
          <w:sz w:val="28"/>
          <w:szCs w:val="28"/>
        </w:rPr>
        <w:br/>
        <w:t>encourages us to be that way again.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 read a book called The Holographic Universe,</w:t>
      </w:r>
      <w:r w:rsidRPr="003F282E">
        <w:rPr>
          <w:rFonts w:ascii="Times New Roman" w:hAnsi="Times New Roman" w:cs="Times New Roman"/>
          <w:sz w:val="28"/>
          <w:szCs w:val="28"/>
        </w:rPr>
        <w:br/>
        <w:t>which is about science making the same discoveries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that we make sitting in meditation. The room </w:t>
      </w:r>
      <w:r w:rsidRPr="003F282E">
        <w:rPr>
          <w:rFonts w:ascii="Times New Roman" w:hAnsi="Times New Roman" w:cs="Times New Roman"/>
          <w:sz w:val="28"/>
          <w:szCs w:val="28"/>
        </w:rPr>
        <w:t>that we</w:t>
      </w:r>
      <w:r w:rsidRPr="003F282E">
        <w:rPr>
          <w:rFonts w:ascii="Times New Roman" w:hAnsi="Times New Roman" w:cs="Times New Roman"/>
          <w:sz w:val="28"/>
          <w:szCs w:val="28"/>
        </w:rPr>
        <w:br/>
        <w:t>sit in is solid and very vivid; it would be ridiculous to</w:t>
      </w:r>
      <w:r w:rsidRPr="003F282E">
        <w:rPr>
          <w:rFonts w:ascii="Times New Roman" w:hAnsi="Times New Roman" w:cs="Times New Roman"/>
          <w:sz w:val="28"/>
          <w:szCs w:val="28"/>
        </w:rPr>
        <w:br/>
        <w:t>say that it wasn’t there. But what science is finding</w:t>
      </w:r>
      <w:r w:rsidRPr="003F282E">
        <w:rPr>
          <w:rFonts w:ascii="Times New Roman" w:hAnsi="Times New Roman" w:cs="Times New Roman"/>
          <w:sz w:val="28"/>
          <w:szCs w:val="28"/>
        </w:rPr>
        <w:br/>
        <w:t>out is that the material world isn’t as solid as it seems;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it’s more like a hologram—vivid, but empty at the</w:t>
      </w:r>
      <w:r w:rsidRPr="003F282E">
        <w:rPr>
          <w:rFonts w:ascii="Times New Roman" w:hAnsi="Times New Roman" w:cs="Times New Roman"/>
          <w:sz w:val="28"/>
          <w:szCs w:val="28"/>
        </w:rPr>
        <w:br/>
        <w:t>same time. In fact, the mo</w:t>
      </w:r>
      <w:r w:rsidRPr="003F282E">
        <w:rPr>
          <w:rFonts w:ascii="Times New Roman" w:hAnsi="Times New Roman" w:cs="Times New Roman"/>
          <w:sz w:val="28"/>
          <w:szCs w:val="28"/>
        </w:rPr>
        <w:t>re you realize the lack of</w:t>
      </w:r>
      <w:r w:rsidRPr="003F282E">
        <w:rPr>
          <w:rFonts w:ascii="Times New Roman" w:hAnsi="Times New Roman" w:cs="Times New Roman"/>
          <w:sz w:val="28"/>
          <w:szCs w:val="28"/>
        </w:rPr>
        <w:br/>
        <w:t>solidity of things, the more vivid things appear.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‘Trungpa Rinpoche expresses this paradox in poetic</w:t>
      </w:r>
      <w:r w:rsidRPr="003F282E">
        <w:rPr>
          <w:rFonts w:ascii="Times New Roman" w:hAnsi="Times New Roman" w:cs="Times New Roman"/>
          <w:sz w:val="28"/>
          <w:szCs w:val="28"/>
        </w:rPr>
        <w:br/>
        <w:t>and haunting language. To paraphrase The Sadhana</w:t>
      </w:r>
      <w:r w:rsidRPr="003F282E">
        <w:rPr>
          <w:rFonts w:ascii="Times New Roman" w:hAnsi="Times New Roman" w:cs="Times New Roman"/>
          <w:sz w:val="28"/>
          <w:szCs w:val="28"/>
        </w:rPr>
        <w:br/>
        <w:t>of Mahamudra: everything you see is vividly unreal in</w:t>
      </w:r>
      <w:r w:rsidRPr="003F282E">
        <w:rPr>
          <w:rFonts w:ascii="Times New Roman" w:hAnsi="Times New Roman" w:cs="Times New Roman"/>
          <w:sz w:val="28"/>
          <w:szCs w:val="28"/>
        </w:rPr>
        <w:br/>
        <w:t>emptiness, yet there’s d</w:t>
      </w:r>
      <w:r w:rsidRPr="003F282E">
        <w:rPr>
          <w:rFonts w:ascii="Times New Roman" w:hAnsi="Times New Roman" w:cs="Times New Roman"/>
          <w:sz w:val="28"/>
          <w:szCs w:val="28"/>
        </w:rPr>
        <w:t>efinitely form. What you see</w:t>
      </w:r>
      <w:r w:rsidRPr="003F282E">
        <w:rPr>
          <w:rFonts w:ascii="Times New Roman" w:hAnsi="Times New Roman" w:cs="Times New Roman"/>
          <w:sz w:val="28"/>
          <w:szCs w:val="28"/>
        </w:rPr>
        <w:br/>
        <w:t>is not here; it’s not not here. It’s both and neither.</w:t>
      </w:r>
      <w:r w:rsidRPr="003F282E">
        <w:rPr>
          <w:rFonts w:ascii="Times New Roman" w:hAnsi="Times New Roman" w:cs="Times New Roman"/>
          <w:sz w:val="28"/>
          <w:szCs w:val="28"/>
        </w:rPr>
        <w:br/>
        <w:t>Everything you hear is the echo of emptiness, yet</w:t>
      </w:r>
      <w:r w:rsidRPr="003F282E">
        <w:rPr>
          <w:rFonts w:ascii="Times New Roman" w:hAnsi="Times New Roman" w:cs="Times New Roman"/>
          <w:sz w:val="28"/>
          <w:szCs w:val="28"/>
        </w:rPr>
        <w:br/>
        <w:t>there’s sound— it’s real—the echo of emptiness.</w:t>
      </w:r>
      <w:r w:rsidRPr="003F282E">
        <w:rPr>
          <w:rFonts w:ascii="Times New Roman" w:hAnsi="Times New Roman" w:cs="Times New Roman"/>
          <w:sz w:val="28"/>
          <w:szCs w:val="28"/>
        </w:rPr>
        <w:br/>
        <w:t>Then Trungpa Rinpoche goes on to say, “Good and</w:t>
      </w:r>
      <w:r w:rsidRPr="003F282E">
        <w:rPr>
          <w:rFonts w:ascii="Times New Roman" w:hAnsi="Times New Roman" w:cs="Times New Roman"/>
          <w:sz w:val="28"/>
          <w:szCs w:val="28"/>
        </w:rPr>
        <w:br/>
        <w:t>bad, happy and sad, all th</w:t>
      </w:r>
      <w:r w:rsidRPr="003F282E">
        <w:rPr>
          <w:rFonts w:ascii="Times New Roman" w:hAnsi="Times New Roman" w:cs="Times New Roman"/>
          <w:sz w:val="28"/>
          <w:szCs w:val="28"/>
        </w:rPr>
        <w:t>oughts vanish into empti-</w:t>
      </w:r>
      <w:r w:rsidRPr="003F282E">
        <w:rPr>
          <w:rFonts w:ascii="Times New Roman" w:hAnsi="Times New Roman" w:cs="Times New Roman"/>
          <w:sz w:val="28"/>
          <w:szCs w:val="28"/>
        </w:rPr>
        <w:br/>
        <w:t>ness like the imprint of a bird in the sky.”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This is as close as you could come to describing</w:t>
      </w:r>
      <w:r w:rsidRPr="003F282E">
        <w:rPr>
          <w:rFonts w:ascii="Times New Roman" w:hAnsi="Times New Roman" w:cs="Times New Roman"/>
          <w:sz w:val="28"/>
          <w:szCs w:val="28"/>
        </w:rPr>
        <w:br/>
        <w:t>what it means to be a child of illusion. That's the key</w:t>
      </w:r>
      <w:r w:rsidRPr="003F282E">
        <w:rPr>
          <w:rFonts w:ascii="Times New Roman" w:hAnsi="Times New Roman" w:cs="Times New Roman"/>
          <w:sz w:val="28"/>
          <w:szCs w:val="28"/>
        </w:rPr>
        <w:br/>
        <w:t>point: this good and bad, happy and sad, can be al-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28 of 101</w:t>
      </w:r>
      <w:r w:rsidRPr="003F282E">
        <w:rPr>
          <w:rFonts w:ascii="Times New Roman" w:hAnsi="Times New Roman" w:cs="Times New Roman"/>
          <w:sz w:val="28"/>
          <w:szCs w:val="28"/>
        </w:rPr>
        <w:br/>
        <w:t>the World S</w:t>
      </w:r>
      <w:r w:rsidRPr="003F282E">
        <w:rPr>
          <w:rFonts w:ascii="Times New Roman" w:hAnsi="Times New Roman" w:cs="Times New Roman"/>
          <w:sz w:val="28"/>
          <w:szCs w:val="28"/>
        </w:rPr>
        <w:t>peak for Itself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lowed to dissolve into emptiness like the imprint of a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bird in the sky.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practice and the view are supports, but</w:t>
      </w:r>
      <w:r w:rsidRPr="003F282E">
        <w:rPr>
          <w:rFonts w:ascii="Times New Roman" w:hAnsi="Times New Roman" w:cs="Times New Roman"/>
          <w:sz w:val="28"/>
          <w:szCs w:val="28"/>
        </w:rPr>
        <w:br/>
        <w:t>the real thing—the experience of sound being like</w:t>
      </w:r>
      <w:r w:rsidRPr="003F282E">
        <w:rPr>
          <w:rFonts w:ascii="Times New Roman" w:hAnsi="Times New Roman" w:cs="Times New Roman"/>
          <w:sz w:val="28"/>
          <w:szCs w:val="28"/>
        </w:rPr>
        <w:br/>
        <w:t>an echo of emptiness or everything you see being</w:t>
      </w:r>
      <w:r w:rsidRPr="003F282E">
        <w:rPr>
          <w:rFonts w:ascii="Times New Roman" w:hAnsi="Times New Roman" w:cs="Times New Roman"/>
          <w:sz w:val="28"/>
          <w:szCs w:val="28"/>
        </w:rPr>
        <w:br/>
        <w:t>vividly unreal—dawns on</w:t>
      </w:r>
      <w:r w:rsidRPr="003F282E">
        <w:rPr>
          <w:rFonts w:ascii="Times New Roman" w:hAnsi="Times New Roman" w:cs="Times New Roman"/>
          <w:sz w:val="28"/>
          <w:szCs w:val="28"/>
        </w:rPr>
        <w:t xml:space="preserve"> you, like waking up out of</w:t>
      </w:r>
      <w:r w:rsidRPr="003F282E">
        <w:rPr>
          <w:rFonts w:ascii="Times New Roman" w:hAnsi="Times New Roman" w:cs="Times New Roman"/>
          <w:sz w:val="28"/>
          <w:szCs w:val="28"/>
        </w:rPr>
        <w:br/>
        <w:t>an ancient sleep. There’s no way you can force it</w:t>
      </w:r>
      <w:r w:rsidRPr="003F282E">
        <w:rPr>
          <w:rFonts w:ascii="Times New Roman" w:hAnsi="Times New Roman" w:cs="Times New Roman"/>
          <w:sz w:val="28"/>
          <w:szCs w:val="28"/>
        </w:rPr>
        <w:br/>
        <w:t>or fake it. The view and the practice are there to be</w:t>
      </w:r>
      <w:r w:rsidRPr="003F282E">
        <w:rPr>
          <w:rFonts w:ascii="Times New Roman" w:hAnsi="Times New Roman" w:cs="Times New Roman"/>
          <w:sz w:val="28"/>
          <w:szCs w:val="28"/>
        </w:rPr>
        <w:br/>
        <w:t>experienced with a light touch, not to be taken as</w:t>
      </w:r>
      <w:r w:rsidRPr="003F282E">
        <w:rPr>
          <w:rFonts w:ascii="Times New Roman" w:hAnsi="Times New Roman" w:cs="Times New Roman"/>
          <w:sz w:val="28"/>
          <w:szCs w:val="28"/>
        </w:rPr>
        <w:br/>
        <w:t>dogma.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We have to listen to these slogans, chew on them,</w:t>
      </w:r>
      <w:r w:rsidRPr="003F282E">
        <w:rPr>
          <w:rFonts w:ascii="Times New Roman" w:hAnsi="Times New Roman" w:cs="Times New Roman"/>
          <w:sz w:val="28"/>
          <w:szCs w:val="28"/>
        </w:rPr>
        <w:br/>
        <w:t>and wonder abou</w:t>
      </w:r>
      <w:r w:rsidRPr="003F282E">
        <w:rPr>
          <w:rFonts w:ascii="Times New Roman" w:hAnsi="Times New Roman" w:cs="Times New Roman"/>
          <w:sz w:val="28"/>
          <w:szCs w:val="28"/>
        </w:rPr>
        <w:t>t them. We have to find out for our-</w:t>
      </w:r>
      <w:r w:rsidRPr="003F282E">
        <w:rPr>
          <w:rFonts w:ascii="Times New Roman" w:hAnsi="Times New Roman" w:cs="Times New Roman"/>
          <w:sz w:val="28"/>
          <w:szCs w:val="28"/>
        </w:rPr>
        <w:br/>
        <w:t>selves what they mean. They are like challenges</w:t>
      </w:r>
      <w:r w:rsidRPr="003F282E">
        <w:rPr>
          <w:rFonts w:ascii="Times New Roman" w:hAnsi="Times New Roman" w:cs="Times New Roman"/>
          <w:sz w:val="28"/>
          <w:szCs w:val="28"/>
        </w:rPr>
        <w:br/>
        <w:t>rather than statements of fact. If we let them, they</w:t>
      </w:r>
      <w:r w:rsidRPr="003F282E">
        <w:rPr>
          <w:rFonts w:ascii="Times New Roman" w:hAnsi="Times New Roman" w:cs="Times New Roman"/>
          <w:sz w:val="28"/>
          <w:szCs w:val="28"/>
        </w:rPr>
        <w:br/>
        <w:t>will lead us toward the fact that facts themselves are</w:t>
      </w:r>
      <w:r w:rsidRPr="003F282E">
        <w:rPr>
          <w:rFonts w:ascii="Times New Roman" w:hAnsi="Times New Roman" w:cs="Times New Roman"/>
          <w:sz w:val="28"/>
          <w:szCs w:val="28"/>
        </w:rPr>
        <w:br/>
        <w:t>very dubious. We can be a child of illusion through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our waking </w:t>
      </w:r>
      <w:r w:rsidRPr="003F282E">
        <w:rPr>
          <w:rFonts w:ascii="Times New Roman" w:hAnsi="Times New Roman" w:cs="Times New Roman"/>
          <w:sz w:val="28"/>
          <w:szCs w:val="28"/>
        </w:rPr>
        <w:t>and sleeping existence; through our birth</w:t>
      </w:r>
      <w:r w:rsidRPr="003F282E">
        <w:rPr>
          <w:rFonts w:ascii="Times New Roman" w:hAnsi="Times New Roman" w:cs="Times New Roman"/>
          <w:sz w:val="28"/>
          <w:szCs w:val="28"/>
        </w:rPr>
        <w:br/>
        <w:t>and our death, we can continually remain as a child</w:t>
      </w:r>
      <w:r w:rsidRPr="003F282E">
        <w:rPr>
          <w:rFonts w:ascii="Times New Roman" w:hAnsi="Times New Roman" w:cs="Times New Roman"/>
          <w:sz w:val="28"/>
          <w:szCs w:val="28"/>
        </w:rPr>
        <w:br/>
        <w:t>of illusion.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Being a child of illusion also has to do with begin-</w:t>
      </w:r>
      <w:r w:rsidRPr="003F282E">
        <w:rPr>
          <w:rFonts w:ascii="Times New Roman" w:hAnsi="Times New Roman" w:cs="Times New Roman"/>
          <w:sz w:val="28"/>
          <w:szCs w:val="28"/>
        </w:rPr>
        <w:br/>
        <w:t>ning to encourage yourself not to be a walking battle-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ground. We have such strong feelings of </w:t>
      </w:r>
      <w:r w:rsidRPr="003F282E">
        <w:rPr>
          <w:rFonts w:ascii="Times New Roman" w:hAnsi="Times New Roman" w:cs="Times New Roman"/>
          <w:sz w:val="28"/>
          <w:szCs w:val="28"/>
        </w:rPr>
        <w:t>good and</w:t>
      </w:r>
      <w:r w:rsidRPr="003F282E">
        <w:rPr>
          <w:rFonts w:ascii="Times New Roman" w:hAnsi="Times New Roman" w:cs="Times New Roman"/>
          <w:sz w:val="28"/>
          <w:szCs w:val="28"/>
        </w:rPr>
        <w:br/>
        <w:t>evil, right and wrong. We also feel that parts of our-</w:t>
      </w:r>
      <w:r w:rsidRPr="003F282E">
        <w:rPr>
          <w:rFonts w:ascii="Times New Roman" w:hAnsi="Times New Roman" w:cs="Times New Roman"/>
          <w:sz w:val="28"/>
          <w:szCs w:val="28"/>
        </w:rPr>
        <w:br/>
        <w:t>selves are bad or evil and parts of ourselves are good</w:t>
      </w:r>
      <w:r w:rsidRPr="003F282E">
        <w:rPr>
          <w:rFonts w:ascii="Times New Roman" w:hAnsi="Times New Roman" w:cs="Times New Roman"/>
          <w:sz w:val="28"/>
          <w:szCs w:val="28"/>
        </w:rPr>
        <w:br/>
        <w:t>and wholesome. All these pairs of opposites—happy</w:t>
      </w:r>
      <w:r w:rsidRPr="003F282E">
        <w:rPr>
          <w:rFonts w:ascii="Times New Roman" w:hAnsi="Times New Roman" w:cs="Times New Roman"/>
          <w:sz w:val="28"/>
          <w:szCs w:val="28"/>
        </w:rPr>
        <w:br/>
        <w:t>and sad, victory and defeat, loss and gain—are at war</w:t>
      </w:r>
      <w:r w:rsidRPr="003F282E">
        <w:rPr>
          <w:rFonts w:ascii="Times New Roman" w:hAnsi="Times New Roman" w:cs="Times New Roman"/>
          <w:sz w:val="28"/>
          <w:szCs w:val="28"/>
        </w:rPr>
        <w:br/>
        <w:t>with each other.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truth is th</w:t>
      </w:r>
      <w:r w:rsidRPr="003F282E">
        <w:rPr>
          <w:rFonts w:ascii="Times New Roman" w:hAnsi="Times New Roman" w:cs="Times New Roman"/>
          <w:sz w:val="28"/>
          <w:szCs w:val="28"/>
        </w:rPr>
        <w:t>at good and bad coexist; sour and</w:t>
      </w:r>
      <w:r w:rsidRPr="003F282E">
        <w:rPr>
          <w:rFonts w:ascii="Times New Roman" w:hAnsi="Times New Roman" w:cs="Times New Roman"/>
          <w:sz w:val="28"/>
          <w:szCs w:val="28"/>
        </w:rPr>
        <w:br/>
        <w:t>sweet coexist. They aren’t really opposed to each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29 of 101</w:t>
      </w:r>
      <w:r w:rsidRPr="003F282E">
        <w:rPr>
          <w:rFonts w:ascii="Times New Roman" w:hAnsi="Times New Roman" w:cs="Times New Roman"/>
          <w:sz w:val="28"/>
          <w:szCs w:val="28"/>
        </w:rPr>
        <w:br/>
        <w:t>Let the World Speak for Itself 31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other. We could start to open our eyes and our hearts</w:t>
      </w:r>
      <w:r w:rsidRPr="003F282E">
        <w:rPr>
          <w:rFonts w:ascii="Times New Roman" w:hAnsi="Times New Roman" w:cs="Times New Roman"/>
          <w:sz w:val="28"/>
          <w:szCs w:val="28"/>
        </w:rPr>
        <w:br/>
        <w:t>to that deep way of perceiving, like moving into a</w:t>
      </w:r>
      <w:r w:rsidRPr="003F282E">
        <w:rPr>
          <w:rFonts w:ascii="Times New Roman" w:hAnsi="Times New Roman" w:cs="Times New Roman"/>
          <w:sz w:val="28"/>
          <w:szCs w:val="28"/>
        </w:rPr>
        <w:br/>
        <w:t>whole new dimens</w:t>
      </w:r>
      <w:r w:rsidRPr="003F282E">
        <w:rPr>
          <w:rFonts w:ascii="Times New Roman" w:hAnsi="Times New Roman" w:cs="Times New Roman"/>
          <w:sz w:val="28"/>
          <w:szCs w:val="28"/>
        </w:rPr>
        <w:t>ion of experience: becoming a</w:t>
      </w:r>
      <w:r w:rsidRPr="003F282E">
        <w:rPr>
          <w:rFonts w:ascii="Times New Roman" w:hAnsi="Times New Roman" w:cs="Times New Roman"/>
          <w:sz w:val="28"/>
          <w:szCs w:val="28"/>
        </w:rPr>
        <w:br/>
        <w:t>child of illusion.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Maybe you've heard that the Buddha is not out</w:t>
      </w:r>
      <w:r w:rsidRPr="003F282E">
        <w:rPr>
          <w:rFonts w:ascii="Times New Roman" w:hAnsi="Times New Roman" w:cs="Times New Roman"/>
          <w:sz w:val="28"/>
          <w:szCs w:val="28"/>
        </w:rPr>
        <w:br/>
        <w:t>there; the Buddha is within. The Buddha within is</w:t>
      </w:r>
      <w:r w:rsidRPr="003F282E">
        <w:rPr>
          <w:rFonts w:ascii="Times New Roman" w:hAnsi="Times New Roman" w:cs="Times New Roman"/>
          <w:sz w:val="28"/>
          <w:szCs w:val="28"/>
        </w:rPr>
        <w:br/>
        <w:t>bad and good coexisting, evil and purity coexisting;</w:t>
      </w:r>
      <w:r w:rsidRPr="003F282E">
        <w:rPr>
          <w:rFonts w:ascii="Times New Roman" w:hAnsi="Times New Roman" w:cs="Times New Roman"/>
          <w:sz w:val="28"/>
          <w:szCs w:val="28"/>
        </w:rPr>
        <w:br/>
        <w:t>the Buddha within is not just all the nice stuff. The</w:t>
      </w:r>
      <w:r w:rsidRPr="003F282E">
        <w:rPr>
          <w:rFonts w:ascii="Times New Roman" w:hAnsi="Times New Roman" w:cs="Times New Roman"/>
          <w:sz w:val="28"/>
          <w:szCs w:val="28"/>
        </w:rPr>
        <w:br/>
        <w:t>Bud</w:t>
      </w:r>
      <w:r w:rsidRPr="003F282E">
        <w:rPr>
          <w:rFonts w:ascii="Times New Roman" w:hAnsi="Times New Roman" w:cs="Times New Roman"/>
          <w:sz w:val="28"/>
          <w:szCs w:val="28"/>
        </w:rPr>
        <w:t>dha within is messy as well as clean. The Buddha</w:t>
      </w:r>
      <w:r w:rsidRPr="003F282E">
        <w:rPr>
          <w:rFonts w:ascii="Times New Roman" w:hAnsi="Times New Roman" w:cs="Times New Roman"/>
          <w:sz w:val="28"/>
          <w:szCs w:val="28"/>
        </w:rPr>
        <w:br/>
        <w:t>within is really sordid as well as wholesome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yucky,</w:t>
      </w:r>
      <w:r w:rsidRPr="003F282E">
        <w:rPr>
          <w:rFonts w:ascii="Times New Roman" w:hAnsi="Times New Roman" w:cs="Times New Roman"/>
          <w:sz w:val="28"/>
          <w:szCs w:val="28"/>
        </w:rPr>
        <w:br/>
        <w:t>smelly, repulsive as well as the opposite: they coexist.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This view is not easy to grasp, but it’s helpful to</w:t>
      </w:r>
      <w:r w:rsidRPr="003F282E">
        <w:rPr>
          <w:rFonts w:ascii="Times New Roman" w:hAnsi="Times New Roman" w:cs="Times New Roman"/>
          <w:sz w:val="28"/>
          <w:szCs w:val="28"/>
        </w:rPr>
        <w:br/>
        <w:t>hear. At the everyday kitchen-sink level, it</w:t>
      </w:r>
      <w:r w:rsidRPr="003F282E">
        <w:rPr>
          <w:rFonts w:ascii="Times New Roman" w:hAnsi="Times New Roman" w:cs="Times New Roman"/>
          <w:sz w:val="28"/>
          <w:szCs w:val="28"/>
        </w:rPr>
        <w:t xml:space="preserve"> simply</w:t>
      </w:r>
      <w:r w:rsidRPr="003F282E">
        <w:rPr>
          <w:rFonts w:ascii="Times New Roman" w:hAnsi="Times New Roman" w:cs="Times New Roman"/>
          <w:sz w:val="28"/>
          <w:szCs w:val="28"/>
        </w:rPr>
        <w:br/>
        <w:t>means that as you see things in yourself that you</w:t>
      </w:r>
      <w:r w:rsidRPr="003F282E">
        <w:rPr>
          <w:rFonts w:ascii="Times New Roman" w:hAnsi="Times New Roman" w:cs="Times New Roman"/>
          <w:sz w:val="28"/>
          <w:szCs w:val="28"/>
        </w:rPr>
        <w:br/>
        <w:t>think are terrible and not worthy, maybe you could</w:t>
      </w:r>
      <w:r w:rsidRPr="003F282E">
        <w:rPr>
          <w:rFonts w:ascii="Times New Roman" w:hAnsi="Times New Roman" w:cs="Times New Roman"/>
          <w:sz w:val="28"/>
          <w:szCs w:val="28"/>
        </w:rPr>
        <w:br/>
        <w:t>reflect that that’s Buddha. You're proud of yourself</w:t>
      </w:r>
      <w:r w:rsidRPr="003F282E">
        <w:rPr>
          <w:rFonts w:ascii="Times New Roman" w:hAnsi="Times New Roman" w:cs="Times New Roman"/>
          <w:sz w:val="28"/>
          <w:szCs w:val="28"/>
        </w:rPr>
        <w:br/>
        <w:t>because you just had a good meditation or because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you're having such saintly thoughts. That’s </w:t>
      </w:r>
      <w:r w:rsidRPr="003F282E">
        <w:rPr>
          <w:rFonts w:ascii="Times New Roman" w:hAnsi="Times New Roman" w:cs="Times New Roman"/>
          <w:sz w:val="28"/>
          <w:szCs w:val="28"/>
        </w:rPr>
        <w:t>Buddha</w:t>
      </w:r>
      <w:r w:rsidRPr="003F282E">
        <w:rPr>
          <w:rFonts w:ascii="Times New Roman" w:hAnsi="Times New Roman" w:cs="Times New Roman"/>
          <w:sz w:val="28"/>
          <w:szCs w:val="28"/>
        </w:rPr>
        <w:br/>
        <w:t>too. When we get into tonglen practice, you'll see just</w:t>
      </w:r>
      <w:r w:rsidRPr="003F282E">
        <w:rPr>
          <w:rFonts w:ascii="Times New Roman" w:hAnsi="Times New Roman" w:cs="Times New Roman"/>
          <w:sz w:val="28"/>
          <w:szCs w:val="28"/>
        </w:rPr>
        <w:br/>
        <w:t>how interesting this logic is. Tonglen as well as basic</w:t>
      </w:r>
      <w:r w:rsidRPr="003F282E">
        <w:rPr>
          <w:rFonts w:ascii="Times New Roman" w:hAnsi="Times New Roman" w:cs="Times New Roman"/>
          <w:sz w:val="28"/>
          <w:szCs w:val="28"/>
        </w:rPr>
        <w:br/>
        <w:t>shamatha-vipashyana practice leads us toward realiz-</w:t>
      </w:r>
      <w:r w:rsidRPr="003F282E">
        <w:rPr>
          <w:rFonts w:ascii="Times New Roman" w:hAnsi="Times New Roman" w:cs="Times New Roman"/>
          <w:sz w:val="28"/>
          <w:szCs w:val="28"/>
        </w:rPr>
        <w:br/>
        <w:t>ing that opposites coexist. They aren't at war with</w:t>
      </w:r>
      <w:r w:rsidRPr="003F282E">
        <w:rPr>
          <w:rFonts w:ascii="Times New Roman" w:hAnsi="Times New Roman" w:cs="Times New Roman"/>
          <w:sz w:val="28"/>
          <w:szCs w:val="28"/>
        </w:rPr>
        <w:br/>
        <w:t>each other.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In meditation pract</w:t>
      </w:r>
      <w:r w:rsidRPr="003F282E">
        <w:rPr>
          <w:rFonts w:ascii="Times New Roman" w:hAnsi="Times New Roman" w:cs="Times New Roman"/>
          <w:sz w:val="28"/>
          <w:szCs w:val="28"/>
        </w:rPr>
        <w:t>ice we struggle a lot with trying</w:t>
      </w:r>
      <w:r w:rsidRPr="003F282E">
        <w:rPr>
          <w:rFonts w:ascii="Times New Roman" w:hAnsi="Times New Roman" w:cs="Times New Roman"/>
          <w:sz w:val="28"/>
          <w:szCs w:val="28"/>
        </w:rPr>
        <w:br/>
        <w:t>to get rid of certain things, while other things come</w:t>
      </w:r>
      <w:r w:rsidRPr="003F282E">
        <w:rPr>
          <w:rFonts w:ascii="Times New Roman" w:hAnsi="Times New Roman" w:cs="Times New Roman"/>
          <w:sz w:val="28"/>
          <w:szCs w:val="28"/>
        </w:rPr>
        <w:br/>
        <w:t>to the front. In order for the world to speak for itself,</w:t>
      </w:r>
      <w:r w:rsidRPr="003F282E">
        <w:rPr>
          <w:rFonts w:ascii="Times New Roman" w:hAnsi="Times New Roman" w:cs="Times New Roman"/>
          <w:sz w:val="28"/>
          <w:szCs w:val="28"/>
        </w:rPr>
        <w:br/>
        <w:t>we first have to see how hard we struggle, and then</w:t>
      </w:r>
      <w:r w:rsidRPr="003F282E">
        <w:rPr>
          <w:rFonts w:ascii="Times New Roman" w:hAnsi="Times New Roman" w:cs="Times New Roman"/>
          <w:sz w:val="28"/>
          <w:szCs w:val="28"/>
        </w:rPr>
        <w:br/>
        <w:t>we could begin to open our hearts and minds to that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fact. </w:t>
      </w:r>
      <w:r w:rsidRPr="003F282E">
        <w:rPr>
          <w:rFonts w:ascii="Times New Roman" w:hAnsi="Times New Roman" w:cs="Times New Roman"/>
          <w:sz w:val="28"/>
          <w:szCs w:val="28"/>
        </w:rPr>
        <w:t>The view and the meditation—both shamatha-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Page 30 of 101</w:t>
      </w:r>
      <w:r w:rsidRPr="003F282E">
        <w:rPr>
          <w:rFonts w:ascii="Times New Roman" w:hAnsi="Times New Roman" w:cs="Times New Roman"/>
          <w:sz w:val="28"/>
          <w:szCs w:val="28"/>
        </w:rPr>
        <w:br/>
        <w:t>50 of 242</w:t>
      </w:r>
      <w:r w:rsidRPr="003F282E">
        <w:rPr>
          <w:rFonts w:ascii="Times New Roman" w:hAnsi="Times New Roman" w:cs="Times New Roman"/>
          <w:sz w:val="28"/>
          <w:szCs w:val="28"/>
        </w:rPr>
        <w:br/>
        <w:t>42 wet the World Speak for Itself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vipashyana and tonglen—are meant to support a</w:t>
      </w:r>
      <w:r w:rsidRPr="003F282E">
        <w:rPr>
          <w:rFonts w:ascii="Times New Roman" w:hAnsi="Times New Roman" w:cs="Times New Roman"/>
          <w:sz w:val="28"/>
          <w:szCs w:val="28"/>
        </w:rPr>
        <w:br/>
        <w:t>softer, more gentle approach to the whole show, the</w:t>
      </w:r>
      <w:r w:rsidRPr="003F282E">
        <w:rPr>
          <w:rFonts w:ascii="Times New Roman" w:hAnsi="Times New Roman" w:cs="Times New Roman"/>
          <w:sz w:val="28"/>
          <w:szCs w:val="28"/>
        </w:rPr>
        <w:br/>
        <w:t>whole catastrophe. We begin to let opposites coexist,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t>not trying to get rid of anything but just training and</w:t>
      </w:r>
      <w:r w:rsidRPr="003F282E">
        <w:rPr>
          <w:rFonts w:ascii="Times New Roman" w:hAnsi="Times New Roman" w:cs="Times New Roman"/>
          <w:sz w:val="28"/>
          <w:szCs w:val="28"/>
        </w:rPr>
        <w:br/>
        <w:t>opening our eyes, ears, nostrils, taste buds, hearts,</w:t>
      </w:r>
      <w:r w:rsidRPr="003F282E">
        <w:rPr>
          <w:rFonts w:ascii="Times New Roman" w:hAnsi="Times New Roman" w:cs="Times New Roman"/>
          <w:sz w:val="28"/>
          <w:szCs w:val="28"/>
        </w:rPr>
        <w:br/>
        <w:t>and minds wider and wider, nurturing the habit of</w:t>
      </w:r>
      <w:r w:rsidRPr="003F282E">
        <w:rPr>
          <w:rFonts w:ascii="Times New Roman" w:hAnsi="Times New Roman" w:cs="Times New Roman"/>
          <w:sz w:val="28"/>
          <w:szCs w:val="28"/>
        </w:rPr>
        <w:br/>
        <w:t>opening to whatever is occurring, including our shut-</w:t>
      </w:r>
      <w:r w:rsidRPr="003F282E">
        <w:rPr>
          <w:rFonts w:ascii="Times New Roman" w:hAnsi="Times New Roman" w:cs="Times New Roman"/>
          <w:sz w:val="28"/>
          <w:szCs w:val="28"/>
        </w:rPr>
        <w:br/>
        <w:t>ting down.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We generally interpret the wor</w:t>
      </w:r>
      <w:r w:rsidRPr="003F282E">
        <w:rPr>
          <w:rFonts w:ascii="Times New Roman" w:hAnsi="Times New Roman" w:cs="Times New Roman"/>
          <w:sz w:val="28"/>
          <w:szCs w:val="28"/>
        </w:rPr>
        <w:t>ld so heavily in</w:t>
      </w:r>
      <w:r w:rsidRPr="003F282E">
        <w:rPr>
          <w:rFonts w:ascii="Times New Roman" w:hAnsi="Times New Roman" w:cs="Times New Roman"/>
          <w:sz w:val="28"/>
          <w:szCs w:val="28"/>
        </w:rPr>
        <w:br/>
        <w:t>terms of good and bad, happy and sad, nice and not</w:t>
      </w:r>
      <w:r w:rsidRPr="003F282E">
        <w:rPr>
          <w:rFonts w:ascii="Times New Roman" w:hAnsi="Times New Roman" w:cs="Times New Roman"/>
          <w:sz w:val="28"/>
          <w:szCs w:val="28"/>
        </w:rPr>
        <w:br/>
        <w:t>nice that the world doesn’t get a chance to speak for</w:t>
      </w:r>
      <w:r w:rsidRPr="003F282E">
        <w:rPr>
          <w:rFonts w:ascii="Times New Roman" w:hAnsi="Times New Roman" w:cs="Times New Roman"/>
          <w:sz w:val="28"/>
          <w:szCs w:val="28"/>
        </w:rPr>
        <w:br/>
        <w:t>itself. When we say, “Be a child of illusion,” we’re be-</w:t>
      </w:r>
      <w:r w:rsidRPr="003F282E">
        <w:rPr>
          <w:rFonts w:ascii="Times New Roman" w:hAnsi="Times New Roman" w:cs="Times New Roman"/>
          <w:sz w:val="28"/>
          <w:szCs w:val="28"/>
        </w:rPr>
        <w:br/>
        <w:t>ginning to get at this fresh way of looking when we're</w:t>
      </w:r>
      <w:r w:rsidRPr="003F282E">
        <w:rPr>
          <w:rFonts w:ascii="Times New Roman" w:hAnsi="Times New Roman" w:cs="Times New Roman"/>
          <w:sz w:val="28"/>
          <w:szCs w:val="28"/>
        </w:rPr>
        <w:br/>
        <w:t>not caught in our hope</w:t>
      </w:r>
      <w:r w:rsidRPr="003F282E">
        <w:rPr>
          <w:rFonts w:ascii="Times New Roman" w:hAnsi="Times New Roman" w:cs="Times New Roman"/>
          <w:sz w:val="28"/>
          <w:szCs w:val="28"/>
        </w:rPr>
        <w:t xml:space="preserve"> and fear. We become mindful,</w:t>
      </w:r>
      <w:r w:rsidRPr="003F282E">
        <w:rPr>
          <w:rFonts w:ascii="Times New Roman" w:hAnsi="Times New Roman" w:cs="Times New Roman"/>
          <w:sz w:val="28"/>
          <w:szCs w:val="28"/>
        </w:rPr>
        <w:br/>
        <w:t>awake, and gentle with our hope and fear. We see</w:t>
      </w:r>
      <w:r w:rsidRPr="003F282E">
        <w:rPr>
          <w:rFonts w:ascii="Times New Roman" w:hAnsi="Times New Roman" w:cs="Times New Roman"/>
          <w:sz w:val="28"/>
          <w:szCs w:val="28"/>
        </w:rPr>
        <w:br/>
        <w:t>them clearly with less bias, less judgment, less sense</w:t>
      </w:r>
      <w:r w:rsidRPr="003F282E">
        <w:rPr>
          <w:rFonts w:ascii="Times New Roman" w:hAnsi="Times New Roman" w:cs="Times New Roman"/>
          <w:sz w:val="28"/>
          <w:szCs w:val="28"/>
        </w:rPr>
        <w:br/>
        <w:t>of a heavy trip. When this happens, the world will</w:t>
      </w:r>
      <w:r w:rsidRPr="003F282E">
        <w:rPr>
          <w:rFonts w:ascii="Times New Roman" w:hAnsi="Times New Roman" w:cs="Times New Roman"/>
          <w:sz w:val="28"/>
          <w:szCs w:val="28"/>
        </w:rPr>
        <w:br/>
        <w:t>speak for itself.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 heard a story about Trungpa Rinpoche sitting in a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t>garden with His Holiness Dilgo Khyentse Rinpoche.</w:t>
      </w:r>
      <w:r w:rsidRPr="003F282E">
        <w:rPr>
          <w:rFonts w:ascii="Times New Roman" w:hAnsi="Times New Roman" w:cs="Times New Roman"/>
          <w:sz w:val="28"/>
          <w:szCs w:val="28"/>
        </w:rPr>
        <w:br/>
        <w:t>People were standing around at a distance, close</w:t>
      </w:r>
      <w:r w:rsidRPr="003F282E">
        <w:rPr>
          <w:rFonts w:ascii="Times New Roman" w:hAnsi="Times New Roman" w:cs="Times New Roman"/>
          <w:sz w:val="28"/>
          <w:szCs w:val="28"/>
        </w:rPr>
        <w:br/>
        <w:t>enough to hear but far enough away to give them pri-</w:t>
      </w:r>
      <w:r w:rsidRPr="003F282E">
        <w:rPr>
          <w:rFonts w:ascii="Times New Roman" w:hAnsi="Times New Roman" w:cs="Times New Roman"/>
          <w:sz w:val="28"/>
          <w:szCs w:val="28"/>
        </w:rPr>
        <w:br/>
        <w:t>vacy and space. It was a beautiful day. These two gen-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tlemen had been sitting in the garden for a long </w:t>
      </w:r>
      <w:r w:rsidRPr="003F282E">
        <w:rPr>
          <w:rFonts w:ascii="Times New Roman" w:hAnsi="Times New Roman" w:cs="Times New Roman"/>
          <w:sz w:val="28"/>
          <w:szCs w:val="28"/>
        </w:rPr>
        <w:t>time,</w:t>
      </w:r>
      <w:r w:rsidRPr="003F282E">
        <w:rPr>
          <w:rFonts w:ascii="Times New Roman" w:hAnsi="Times New Roman" w:cs="Times New Roman"/>
          <w:sz w:val="28"/>
          <w:szCs w:val="28"/>
        </w:rPr>
        <w:br/>
        <w:t>just sitting there not saying anything. Time went on,</w:t>
      </w:r>
      <w:r w:rsidRPr="003F282E">
        <w:rPr>
          <w:rFonts w:ascii="Times New Roman" w:hAnsi="Times New Roman" w:cs="Times New Roman"/>
          <w:sz w:val="28"/>
          <w:szCs w:val="28"/>
        </w:rPr>
        <w:br/>
        <w:t>and they just sat in the garden not saying anything</w:t>
      </w:r>
      <w:r w:rsidRPr="003F282E">
        <w:rPr>
          <w:rFonts w:ascii="Times New Roman" w:hAnsi="Times New Roman" w:cs="Times New Roman"/>
          <w:sz w:val="28"/>
          <w:szCs w:val="28"/>
        </w:rPr>
        <w:br/>
        <w:t>and seeming to enjoy it very much. Then Trungpa</w:t>
      </w:r>
      <w:r w:rsidRPr="003F282E">
        <w:rPr>
          <w:rFonts w:ascii="Times New Roman" w:hAnsi="Times New Roman" w:cs="Times New Roman"/>
          <w:sz w:val="28"/>
          <w:szCs w:val="28"/>
        </w:rPr>
        <w:br/>
        <w:t>Rinpoche broke the silence and began to laugh. 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said to Dilgo Khyentse Rinpoche, pointing acro</w:t>
      </w:r>
      <w:r w:rsidRPr="003F282E">
        <w:rPr>
          <w:rFonts w:ascii="Times New Roman" w:hAnsi="Times New Roman" w:cs="Times New Roman"/>
          <w:sz w:val="28"/>
          <w:szCs w:val="28"/>
        </w:rPr>
        <w:t>ss the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31 of 101</w:t>
      </w:r>
      <w:r w:rsidRPr="003F282E">
        <w:rPr>
          <w:rFonts w:ascii="Times New Roman" w:hAnsi="Times New Roman" w:cs="Times New Roman"/>
          <w:sz w:val="28"/>
          <w:szCs w:val="28"/>
        </w:rPr>
        <w:br/>
        <w:t>Let the World Speak for Itself 33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lawn, “They call that a tree.” Whereupon Khyentse</w:t>
      </w:r>
      <w:r w:rsidRPr="003F282E">
        <w:rPr>
          <w:rFonts w:ascii="Times New Roman" w:hAnsi="Times New Roman" w:cs="Times New Roman"/>
          <w:sz w:val="28"/>
          <w:szCs w:val="28"/>
        </w:rPr>
        <w:br/>
        <w:t>Rinpoche started to laugh too. Had we been there, |</w:t>
      </w:r>
      <w:r w:rsidRPr="003F282E">
        <w:rPr>
          <w:rFonts w:ascii="Times New Roman" w:hAnsi="Times New Roman" w:cs="Times New Roman"/>
          <w:sz w:val="28"/>
          <w:szCs w:val="28"/>
        </w:rPr>
        <w:br/>
        <w:t>think we might have had a little transmission of what</w:t>
      </w:r>
      <w:r w:rsidRPr="003F282E">
        <w:rPr>
          <w:rFonts w:ascii="Times New Roman" w:hAnsi="Times New Roman" w:cs="Times New Roman"/>
          <w:sz w:val="28"/>
          <w:szCs w:val="28"/>
        </w:rPr>
        <w:br/>
        <w:t>it means to be a child of illusion.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We ca</w:t>
      </w:r>
      <w:r w:rsidRPr="003F282E">
        <w:rPr>
          <w:rFonts w:ascii="Times New Roman" w:hAnsi="Times New Roman" w:cs="Times New Roman"/>
          <w:sz w:val="28"/>
          <w:szCs w:val="28"/>
        </w:rPr>
        <w:t>n practice this way in our postmeditation</w:t>
      </w:r>
      <w:r w:rsidRPr="003F282E">
        <w:rPr>
          <w:rFonts w:ascii="Times New Roman" w:hAnsi="Times New Roman" w:cs="Times New Roman"/>
          <w:sz w:val="28"/>
          <w:szCs w:val="28"/>
        </w:rPr>
        <w:br/>
        <w:t>now and for the rest of our lives. Whatever we're</w:t>
      </w:r>
      <w:r w:rsidRPr="003F282E">
        <w:rPr>
          <w:rFonts w:ascii="Times New Roman" w:hAnsi="Times New Roman" w:cs="Times New Roman"/>
          <w:sz w:val="28"/>
          <w:szCs w:val="28"/>
        </w:rPr>
        <w:br/>
        <w:t>doing, whether we're having tea or working, we could</w:t>
      </w:r>
      <w:r w:rsidRPr="003F282E">
        <w:rPr>
          <w:rFonts w:ascii="Times New Roman" w:hAnsi="Times New Roman" w:cs="Times New Roman"/>
          <w:sz w:val="28"/>
          <w:szCs w:val="28"/>
        </w:rPr>
        <w:br/>
        <w:t>do that completely. We could be wherever we are</w:t>
      </w:r>
      <w:r w:rsidRPr="003F282E">
        <w:rPr>
          <w:rFonts w:ascii="Times New Roman" w:hAnsi="Times New Roman" w:cs="Times New Roman"/>
          <w:sz w:val="28"/>
          <w:szCs w:val="28"/>
        </w:rPr>
        <w:br/>
        <w:t>completely, 100 percent.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Take the whole teatime just to drink </w:t>
      </w:r>
      <w:r w:rsidRPr="003F282E">
        <w:rPr>
          <w:rFonts w:ascii="Times New Roman" w:hAnsi="Times New Roman" w:cs="Times New Roman"/>
          <w:sz w:val="28"/>
          <w:szCs w:val="28"/>
        </w:rPr>
        <w:t>your tea. I</w:t>
      </w:r>
      <w:r w:rsidRPr="003F282E">
        <w:rPr>
          <w:rFonts w:ascii="Times New Roman" w:hAnsi="Times New Roman" w:cs="Times New Roman"/>
          <w:sz w:val="28"/>
          <w:szCs w:val="28"/>
        </w:rPr>
        <w:br/>
        <w:t>started doing this in airports. Instead of reading, I sit</w:t>
      </w:r>
      <w:r w:rsidRPr="003F282E">
        <w:rPr>
          <w:rFonts w:ascii="Times New Roman" w:hAnsi="Times New Roman" w:cs="Times New Roman"/>
          <w:sz w:val="28"/>
          <w:szCs w:val="28"/>
        </w:rPr>
        <w:br/>
        <w:t>there and look at everything, and appreciate it. Even</w:t>
      </w:r>
      <w:r w:rsidRPr="003F282E">
        <w:rPr>
          <w:rFonts w:ascii="Times New Roman" w:hAnsi="Times New Roman" w:cs="Times New Roman"/>
          <w:sz w:val="28"/>
          <w:szCs w:val="28"/>
        </w:rPr>
        <w:br/>
        <w:t>if you don't feel appreciation, just look. Feel what you</w:t>
      </w:r>
      <w:r w:rsidRPr="003F282E">
        <w:rPr>
          <w:rFonts w:ascii="Times New Roman" w:hAnsi="Times New Roman" w:cs="Times New Roman"/>
          <w:sz w:val="28"/>
          <w:szCs w:val="28"/>
        </w:rPr>
        <w:br/>
        <w:t>feel: take an interest and be curious. Write less; don’t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try to capture it </w:t>
      </w:r>
      <w:r w:rsidRPr="003F282E">
        <w:rPr>
          <w:rFonts w:ascii="Times New Roman" w:hAnsi="Times New Roman" w:cs="Times New Roman"/>
          <w:sz w:val="28"/>
          <w:szCs w:val="28"/>
        </w:rPr>
        <w:t>all on paper. Sometimes writing, in-</w:t>
      </w:r>
      <w:r w:rsidRPr="003F282E">
        <w:rPr>
          <w:rFonts w:ascii="Times New Roman" w:hAnsi="Times New Roman" w:cs="Times New Roman"/>
          <w:sz w:val="28"/>
          <w:szCs w:val="28"/>
        </w:rPr>
        <w:br/>
        <w:t>stead of being a fresh take, is like trying to catch</w:t>
      </w:r>
      <w:r w:rsidRPr="003F282E">
        <w:rPr>
          <w:rFonts w:ascii="Times New Roman" w:hAnsi="Times New Roman" w:cs="Times New Roman"/>
          <w:sz w:val="28"/>
          <w:szCs w:val="28"/>
        </w:rPr>
        <w:br/>
        <w:t>something and nail it down. This capturing blinds us</w:t>
      </w:r>
      <w:r w:rsidRPr="003F282E">
        <w:rPr>
          <w:rFonts w:ascii="Times New Roman" w:hAnsi="Times New Roman" w:cs="Times New Roman"/>
          <w:sz w:val="28"/>
          <w:szCs w:val="28"/>
        </w:rPr>
        <w:br/>
        <w:t>and there’s no fresh outlook, no wide-open eyes, no</w:t>
      </w:r>
      <w:r w:rsidRPr="003F282E">
        <w:rPr>
          <w:rFonts w:ascii="Times New Roman" w:hAnsi="Times New Roman" w:cs="Times New Roman"/>
          <w:sz w:val="28"/>
          <w:szCs w:val="28"/>
        </w:rPr>
        <w:br/>
        <w:t>curiosity. When we are not trying to capture anything</w:t>
      </w:r>
      <w:r w:rsidRPr="003F282E">
        <w:rPr>
          <w:rFonts w:ascii="Times New Roman" w:hAnsi="Times New Roman" w:cs="Times New Roman"/>
          <w:sz w:val="28"/>
          <w:szCs w:val="28"/>
        </w:rPr>
        <w:br/>
        <w:t>we beco</w:t>
      </w:r>
      <w:r w:rsidRPr="003F282E">
        <w:rPr>
          <w:rFonts w:ascii="Times New Roman" w:hAnsi="Times New Roman" w:cs="Times New Roman"/>
          <w:sz w:val="28"/>
          <w:szCs w:val="28"/>
        </w:rPr>
        <w:t>me like a child of illusion.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In the morning you feel one way; in the afternoon,</w:t>
      </w:r>
      <w:r w:rsidRPr="003F282E">
        <w:rPr>
          <w:rFonts w:ascii="Times New Roman" w:hAnsi="Times New Roman" w:cs="Times New Roman"/>
          <w:sz w:val="28"/>
          <w:szCs w:val="28"/>
        </w:rPr>
        <w:br/>
        <w:t>it can seem as if years have passed. It’s just astound-</w:t>
      </w:r>
      <w:r w:rsidRPr="003F282E">
        <w:rPr>
          <w:rFonts w:ascii="Times New Roman" w:hAnsi="Times New Roman" w:cs="Times New Roman"/>
          <w:sz w:val="28"/>
          <w:szCs w:val="28"/>
        </w:rPr>
        <w:br/>
        <w:t>ing how it all just keeps moving on. When you write a</w:t>
      </w:r>
      <w:r w:rsidRPr="003F282E">
        <w:rPr>
          <w:rFonts w:ascii="Times New Roman" w:hAnsi="Times New Roman" w:cs="Times New Roman"/>
          <w:sz w:val="28"/>
          <w:szCs w:val="28"/>
        </w:rPr>
        <w:br/>
        <w:t>letter, you say, “I’m feeling crummy.” But by the time</w:t>
      </w:r>
      <w:r w:rsidRPr="003F282E">
        <w:rPr>
          <w:rFonts w:ascii="Times New Roman" w:hAnsi="Times New Roman" w:cs="Times New Roman"/>
          <w:sz w:val="28"/>
          <w:szCs w:val="28"/>
        </w:rPr>
        <w:br/>
        <w:t>the person</w:t>
      </w:r>
      <w:r w:rsidRPr="003F282E">
        <w:rPr>
          <w:rFonts w:ascii="Times New Roman" w:hAnsi="Times New Roman" w:cs="Times New Roman"/>
          <w:sz w:val="28"/>
          <w:szCs w:val="28"/>
        </w:rPr>
        <w:t xml:space="preserve"> gets the letter, it’s all changed. Have you</w:t>
      </w:r>
      <w:r w:rsidRPr="003F282E">
        <w:rPr>
          <w:rFonts w:ascii="Times New Roman" w:hAnsi="Times New Roman" w:cs="Times New Roman"/>
          <w:sz w:val="28"/>
          <w:szCs w:val="28"/>
        </w:rPr>
        <w:br/>
        <w:t>ever gotten back an answer to your letter and then</w:t>
      </w:r>
      <w:r w:rsidRPr="003F282E">
        <w:rPr>
          <w:rFonts w:ascii="Times New Roman" w:hAnsi="Times New Roman" w:cs="Times New Roman"/>
          <w:sz w:val="28"/>
          <w:szCs w:val="28"/>
        </w:rPr>
        <w:br/>
        <w:t>thought, “What are they talking about?” You don’t re-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member this long-forgotten identity you sent out in</w:t>
      </w:r>
      <w:r w:rsidRPr="003F282E">
        <w:rPr>
          <w:rFonts w:ascii="Times New Roman" w:hAnsi="Times New Roman" w:cs="Times New Roman"/>
          <w:sz w:val="28"/>
          <w:szCs w:val="28"/>
        </w:rPr>
        <w:br/>
        <w:t>the mail.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32 of 101</w:t>
      </w:r>
      <w:r w:rsidRPr="003F282E">
        <w:rPr>
          <w:rFonts w:ascii="Times New Roman" w:hAnsi="Times New Roman" w:cs="Times New Roman"/>
          <w:sz w:val="28"/>
          <w:szCs w:val="28"/>
        </w:rPr>
        <w:br/>
        <w:t>34 Let the World Speak for I</w:t>
      </w:r>
      <w:r w:rsidRPr="003F282E">
        <w:rPr>
          <w:rFonts w:ascii="Times New Roman" w:hAnsi="Times New Roman" w:cs="Times New Roman"/>
          <w:sz w:val="28"/>
          <w:szCs w:val="28"/>
        </w:rPr>
        <w:t>tself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There was a Native American man called Ishi,</w:t>
      </w:r>
      <w:r w:rsidRPr="003F282E">
        <w:rPr>
          <w:rFonts w:ascii="Times New Roman" w:hAnsi="Times New Roman" w:cs="Times New Roman"/>
          <w:sz w:val="28"/>
          <w:szCs w:val="28"/>
        </w:rPr>
        <w:br/>
        <w:t>which in his language meant “person” or “human</w:t>
      </w:r>
      <w:r w:rsidRPr="003F282E">
        <w:rPr>
          <w:rFonts w:ascii="Times New Roman" w:hAnsi="Times New Roman" w:cs="Times New Roman"/>
          <w:sz w:val="28"/>
          <w:szCs w:val="28"/>
        </w:rPr>
        <w:br/>
        <w:t>being.” He was a good example of what it means to be</w:t>
      </w:r>
      <w:r w:rsidRPr="003F282E">
        <w:rPr>
          <w:rFonts w:ascii="Times New Roman" w:hAnsi="Times New Roman" w:cs="Times New Roman"/>
          <w:sz w:val="28"/>
          <w:szCs w:val="28"/>
        </w:rPr>
        <w:br/>
        <w:t>a child of illusion. Ishi lived in northern California at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the beginning of the century. Everyone in his </w:t>
      </w:r>
      <w:r w:rsidRPr="003F282E">
        <w:rPr>
          <w:rFonts w:ascii="Times New Roman" w:hAnsi="Times New Roman" w:cs="Times New Roman"/>
          <w:sz w:val="28"/>
          <w:szCs w:val="28"/>
        </w:rPr>
        <w:t>whole</w:t>
      </w:r>
      <w:r w:rsidRPr="003F282E">
        <w:rPr>
          <w:rFonts w:ascii="Times New Roman" w:hAnsi="Times New Roman" w:cs="Times New Roman"/>
          <w:sz w:val="28"/>
          <w:szCs w:val="28"/>
        </w:rPr>
        <w:br/>
        <w:t>tribe had been methodically killed, hunted down like</w:t>
      </w:r>
      <w:r w:rsidRPr="003F282E">
        <w:rPr>
          <w:rFonts w:ascii="Times New Roman" w:hAnsi="Times New Roman" w:cs="Times New Roman"/>
          <w:sz w:val="28"/>
          <w:szCs w:val="28"/>
        </w:rPr>
        <w:br/>
        <w:t>coyotes and wolves. Ishi was the only one left. He</w:t>
      </w:r>
      <w:r w:rsidRPr="003F282E">
        <w:rPr>
          <w:rFonts w:ascii="Times New Roman" w:hAnsi="Times New Roman" w:cs="Times New Roman"/>
          <w:sz w:val="28"/>
          <w:szCs w:val="28"/>
        </w:rPr>
        <w:br/>
        <w:t>had lived alone for a long time. No one knew exactly</w:t>
      </w:r>
      <w:r w:rsidRPr="003F282E">
        <w:rPr>
          <w:rFonts w:ascii="Times New Roman" w:hAnsi="Times New Roman" w:cs="Times New Roman"/>
          <w:sz w:val="28"/>
          <w:szCs w:val="28"/>
        </w:rPr>
        <w:br/>
        <w:t>why, but one day he just appeared in Oroville, Cali-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fornia, at dawn. There stood this naked </w:t>
      </w:r>
      <w:r w:rsidRPr="003F282E">
        <w:rPr>
          <w:rFonts w:ascii="Times New Roman" w:hAnsi="Times New Roman" w:cs="Times New Roman"/>
          <w:sz w:val="28"/>
          <w:szCs w:val="28"/>
        </w:rPr>
        <w:t>man. They</w:t>
      </w:r>
      <w:r w:rsidRPr="003F282E">
        <w:rPr>
          <w:rFonts w:ascii="Times New Roman" w:hAnsi="Times New Roman" w:cs="Times New Roman"/>
          <w:sz w:val="28"/>
          <w:szCs w:val="28"/>
        </w:rPr>
        <w:br/>
        <w:t>quickly put some clothes on him and put him in jail,</w:t>
      </w:r>
      <w:r w:rsidRPr="003F282E">
        <w:rPr>
          <w:rFonts w:ascii="Times New Roman" w:hAnsi="Times New Roman" w:cs="Times New Roman"/>
          <w:sz w:val="28"/>
          <w:szCs w:val="28"/>
        </w:rPr>
        <w:br/>
        <w:t>until the Bureau of Indian Affairs told them what to</w:t>
      </w:r>
      <w:r w:rsidRPr="003F282E">
        <w:rPr>
          <w:rFonts w:ascii="Times New Roman" w:hAnsi="Times New Roman" w:cs="Times New Roman"/>
          <w:sz w:val="28"/>
          <w:szCs w:val="28"/>
        </w:rPr>
        <w:br/>
        <w:t>do with him. It was front-page news in the San Fran-</w:t>
      </w:r>
      <w:r w:rsidRPr="003F282E">
        <w:rPr>
          <w:rFonts w:ascii="Times New Roman" w:hAnsi="Times New Roman" w:cs="Times New Roman"/>
          <w:sz w:val="28"/>
          <w:szCs w:val="28"/>
        </w:rPr>
        <w:br/>
        <w:t>cisco newspapers, where an anthropologist named</w:t>
      </w:r>
      <w:r w:rsidRPr="003F282E">
        <w:rPr>
          <w:rFonts w:ascii="Times New Roman" w:hAnsi="Times New Roman" w:cs="Times New Roman"/>
          <w:sz w:val="28"/>
          <w:szCs w:val="28"/>
        </w:rPr>
        <w:br/>
        <w:t>Alfred Kroeber read the story.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Here wa</w:t>
      </w:r>
      <w:r w:rsidRPr="003F282E">
        <w:rPr>
          <w:rFonts w:ascii="Times New Roman" w:hAnsi="Times New Roman" w:cs="Times New Roman"/>
          <w:sz w:val="28"/>
          <w:szCs w:val="28"/>
        </w:rPr>
        <w:t>s an anthropologist’s dream come true.</w:t>
      </w:r>
      <w:r w:rsidRPr="003F282E">
        <w:rPr>
          <w:rFonts w:ascii="Times New Roman" w:hAnsi="Times New Roman" w:cs="Times New Roman"/>
          <w:sz w:val="28"/>
          <w:szCs w:val="28"/>
        </w:rPr>
        <w:br/>
        <w:t>This native person had been living in the wilds all his</w:t>
      </w:r>
      <w:r w:rsidRPr="003F282E">
        <w:rPr>
          <w:rFonts w:ascii="Times New Roman" w:hAnsi="Times New Roman" w:cs="Times New Roman"/>
          <w:sz w:val="28"/>
          <w:szCs w:val="28"/>
        </w:rPr>
        <w:br/>
        <w:t>life and could reveal his tribe’s way of life. Ishi was</w:t>
      </w:r>
      <w:r w:rsidRPr="003F282E">
        <w:rPr>
          <w:rFonts w:ascii="Times New Roman" w:hAnsi="Times New Roman" w:cs="Times New Roman"/>
          <w:sz w:val="28"/>
          <w:szCs w:val="28"/>
        </w:rPr>
        <w:br/>
        <w:t>brought on the train down to San Francisco into a to-</w:t>
      </w:r>
      <w:r w:rsidRPr="003F282E">
        <w:rPr>
          <w:rFonts w:ascii="Times New Roman" w:hAnsi="Times New Roman" w:cs="Times New Roman"/>
          <w:sz w:val="28"/>
          <w:szCs w:val="28"/>
        </w:rPr>
        <w:br/>
        <w:t>tally unknown world, where he lived—pretty happily,</w:t>
      </w:r>
      <w:r w:rsidRPr="003F282E">
        <w:rPr>
          <w:rFonts w:ascii="Times New Roman" w:hAnsi="Times New Roman" w:cs="Times New Roman"/>
          <w:sz w:val="28"/>
          <w:szCs w:val="28"/>
        </w:rPr>
        <w:br/>
        <w:t>it appears—for the rest of his life. Ishi seemed to be</w:t>
      </w:r>
      <w:r w:rsidRPr="003F282E">
        <w:rPr>
          <w:rFonts w:ascii="Times New Roman" w:hAnsi="Times New Roman" w:cs="Times New Roman"/>
          <w:sz w:val="28"/>
          <w:szCs w:val="28"/>
        </w:rPr>
        <w:br/>
        <w:t>fully awake. He was completely at home with himself</w:t>
      </w:r>
      <w:r w:rsidRPr="003F282E">
        <w:rPr>
          <w:rFonts w:ascii="Times New Roman" w:hAnsi="Times New Roman" w:cs="Times New Roman"/>
          <w:sz w:val="28"/>
          <w:szCs w:val="28"/>
        </w:rPr>
        <w:br/>
        <w:t>and the world, even when it changed so dramatically</w:t>
      </w:r>
      <w:r w:rsidRPr="003F282E">
        <w:rPr>
          <w:rFonts w:ascii="Times New Roman" w:hAnsi="Times New Roman" w:cs="Times New Roman"/>
          <w:sz w:val="28"/>
          <w:szCs w:val="28"/>
        </w:rPr>
        <w:br/>
        <w:t>almost overnight.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For instance, when they took him to San Fran-</w:t>
      </w:r>
      <w:r w:rsidRPr="003F282E">
        <w:rPr>
          <w:rFonts w:ascii="Times New Roman" w:hAnsi="Times New Roman" w:cs="Times New Roman"/>
          <w:sz w:val="28"/>
          <w:szCs w:val="28"/>
        </w:rPr>
        <w:br/>
        <w:t>cisco, he happily wore the suit</w:t>
      </w:r>
      <w:r w:rsidRPr="003F282E">
        <w:rPr>
          <w:rFonts w:ascii="Times New Roman" w:hAnsi="Times New Roman" w:cs="Times New Roman"/>
          <w:sz w:val="28"/>
          <w:szCs w:val="28"/>
        </w:rPr>
        <w:t xml:space="preserve"> and tie they gave him,</w:t>
      </w:r>
      <w:r w:rsidRPr="003F282E">
        <w:rPr>
          <w:rFonts w:ascii="Times New Roman" w:hAnsi="Times New Roman" w:cs="Times New Roman"/>
          <w:sz w:val="28"/>
          <w:szCs w:val="28"/>
        </w:rPr>
        <w:br/>
        <w:t>but he carried the shoes in his hand, because he still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wanted to feel the earth with his feet. He had been</w:t>
      </w:r>
      <w:r w:rsidRPr="003F282E">
        <w:rPr>
          <w:rFonts w:ascii="Times New Roman" w:hAnsi="Times New Roman" w:cs="Times New Roman"/>
          <w:sz w:val="28"/>
          <w:szCs w:val="28"/>
        </w:rPr>
        <w:br/>
        <w:t>living as a caveman might, always having to remain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33 of 101</w:t>
      </w:r>
      <w:r w:rsidRPr="003F282E">
        <w:rPr>
          <w:rFonts w:ascii="Times New Roman" w:hAnsi="Times New Roman" w:cs="Times New Roman"/>
          <w:sz w:val="28"/>
          <w:szCs w:val="28"/>
        </w:rPr>
        <w:br/>
        <w:t>Let the World Speak for Itself 35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hidden for fear of bein</w:t>
      </w:r>
      <w:r w:rsidRPr="003F282E">
        <w:rPr>
          <w:rFonts w:ascii="Times New Roman" w:hAnsi="Times New Roman" w:cs="Times New Roman"/>
          <w:sz w:val="28"/>
          <w:szCs w:val="28"/>
        </w:rPr>
        <w:t>g killed. But very soon after he</w:t>
      </w:r>
      <w:r w:rsidRPr="003F282E">
        <w:rPr>
          <w:rFonts w:ascii="Times New Roman" w:hAnsi="Times New Roman" w:cs="Times New Roman"/>
          <w:sz w:val="28"/>
          <w:szCs w:val="28"/>
        </w:rPr>
        <w:br/>
        <w:t>arrived in the city they took him to a formal dinner</w:t>
      </w:r>
      <w:r w:rsidRPr="003F282E">
        <w:rPr>
          <w:rFonts w:ascii="Times New Roman" w:hAnsi="Times New Roman" w:cs="Times New Roman"/>
          <w:sz w:val="28"/>
          <w:szCs w:val="28"/>
        </w:rPr>
        <w:br/>
        <w:t>party. He sat there unperturbed by this unfamiliar rit-</w:t>
      </w:r>
      <w:r w:rsidRPr="003F282E">
        <w:rPr>
          <w:rFonts w:ascii="Times New Roman" w:hAnsi="Times New Roman" w:cs="Times New Roman"/>
          <w:sz w:val="28"/>
          <w:szCs w:val="28"/>
        </w:rPr>
        <w:br/>
        <w:t>ual, just observing, and then ate the way everybody</w:t>
      </w:r>
      <w:r w:rsidRPr="003F282E">
        <w:rPr>
          <w:rFonts w:ascii="Times New Roman" w:hAnsi="Times New Roman" w:cs="Times New Roman"/>
          <w:sz w:val="28"/>
          <w:szCs w:val="28"/>
        </w:rPr>
        <w:br/>
        <w:t>else did. He was full of wonder, completely curious</w:t>
      </w:r>
      <w:r w:rsidRPr="003F282E">
        <w:rPr>
          <w:rFonts w:ascii="Times New Roman" w:hAnsi="Times New Roman" w:cs="Times New Roman"/>
          <w:sz w:val="28"/>
          <w:szCs w:val="28"/>
        </w:rPr>
        <w:br/>
        <w:t>about ever</w:t>
      </w:r>
      <w:r w:rsidRPr="003F282E">
        <w:rPr>
          <w:rFonts w:ascii="Times New Roman" w:hAnsi="Times New Roman" w:cs="Times New Roman"/>
          <w:sz w:val="28"/>
          <w:szCs w:val="28"/>
        </w:rPr>
        <w:t>ything, and seemingly not afraid or resent-</w:t>
      </w:r>
      <w:r w:rsidRPr="003F282E">
        <w:rPr>
          <w:rFonts w:ascii="Times New Roman" w:hAnsi="Times New Roman" w:cs="Times New Roman"/>
          <w:sz w:val="28"/>
          <w:szCs w:val="28"/>
        </w:rPr>
        <w:br/>
        <w:t>ful, just totally open.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When Ishi was first taken to San Francisco, he</w:t>
      </w:r>
      <w:r w:rsidRPr="003F282E">
        <w:rPr>
          <w:rFonts w:ascii="Times New Roman" w:hAnsi="Times New Roman" w:cs="Times New Roman"/>
          <w:sz w:val="28"/>
          <w:szCs w:val="28"/>
        </w:rPr>
        <w:br/>
        <w:t>went to the Oroville train station and stood on the</w:t>
      </w:r>
      <w:r w:rsidRPr="003F282E">
        <w:rPr>
          <w:rFonts w:ascii="Times New Roman" w:hAnsi="Times New Roman" w:cs="Times New Roman"/>
          <w:sz w:val="28"/>
          <w:szCs w:val="28"/>
        </w:rPr>
        <w:br/>
        <w:t>platform. When the train came in, without anyone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really noticing, he simply walked away </w:t>
      </w:r>
      <w:r w:rsidRPr="003F282E">
        <w:rPr>
          <w:rFonts w:ascii="Times New Roman" w:hAnsi="Times New Roman" w:cs="Times New Roman"/>
          <w:sz w:val="28"/>
          <w:szCs w:val="28"/>
        </w:rPr>
        <w:t>very quietly</w:t>
      </w:r>
      <w:r w:rsidRPr="003F282E">
        <w:rPr>
          <w:rFonts w:ascii="Times New Roman" w:hAnsi="Times New Roman" w:cs="Times New Roman"/>
          <w:sz w:val="28"/>
          <w:szCs w:val="28"/>
        </w:rPr>
        <w:br/>
        <w:t>and stood behind a pillar. Then the others noticed</w:t>
      </w:r>
      <w:r w:rsidRPr="003F282E">
        <w:rPr>
          <w:rFonts w:ascii="Times New Roman" w:hAnsi="Times New Roman" w:cs="Times New Roman"/>
          <w:sz w:val="28"/>
          <w:szCs w:val="28"/>
        </w:rPr>
        <w:br/>
        <w:t>and beckoned to him, and they all got on the train to</w:t>
      </w:r>
      <w:r w:rsidRPr="003F282E">
        <w:rPr>
          <w:rFonts w:ascii="Times New Roman" w:hAnsi="Times New Roman" w:cs="Times New Roman"/>
          <w:sz w:val="28"/>
          <w:szCs w:val="28"/>
        </w:rPr>
        <w:br/>
        <w:t>San Francisco. Later, Ishi told Kroeber that for his</w:t>
      </w:r>
      <w:r w:rsidRPr="003F282E">
        <w:rPr>
          <w:rFonts w:ascii="Times New Roman" w:hAnsi="Times New Roman" w:cs="Times New Roman"/>
          <w:sz w:val="28"/>
          <w:szCs w:val="28"/>
        </w:rPr>
        <w:br/>
        <w:t>whole life when he and the other members of his</w:t>
      </w:r>
      <w:r w:rsidRPr="003F282E">
        <w:rPr>
          <w:rFonts w:ascii="Times New Roman" w:hAnsi="Times New Roman" w:cs="Times New Roman"/>
          <w:sz w:val="28"/>
          <w:szCs w:val="28"/>
        </w:rPr>
        <w:br/>
        <w:t>tribe had seen that train they had th</w:t>
      </w:r>
      <w:r w:rsidRPr="003F282E">
        <w:rPr>
          <w:rFonts w:ascii="Times New Roman" w:hAnsi="Times New Roman" w:cs="Times New Roman"/>
          <w:sz w:val="28"/>
          <w:szCs w:val="28"/>
        </w:rPr>
        <w:t>ought it was a</w:t>
      </w:r>
      <w:r w:rsidRPr="003F282E">
        <w:rPr>
          <w:rFonts w:ascii="Times New Roman" w:hAnsi="Times New Roman" w:cs="Times New Roman"/>
          <w:sz w:val="28"/>
          <w:szCs w:val="28"/>
        </w:rPr>
        <w:br/>
        <w:t>demon that ate people, because of how it snaked</w:t>
      </w:r>
      <w:r w:rsidRPr="003F282E">
        <w:rPr>
          <w:rFonts w:ascii="Times New Roman" w:hAnsi="Times New Roman" w:cs="Times New Roman"/>
          <w:sz w:val="28"/>
          <w:szCs w:val="28"/>
        </w:rPr>
        <w:br/>
        <w:t>along and bellowed smoke and fire. When Kroeber</w:t>
      </w:r>
      <w:r w:rsidRPr="003F282E">
        <w:rPr>
          <w:rFonts w:ascii="Times New Roman" w:hAnsi="Times New Roman" w:cs="Times New Roman"/>
          <w:sz w:val="28"/>
          <w:szCs w:val="28"/>
        </w:rPr>
        <w:br/>
        <w:t>heard that, he was awestruck. He asked, “How did</w:t>
      </w:r>
      <w:r w:rsidRPr="003F282E">
        <w:rPr>
          <w:rFonts w:ascii="Times New Roman" w:hAnsi="Times New Roman" w:cs="Times New Roman"/>
          <w:sz w:val="28"/>
          <w:szCs w:val="28"/>
        </w:rPr>
        <w:br/>
        <w:t>you have the courage to just get on the train if you</w:t>
      </w:r>
      <w:r w:rsidRPr="003F282E">
        <w:rPr>
          <w:rFonts w:ascii="Times New Roman" w:hAnsi="Times New Roman" w:cs="Times New Roman"/>
          <w:sz w:val="28"/>
          <w:szCs w:val="28"/>
        </w:rPr>
        <w:br/>
        <w:t>thought it was a demon?” Then Ishi said, qu</w:t>
      </w:r>
      <w:r w:rsidRPr="003F282E">
        <w:rPr>
          <w:rFonts w:ascii="Times New Roman" w:hAnsi="Times New Roman" w:cs="Times New Roman"/>
          <w:sz w:val="28"/>
          <w:szCs w:val="28"/>
        </w:rPr>
        <w:t>ite sim-</w:t>
      </w:r>
      <w:r w:rsidRPr="003F282E">
        <w:rPr>
          <w:rFonts w:ascii="Times New Roman" w:hAnsi="Times New Roman" w:cs="Times New Roman"/>
          <w:sz w:val="28"/>
          <w:szCs w:val="28"/>
        </w:rPr>
        <w:br/>
        <w:t>ply, “Well, my life has taught me to be more curious</w:t>
      </w:r>
      <w:r w:rsidRPr="003F282E">
        <w:rPr>
          <w:rFonts w:ascii="Times New Roman" w:hAnsi="Times New Roman" w:cs="Times New Roman"/>
          <w:sz w:val="28"/>
          <w:szCs w:val="28"/>
        </w:rPr>
        <w:br/>
        <w:t>than afraid.” His life had taught him what it meant to</w:t>
      </w:r>
      <w:r w:rsidRPr="003F282E">
        <w:rPr>
          <w:rFonts w:ascii="Times New Roman" w:hAnsi="Times New Roman" w:cs="Times New Roman"/>
          <w:sz w:val="28"/>
          <w:szCs w:val="28"/>
        </w:rPr>
        <w:br/>
        <w:t>be a child of illusion.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34 of 101</w:t>
      </w:r>
      <w:r w:rsidRPr="003F282E">
        <w:rPr>
          <w:rFonts w:ascii="Times New Roman" w:hAnsi="Times New Roman" w:cs="Times New Roman"/>
          <w:sz w:val="28"/>
          <w:szCs w:val="28"/>
        </w:rPr>
        <w:br/>
        <w:t>5</w:t>
      </w:r>
      <w:r w:rsidRPr="003F282E">
        <w:rPr>
          <w:rFonts w:ascii="Times New Roman" w:hAnsi="Times New Roman" w:cs="Times New Roman"/>
          <w:sz w:val="28"/>
          <w:szCs w:val="28"/>
        </w:rPr>
        <w:br/>
        <w:t>Poison as Medicine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\ I" 7itTH THE SLOGAN “Three objects, three poi-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sons, and three seeds of vi</w:t>
      </w:r>
      <w:r w:rsidRPr="003F282E">
        <w:rPr>
          <w:rFonts w:ascii="Times New Roman" w:hAnsi="Times New Roman" w:cs="Times New Roman"/>
          <w:sz w:val="28"/>
          <w:szCs w:val="28"/>
        </w:rPr>
        <w:t>rtue” we begin to</w:t>
      </w:r>
      <w:r w:rsidRPr="003F282E">
        <w:rPr>
          <w:rFonts w:ascii="Times New Roman" w:hAnsi="Times New Roman" w:cs="Times New Roman"/>
          <w:sz w:val="28"/>
          <w:szCs w:val="28"/>
        </w:rPr>
        <w:br/>
        <w:t>enter into the teachings on relative bodhichitta, the</w:t>
      </w:r>
      <w:r w:rsidRPr="003F282E">
        <w:rPr>
          <w:rFonts w:ascii="Times New Roman" w:hAnsi="Times New Roman" w:cs="Times New Roman"/>
          <w:sz w:val="28"/>
          <w:szCs w:val="28"/>
        </w:rPr>
        <w:br/>
        <w:t>teachings on how to awaken compassion. We have so</w:t>
      </w:r>
      <w:r w:rsidRPr="003F282E">
        <w:rPr>
          <w:rFonts w:ascii="Times New Roman" w:hAnsi="Times New Roman" w:cs="Times New Roman"/>
          <w:sz w:val="28"/>
          <w:szCs w:val="28"/>
        </w:rPr>
        <w:br/>
        <w:t>far been attempting to establish that the ground of all</w:t>
      </w:r>
      <w:r w:rsidRPr="003F282E">
        <w:rPr>
          <w:rFonts w:ascii="Times New Roman" w:hAnsi="Times New Roman" w:cs="Times New Roman"/>
          <w:sz w:val="28"/>
          <w:szCs w:val="28"/>
        </w:rPr>
        <w:br/>
        <w:t>of our experience is very spacious, not as solid as we</w:t>
      </w:r>
      <w:r w:rsidRPr="003F282E">
        <w:rPr>
          <w:rFonts w:ascii="Times New Roman" w:hAnsi="Times New Roman" w:cs="Times New Roman"/>
          <w:sz w:val="28"/>
          <w:szCs w:val="28"/>
        </w:rPr>
        <w:br/>
        <w:t>tend to make it. We don</w:t>
      </w:r>
      <w:r w:rsidRPr="003F282E">
        <w:rPr>
          <w:rFonts w:ascii="Times New Roman" w:hAnsi="Times New Roman" w:cs="Times New Roman"/>
          <w:sz w:val="28"/>
          <w:szCs w:val="28"/>
        </w:rPr>
        <w:t>’t have to make such a big</w:t>
      </w:r>
      <w:r w:rsidRPr="003F282E">
        <w:rPr>
          <w:rFonts w:ascii="Times New Roman" w:hAnsi="Times New Roman" w:cs="Times New Roman"/>
          <w:sz w:val="28"/>
          <w:szCs w:val="28"/>
        </w:rPr>
        <w:br/>
        <w:t>deal about ourselves, our enemies, our lovers, and</w:t>
      </w:r>
      <w:r w:rsidRPr="003F282E">
        <w:rPr>
          <w:rFonts w:ascii="Times New Roman" w:hAnsi="Times New Roman" w:cs="Times New Roman"/>
          <w:sz w:val="28"/>
          <w:szCs w:val="28"/>
        </w:rPr>
        <w:br/>
        <w:t>the whole show. This emphasis on gentleness.is the</w:t>
      </w:r>
      <w:r w:rsidRPr="003F282E">
        <w:rPr>
          <w:rFonts w:ascii="Times New Roman" w:hAnsi="Times New Roman" w:cs="Times New Roman"/>
          <w:sz w:val="28"/>
          <w:szCs w:val="28"/>
        </w:rPr>
        <w:br/>
        <w:t>pith instruction on how to reconnect with openness</w:t>
      </w:r>
      <w:r w:rsidRPr="003F282E">
        <w:rPr>
          <w:rFonts w:ascii="Times New Roman" w:hAnsi="Times New Roman" w:cs="Times New Roman"/>
          <w:sz w:val="28"/>
          <w:szCs w:val="28"/>
        </w:rPr>
        <w:br/>
        <w:t>and freshness in our lives, how to liberate ourselves</w:t>
      </w:r>
      <w:r w:rsidRPr="003F282E">
        <w:rPr>
          <w:rFonts w:ascii="Times New Roman" w:hAnsi="Times New Roman" w:cs="Times New Roman"/>
          <w:sz w:val="28"/>
          <w:szCs w:val="28"/>
        </w:rPr>
        <w:br/>
        <w:t>from the small world o</w:t>
      </w:r>
      <w:r w:rsidRPr="003F282E">
        <w:rPr>
          <w:rFonts w:ascii="Times New Roman" w:hAnsi="Times New Roman" w:cs="Times New Roman"/>
          <w:sz w:val="28"/>
          <w:szCs w:val="28"/>
        </w:rPr>
        <w:t>f ego. We'll keep coming back</w:t>
      </w:r>
      <w:r w:rsidRPr="003F282E">
        <w:rPr>
          <w:rFonts w:ascii="Times New Roman" w:hAnsi="Times New Roman" w:cs="Times New Roman"/>
          <w:sz w:val="28"/>
          <w:szCs w:val="28"/>
        </w:rPr>
        <w:br/>
        <w:t>to this sense of freshness and open space and not</w:t>
      </w:r>
      <w:r w:rsidRPr="003F282E">
        <w:rPr>
          <w:rFonts w:ascii="Times New Roman" w:hAnsi="Times New Roman" w:cs="Times New Roman"/>
          <w:sz w:val="28"/>
          <w:szCs w:val="28"/>
        </w:rPr>
        <w:br/>
        <w:t>making such a big deal, because we are now about to</w:t>
      </w:r>
      <w:r w:rsidRPr="003F282E">
        <w:rPr>
          <w:rFonts w:ascii="Times New Roman" w:hAnsi="Times New Roman" w:cs="Times New Roman"/>
          <w:sz w:val="28"/>
          <w:szCs w:val="28"/>
        </w:rPr>
        <w:br/>
        <w:t>get into the really messy stuff.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In the Buddhist teachings, the messy stuff is</w:t>
      </w:r>
      <w:r w:rsidRPr="003F282E">
        <w:rPr>
          <w:rFonts w:ascii="Times New Roman" w:hAnsi="Times New Roman" w:cs="Times New Roman"/>
          <w:sz w:val="28"/>
          <w:szCs w:val="28"/>
        </w:rPr>
        <w:br/>
        <w:t>called klesha, which means poison. Boiling i</w:t>
      </w:r>
      <w:r w:rsidRPr="003F282E">
        <w:rPr>
          <w:rFonts w:ascii="Times New Roman" w:hAnsi="Times New Roman" w:cs="Times New Roman"/>
          <w:sz w:val="28"/>
          <w:szCs w:val="28"/>
        </w:rPr>
        <w:t>t all</w:t>
      </w:r>
      <w:r w:rsidRPr="003F282E">
        <w:rPr>
          <w:rFonts w:ascii="Times New Roman" w:hAnsi="Times New Roman" w:cs="Times New Roman"/>
          <w:sz w:val="28"/>
          <w:szCs w:val="28"/>
        </w:rPr>
        <w:br/>
        <w:t>down to the simplest possible formula, there are</w:t>
      </w:r>
      <w:r w:rsidRPr="003F282E">
        <w:rPr>
          <w:rFonts w:ascii="Times New Roman" w:hAnsi="Times New Roman" w:cs="Times New Roman"/>
          <w:sz w:val="28"/>
          <w:szCs w:val="28"/>
        </w:rPr>
        <w:br/>
        <w:t>three main poisons: passion, aggression, and igno-</w:t>
      </w:r>
      <w:r w:rsidRPr="003F282E">
        <w:rPr>
          <w:rFonts w:ascii="Times New Roman" w:hAnsi="Times New Roman" w:cs="Times New Roman"/>
          <w:sz w:val="28"/>
          <w:szCs w:val="28"/>
        </w:rPr>
        <w:br/>
        <w:t>rance. We could talk about these in different ways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for example, craving, aversion, and couldn't care less.</w:t>
      </w:r>
      <w:r w:rsidRPr="003F282E">
        <w:rPr>
          <w:rFonts w:ascii="Times New Roman" w:hAnsi="Times New Roman" w:cs="Times New Roman"/>
          <w:sz w:val="28"/>
          <w:szCs w:val="28"/>
        </w:rPr>
        <w:br/>
        <w:t>Addictions of all kinds come under the cat</w:t>
      </w:r>
      <w:r w:rsidRPr="003F282E">
        <w:rPr>
          <w:rFonts w:ascii="Times New Roman" w:hAnsi="Times New Roman" w:cs="Times New Roman"/>
          <w:sz w:val="28"/>
          <w:szCs w:val="28"/>
        </w:rPr>
        <w:t>egory of</w:t>
      </w:r>
      <w:r w:rsidRPr="003F282E">
        <w:rPr>
          <w:rFonts w:ascii="Times New Roman" w:hAnsi="Times New Roman" w:cs="Times New Roman"/>
          <w:sz w:val="28"/>
          <w:szCs w:val="28"/>
        </w:rPr>
        <w:br/>
        <w:t>craving, which is wanting, wanting, wanting—feel-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36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35 of 101</w:t>
      </w:r>
      <w:r w:rsidRPr="003F282E">
        <w:rPr>
          <w:rFonts w:ascii="Times New Roman" w:hAnsi="Times New Roman" w:cs="Times New Roman"/>
          <w:sz w:val="28"/>
          <w:szCs w:val="28"/>
        </w:rPr>
        <w:br/>
        <w:t>Poison as Medicine 37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ing that we have to have some kind of resolution.</w:t>
      </w:r>
      <w:r w:rsidRPr="003F282E">
        <w:rPr>
          <w:rFonts w:ascii="Times New Roman" w:hAnsi="Times New Roman" w:cs="Times New Roman"/>
          <w:sz w:val="28"/>
          <w:szCs w:val="28"/>
        </w:rPr>
        <w:br/>
        <w:t>Aversion encompasses violence, rage, hatred, and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negativity of all kinds, as well as garden-variety irri</w:t>
      </w:r>
      <w:r w:rsidRPr="003F282E">
        <w:rPr>
          <w:rFonts w:ascii="Times New Roman" w:hAnsi="Times New Roman" w:cs="Times New Roman"/>
          <w:sz w:val="28"/>
          <w:szCs w:val="28"/>
        </w:rPr>
        <w:t>ta-</w:t>
      </w:r>
      <w:r w:rsidRPr="003F282E">
        <w:rPr>
          <w:rFonts w:ascii="Times New Roman" w:hAnsi="Times New Roman" w:cs="Times New Roman"/>
          <w:sz w:val="28"/>
          <w:szCs w:val="28"/>
        </w:rPr>
        <w:br/>
        <w:t>tion. And ignorance? Nowadays, it’s usually called</w:t>
      </w:r>
      <w:r w:rsidRPr="003F282E">
        <w:rPr>
          <w:rFonts w:ascii="Times New Roman" w:hAnsi="Times New Roman" w:cs="Times New Roman"/>
          <w:sz w:val="28"/>
          <w:szCs w:val="28"/>
        </w:rPr>
        <w:br/>
        <w:t>denial.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pith instruction of all the Buddhist teachings</w:t>
      </w:r>
      <w:r w:rsidRPr="003F282E">
        <w:rPr>
          <w:rFonts w:ascii="Times New Roman" w:hAnsi="Times New Roman" w:cs="Times New Roman"/>
          <w:sz w:val="28"/>
          <w:szCs w:val="28"/>
        </w:rPr>
        <w:br/>
        <w:t>and most explicitly of the lojong teachings is, what-</w:t>
      </w:r>
      <w:r w:rsidRPr="003F282E">
        <w:rPr>
          <w:rFonts w:ascii="Times New Roman" w:hAnsi="Times New Roman" w:cs="Times New Roman"/>
          <w:sz w:val="28"/>
          <w:szCs w:val="28"/>
        </w:rPr>
        <w:br/>
        <w:t>ever you do, don't try to make these unwanted feel-</w:t>
      </w:r>
      <w:r w:rsidRPr="003F282E">
        <w:rPr>
          <w:rFonts w:ascii="Times New Roman" w:hAnsi="Times New Roman" w:cs="Times New Roman"/>
          <w:sz w:val="28"/>
          <w:szCs w:val="28"/>
        </w:rPr>
        <w:br/>
        <w:t>ings go away. That’s an unusual tho</w:t>
      </w:r>
      <w:r w:rsidRPr="003F282E">
        <w:rPr>
          <w:rFonts w:ascii="Times New Roman" w:hAnsi="Times New Roman" w:cs="Times New Roman"/>
          <w:sz w:val="28"/>
          <w:szCs w:val="28"/>
        </w:rPr>
        <w:t>ught; it’s not our</w:t>
      </w:r>
      <w:r w:rsidRPr="003F282E">
        <w:rPr>
          <w:rFonts w:ascii="Times New Roman" w:hAnsi="Times New Roman" w:cs="Times New Roman"/>
          <w:sz w:val="28"/>
          <w:szCs w:val="28"/>
        </w:rPr>
        <w:br/>
        <w:t>habitual tendency to let these feelings hang around.</w:t>
      </w:r>
      <w:r w:rsidRPr="003F282E">
        <w:rPr>
          <w:rFonts w:ascii="Times New Roman" w:hAnsi="Times New Roman" w:cs="Times New Roman"/>
          <w:sz w:val="28"/>
          <w:szCs w:val="28"/>
        </w:rPr>
        <w:br/>
        <w:t>Our habitual tendency is definitely to try to make</w:t>
      </w:r>
      <w:r w:rsidRPr="003F282E">
        <w:rPr>
          <w:rFonts w:ascii="Times New Roman" w:hAnsi="Times New Roman" w:cs="Times New Roman"/>
          <w:sz w:val="28"/>
          <w:szCs w:val="28"/>
        </w:rPr>
        <w:br/>
        <w:t>those things go away.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People and situations in our lives are always trig-</w:t>
      </w:r>
      <w:r w:rsidRPr="003F282E">
        <w:rPr>
          <w:rFonts w:ascii="Times New Roman" w:hAnsi="Times New Roman" w:cs="Times New Roman"/>
          <w:sz w:val="28"/>
          <w:szCs w:val="28"/>
        </w:rPr>
        <w:br/>
        <w:t>gering our passion, aggression, and ignorance. A good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old </w:t>
      </w:r>
      <w:r w:rsidRPr="003F282E">
        <w:rPr>
          <w:rFonts w:ascii="Times New Roman" w:hAnsi="Times New Roman" w:cs="Times New Roman"/>
          <w:sz w:val="28"/>
          <w:szCs w:val="28"/>
        </w:rPr>
        <w:t>innocent cup of coffee triggers some people's</w:t>
      </w:r>
      <w:r w:rsidRPr="003F282E">
        <w:rPr>
          <w:rFonts w:ascii="Times New Roman" w:hAnsi="Times New Roman" w:cs="Times New Roman"/>
          <w:sz w:val="28"/>
          <w:szCs w:val="28"/>
        </w:rPr>
        <w:br/>
        <w:t>craving; they are addicted to it; it represents comfort</w:t>
      </w:r>
      <w:r w:rsidRPr="003F282E">
        <w:rPr>
          <w:rFonts w:ascii="Times New Roman" w:hAnsi="Times New Roman" w:cs="Times New Roman"/>
          <w:sz w:val="28"/>
          <w:szCs w:val="28"/>
        </w:rPr>
        <w:br/>
        <w:t>and all the good things in life. If they can’t get it, their</w:t>
      </w:r>
      <w:r w:rsidRPr="003F282E">
        <w:rPr>
          <w:rFonts w:ascii="Times New Roman" w:hAnsi="Times New Roman" w:cs="Times New Roman"/>
          <w:sz w:val="28"/>
          <w:szCs w:val="28"/>
        </w:rPr>
        <w:br/>
        <w:t>life is a wreck. Other people have an elaborate story</w:t>
      </w:r>
      <w:r w:rsidRPr="003F282E">
        <w:rPr>
          <w:rFonts w:ascii="Times New Roman" w:hAnsi="Times New Roman" w:cs="Times New Roman"/>
          <w:sz w:val="28"/>
          <w:szCs w:val="28"/>
        </w:rPr>
        <w:br/>
        <w:t>line about why it’s bad for you, and th</w:t>
      </w:r>
      <w:r w:rsidRPr="003F282E">
        <w:rPr>
          <w:rFonts w:ascii="Times New Roman" w:hAnsi="Times New Roman" w:cs="Times New Roman"/>
          <w:sz w:val="28"/>
          <w:szCs w:val="28"/>
        </w:rPr>
        <w:t>ey have aversion</w:t>
      </w:r>
      <w:r w:rsidRPr="003F282E">
        <w:rPr>
          <w:rFonts w:ascii="Times New Roman" w:hAnsi="Times New Roman" w:cs="Times New Roman"/>
          <w:sz w:val="28"/>
          <w:szCs w:val="28"/>
        </w:rPr>
        <w:br/>
        <w:t>and a support group. Plenty of other people couldn't</w:t>
      </w:r>
      <w:r w:rsidRPr="003F282E">
        <w:rPr>
          <w:rFonts w:ascii="Times New Roman" w:hAnsi="Times New Roman" w:cs="Times New Roman"/>
          <w:sz w:val="28"/>
          <w:szCs w:val="28"/>
        </w:rPr>
        <w:br/>
        <w:t>care less about a cup of coffee; it doesn’t mean much</w:t>
      </w:r>
      <w:r w:rsidRPr="003F282E">
        <w:rPr>
          <w:rFonts w:ascii="Times New Roman" w:hAnsi="Times New Roman" w:cs="Times New Roman"/>
          <w:sz w:val="28"/>
          <w:szCs w:val="28"/>
        </w:rPr>
        <w:br/>
        <w:t>at all to them.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And then there’s good old Mortimer, that person</w:t>
      </w:r>
      <w:r w:rsidRPr="003F282E">
        <w:rPr>
          <w:rFonts w:ascii="Times New Roman" w:hAnsi="Times New Roman" w:cs="Times New Roman"/>
          <w:sz w:val="28"/>
          <w:szCs w:val="28"/>
        </w:rPr>
        <w:br/>
        <w:t>who is sitting next to you in the meditation hall, or</w:t>
      </w:r>
      <w:r w:rsidRPr="003F282E">
        <w:rPr>
          <w:rFonts w:ascii="Times New Roman" w:hAnsi="Times New Roman" w:cs="Times New Roman"/>
          <w:sz w:val="28"/>
          <w:szCs w:val="28"/>
        </w:rPr>
        <w:br/>
        <w:t>perhaps someo</w:t>
      </w:r>
      <w:r w:rsidRPr="003F282E">
        <w:rPr>
          <w:rFonts w:ascii="Times New Roman" w:hAnsi="Times New Roman" w:cs="Times New Roman"/>
          <w:sz w:val="28"/>
          <w:szCs w:val="28"/>
        </w:rPr>
        <w:t>ne who works in your office. Some</w:t>
      </w:r>
      <w:r w:rsidRPr="003F282E">
        <w:rPr>
          <w:rFonts w:ascii="Times New Roman" w:hAnsi="Times New Roman" w:cs="Times New Roman"/>
          <w:sz w:val="28"/>
          <w:szCs w:val="28"/>
        </w:rPr>
        <w:br/>
        <w:t>people are lusting when they see Mortimer. He looks</w:t>
      </w:r>
      <w:r w:rsidRPr="003F282E">
        <w:rPr>
          <w:rFonts w:ascii="Times New Roman" w:hAnsi="Times New Roman" w:cs="Times New Roman"/>
          <w:sz w:val="28"/>
          <w:szCs w:val="28"/>
        </w:rPr>
        <w:br/>
        <w:t>wonderful to them. A lot of their discursive thought is</w:t>
      </w:r>
      <w:r w:rsidRPr="003F282E">
        <w:rPr>
          <w:rFonts w:ascii="Times New Roman" w:hAnsi="Times New Roman" w:cs="Times New Roman"/>
          <w:sz w:val="28"/>
          <w:szCs w:val="28"/>
        </w:rPr>
        <w:br/>
        <w:t>taken up with what they'd like to do with Mortimer.</w:t>
      </w:r>
      <w:r w:rsidRPr="003F282E">
        <w:rPr>
          <w:rFonts w:ascii="Times New Roman" w:hAnsi="Times New Roman" w:cs="Times New Roman"/>
          <w:sz w:val="28"/>
          <w:szCs w:val="28"/>
        </w:rPr>
        <w:br/>
        <w:t>A certain number of people hate him. They haven't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Page 36 of </w:t>
      </w:r>
      <w:r w:rsidRPr="003F282E">
        <w:rPr>
          <w:rFonts w:ascii="Times New Roman" w:hAnsi="Times New Roman" w:cs="Times New Roman"/>
          <w:sz w:val="28"/>
          <w:szCs w:val="28"/>
        </w:rPr>
        <w:t>101</w:t>
      </w:r>
      <w:r w:rsidRPr="003F282E">
        <w:rPr>
          <w:rFonts w:ascii="Times New Roman" w:hAnsi="Times New Roman" w:cs="Times New Roman"/>
          <w:sz w:val="28"/>
          <w:szCs w:val="28"/>
        </w:rPr>
        <w:br/>
        <w:t>38 Poison as Medicine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even talked to him yet, but the minute they saw him,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they felt loathing. Some of us haven't noticed him,</w:t>
      </w:r>
      <w:r w:rsidRPr="003F282E">
        <w:rPr>
          <w:rFonts w:ascii="Times New Roman" w:hAnsi="Times New Roman" w:cs="Times New Roman"/>
          <w:sz w:val="28"/>
          <w:szCs w:val="28"/>
        </w:rPr>
        <w:br/>
        <w:t>and we may never notice him. In fact, a few years</w:t>
      </w:r>
      <w:r w:rsidRPr="003F282E">
        <w:rPr>
          <w:rFonts w:ascii="Times New Roman" w:hAnsi="Times New Roman" w:cs="Times New Roman"/>
          <w:sz w:val="28"/>
          <w:szCs w:val="28"/>
        </w:rPr>
        <w:br/>
        <w:t>from now he'll tell us he was here, and we'll be sur-</w:t>
      </w:r>
      <w:r w:rsidRPr="003F282E">
        <w:rPr>
          <w:rFonts w:ascii="Times New Roman" w:hAnsi="Times New Roman" w:cs="Times New Roman"/>
          <w:sz w:val="28"/>
          <w:szCs w:val="28"/>
        </w:rPr>
        <w:br/>
        <w:t>prised.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So there ar</w:t>
      </w:r>
      <w:r w:rsidRPr="003F282E">
        <w:rPr>
          <w:rFonts w:ascii="Times New Roman" w:hAnsi="Times New Roman" w:cs="Times New Roman"/>
          <w:sz w:val="28"/>
          <w:szCs w:val="28"/>
        </w:rPr>
        <w:t>e three things, which in the slogan are</w:t>
      </w:r>
      <w:r w:rsidRPr="003F282E">
        <w:rPr>
          <w:rFonts w:ascii="Times New Roman" w:hAnsi="Times New Roman" w:cs="Times New Roman"/>
          <w:sz w:val="28"/>
          <w:szCs w:val="28"/>
        </w:rPr>
        <w:br/>
        <w:t>called three objects. One object is what we find</w:t>
      </w:r>
      <w:r w:rsidRPr="003F282E">
        <w:rPr>
          <w:rFonts w:ascii="Times New Roman" w:hAnsi="Times New Roman" w:cs="Times New Roman"/>
          <w:sz w:val="28"/>
          <w:szCs w:val="28"/>
        </w:rPr>
        <w:br/>
        <w:t>pleasant, another is what we find unpleasant, and a</w:t>
      </w:r>
      <w:r w:rsidRPr="003F282E">
        <w:rPr>
          <w:rFonts w:ascii="Times New Roman" w:hAnsi="Times New Roman" w:cs="Times New Roman"/>
          <w:sz w:val="28"/>
          <w:szCs w:val="28"/>
        </w:rPr>
        <w:br/>
        <w:t>third is what we're neutral about. If it’s pleasant, it</w:t>
      </w:r>
      <w:r w:rsidRPr="003F282E">
        <w:rPr>
          <w:rFonts w:ascii="Times New Roman" w:hAnsi="Times New Roman" w:cs="Times New Roman"/>
          <w:sz w:val="28"/>
          <w:szCs w:val="28"/>
        </w:rPr>
        <w:br/>
        <w:t>triggers craving; if it’s unpleasant, it triggers aversion;</w:t>
      </w:r>
      <w:r w:rsidRPr="003F282E">
        <w:rPr>
          <w:rFonts w:ascii="Times New Roman" w:hAnsi="Times New Roman" w:cs="Times New Roman"/>
          <w:sz w:val="28"/>
          <w:szCs w:val="28"/>
        </w:rPr>
        <w:br/>
        <w:t>if it’s neutral, it triggers ignorance. Craving, aversion,</w:t>
      </w:r>
      <w:r w:rsidRPr="003F282E">
        <w:rPr>
          <w:rFonts w:ascii="Times New Roman" w:hAnsi="Times New Roman" w:cs="Times New Roman"/>
          <w:sz w:val="28"/>
          <w:szCs w:val="28"/>
        </w:rPr>
        <w:br/>
        <w:t>and ignorance are the three poisons.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Our experience would write the formula as</w:t>
      </w:r>
      <w:r w:rsidRPr="003F282E">
        <w:rPr>
          <w:rFonts w:ascii="Times New Roman" w:hAnsi="Times New Roman" w:cs="Times New Roman"/>
          <w:sz w:val="28"/>
          <w:szCs w:val="28"/>
        </w:rPr>
        <w:br/>
        <w:t>“Three objects, three poisons, and lots of misery”</w:t>
      </w:r>
      <w:r w:rsidRPr="003F282E">
        <w:rPr>
          <w:rFonts w:ascii="Times New Roman" w:hAnsi="Times New Roman" w:cs="Times New Roman"/>
          <w:sz w:val="28"/>
          <w:szCs w:val="28"/>
        </w:rPr>
        <w:br/>
        <w:t>or “Three objects, three poisons, and three seeds of</w:t>
      </w:r>
      <w:r w:rsidRPr="003F282E">
        <w:rPr>
          <w:rFonts w:ascii="Times New Roman" w:hAnsi="Times New Roman" w:cs="Times New Roman"/>
          <w:sz w:val="28"/>
          <w:szCs w:val="28"/>
        </w:rPr>
        <w:br/>
        <w:t>confusion, b</w:t>
      </w:r>
      <w:r w:rsidRPr="003F282E">
        <w:rPr>
          <w:rFonts w:ascii="Times New Roman" w:hAnsi="Times New Roman" w:cs="Times New Roman"/>
          <w:sz w:val="28"/>
          <w:szCs w:val="28"/>
        </w:rPr>
        <w:t>ewilderment, and pain,” because the</w:t>
      </w:r>
      <w:r w:rsidRPr="003F282E">
        <w:rPr>
          <w:rFonts w:ascii="Times New Roman" w:hAnsi="Times New Roman" w:cs="Times New Roman"/>
          <w:sz w:val="28"/>
          <w:szCs w:val="28"/>
        </w:rPr>
        <w:br/>
        <w:t>more the poisons arise and the bigger they get in our</w:t>
      </w:r>
      <w:r w:rsidRPr="003F282E">
        <w:rPr>
          <w:rFonts w:ascii="Times New Roman" w:hAnsi="Times New Roman" w:cs="Times New Roman"/>
          <w:sz w:val="28"/>
          <w:szCs w:val="28"/>
        </w:rPr>
        <w:br/>
        <w:t>life, the more they drive us crazy. They keep us from</w:t>
      </w:r>
      <w:r w:rsidRPr="003F282E">
        <w:rPr>
          <w:rFonts w:ascii="Times New Roman" w:hAnsi="Times New Roman" w:cs="Times New Roman"/>
          <w:sz w:val="28"/>
          <w:szCs w:val="28"/>
        </w:rPr>
        <w:br/>
        <w:t>seeing the world as it is; they make us blind, deaf,</w:t>
      </w:r>
      <w:r w:rsidRPr="003F282E">
        <w:rPr>
          <w:rFonts w:ascii="Times New Roman" w:hAnsi="Times New Roman" w:cs="Times New Roman"/>
          <w:sz w:val="28"/>
          <w:szCs w:val="28"/>
        </w:rPr>
        <w:br/>
        <w:t>and dumb. The world doesn't speak for itself be-</w:t>
      </w:r>
      <w:r w:rsidRPr="003F282E">
        <w:rPr>
          <w:rFonts w:ascii="Times New Roman" w:hAnsi="Times New Roman" w:cs="Times New Roman"/>
          <w:sz w:val="28"/>
          <w:szCs w:val="28"/>
        </w:rPr>
        <w:br/>
        <w:t>cause we'r</w:t>
      </w:r>
      <w:r w:rsidRPr="003F282E">
        <w:rPr>
          <w:rFonts w:ascii="Times New Roman" w:hAnsi="Times New Roman" w:cs="Times New Roman"/>
          <w:sz w:val="28"/>
          <w:szCs w:val="28"/>
        </w:rPr>
        <w:t>e so caught up in our story line that in-</w:t>
      </w:r>
      <w:r w:rsidRPr="003F282E">
        <w:rPr>
          <w:rFonts w:ascii="Times New Roman" w:hAnsi="Times New Roman" w:cs="Times New Roman"/>
          <w:sz w:val="28"/>
          <w:szCs w:val="28"/>
        </w:rPr>
        <w:br/>
        <w:t>stead of feeling that there’s a lot of space in which</w:t>
      </w:r>
      <w:r w:rsidRPr="003F282E">
        <w:rPr>
          <w:rFonts w:ascii="Times New Roman" w:hAnsi="Times New Roman" w:cs="Times New Roman"/>
          <w:sz w:val="28"/>
          <w:szCs w:val="28"/>
        </w:rPr>
        <w:br/>
        <w:t>we could lead our life as a child of illusion, we’re</w:t>
      </w:r>
      <w:r w:rsidRPr="003F282E">
        <w:rPr>
          <w:rFonts w:ascii="Times New Roman" w:hAnsi="Times New Roman" w:cs="Times New Roman"/>
          <w:sz w:val="28"/>
          <w:szCs w:val="28"/>
        </w:rPr>
        <w:br/>
        <w:t>robbing ourselves, robbing ourselves from letting</w:t>
      </w:r>
      <w:r w:rsidRPr="003F282E">
        <w:rPr>
          <w:rFonts w:ascii="Times New Roman" w:hAnsi="Times New Roman" w:cs="Times New Roman"/>
          <w:sz w:val="28"/>
          <w:szCs w:val="28"/>
        </w:rPr>
        <w:br/>
        <w:t>the world speak for itself. You just keep speaking to</w:t>
      </w:r>
      <w:r w:rsidRPr="003F282E">
        <w:rPr>
          <w:rFonts w:ascii="Times New Roman" w:hAnsi="Times New Roman" w:cs="Times New Roman"/>
          <w:sz w:val="28"/>
          <w:szCs w:val="28"/>
        </w:rPr>
        <w:br/>
        <w:t>you</w:t>
      </w:r>
      <w:r w:rsidRPr="003F282E">
        <w:rPr>
          <w:rFonts w:ascii="Times New Roman" w:hAnsi="Times New Roman" w:cs="Times New Roman"/>
          <w:sz w:val="28"/>
          <w:szCs w:val="28"/>
        </w:rPr>
        <w:t>rself, so nothing speaks to you.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three poisons are always trapping you in one</w:t>
      </w:r>
      <w:r w:rsidRPr="003F282E">
        <w:rPr>
          <w:rFonts w:ascii="Times New Roman" w:hAnsi="Times New Roman" w:cs="Times New Roman"/>
          <w:sz w:val="28"/>
          <w:szCs w:val="28"/>
        </w:rPr>
        <w:br/>
        <w:t>way or another, imprisoning you and making your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37 of 101</w:t>
      </w:r>
      <w:r w:rsidRPr="003F282E">
        <w:rPr>
          <w:rFonts w:ascii="Times New Roman" w:hAnsi="Times New Roman" w:cs="Times New Roman"/>
          <w:sz w:val="28"/>
          <w:szCs w:val="28"/>
        </w:rPr>
        <w:br/>
        <w:t>Poison as Medicine 39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world really small. When you feel craving, you could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be sitting on the edge of the Gra</w:t>
      </w:r>
      <w:r w:rsidRPr="003F282E">
        <w:rPr>
          <w:rFonts w:ascii="Times New Roman" w:hAnsi="Times New Roman" w:cs="Times New Roman"/>
          <w:sz w:val="28"/>
          <w:szCs w:val="28"/>
        </w:rPr>
        <w:t>nd Canyon, but all</w:t>
      </w:r>
      <w:r w:rsidRPr="003F282E">
        <w:rPr>
          <w:rFonts w:ascii="Times New Roman" w:hAnsi="Times New Roman" w:cs="Times New Roman"/>
          <w:sz w:val="28"/>
          <w:szCs w:val="28"/>
        </w:rPr>
        <w:br/>
        <w:t>you can see is this piece of chocolate cake that</w:t>
      </w:r>
      <w:r w:rsidRPr="003F282E">
        <w:rPr>
          <w:rFonts w:ascii="Times New Roman" w:hAnsi="Times New Roman" w:cs="Times New Roman"/>
          <w:sz w:val="28"/>
          <w:szCs w:val="28"/>
        </w:rPr>
        <w:br/>
        <w:t>you're craving. With aversion, you're sitting on the</w:t>
      </w:r>
      <w:r w:rsidRPr="003F282E">
        <w:rPr>
          <w:rFonts w:ascii="Times New Roman" w:hAnsi="Times New Roman" w:cs="Times New Roman"/>
          <w:sz w:val="28"/>
          <w:szCs w:val="28"/>
        </w:rPr>
        <w:br/>
        <w:t>edge of the Grand Canyon, and all you can hear is</w:t>
      </w:r>
      <w:r w:rsidRPr="003F282E">
        <w:rPr>
          <w:rFonts w:ascii="Times New Roman" w:hAnsi="Times New Roman" w:cs="Times New Roman"/>
          <w:sz w:val="28"/>
          <w:szCs w:val="28"/>
        </w:rPr>
        <w:br/>
        <w:t>the angry words you said to someone ten years ago.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With ignorance, you're sitting on </w:t>
      </w:r>
      <w:r w:rsidRPr="003F282E">
        <w:rPr>
          <w:rFonts w:ascii="Times New Roman" w:hAnsi="Times New Roman" w:cs="Times New Roman"/>
          <w:sz w:val="28"/>
          <w:szCs w:val="28"/>
        </w:rPr>
        <w:t>the edge of the</w:t>
      </w:r>
      <w:r w:rsidRPr="003F282E">
        <w:rPr>
          <w:rFonts w:ascii="Times New Roman" w:hAnsi="Times New Roman" w:cs="Times New Roman"/>
          <w:sz w:val="28"/>
          <w:szCs w:val="28"/>
        </w:rPr>
        <w:br/>
        <w:t>Grand Canyon with a paper bag over your head.</w:t>
      </w:r>
      <w:r w:rsidRPr="003F282E">
        <w:rPr>
          <w:rFonts w:ascii="Times New Roman" w:hAnsi="Times New Roman" w:cs="Times New Roman"/>
          <w:sz w:val="28"/>
          <w:szCs w:val="28"/>
        </w:rPr>
        <w:br/>
        <w:t>Each of the three poisons has the power to capture</w:t>
      </w:r>
      <w:r w:rsidRPr="003F282E">
        <w:rPr>
          <w:rFonts w:ascii="Times New Roman" w:hAnsi="Times New Roman" w:cs="Times New Roman"/>
          <w:sz w:val="28"/>
          <w:szCs w:val="28"/>
        </w:rPr>
        <w:br/>
        <w:t>you so completely that you don't even perceive</w:t>
      </w:r>
      <w:r w:rsidRPr="003F282E">
        <w:rPr>
          <w:rFonts w:ascii="Times New Roman" w:hAnsi="Times New Roman" w:cs="Times New Roman"/>
          <w:sz w:val="28"/>
          <w:szCs w:val="28"/>
        </w:rPr>
        <w:br/>
        <w:t>what's in front of you.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This “Three objects, three poisons, and three seeds</w:t>
      </w:r>
      <w:r w:rsidRPr="003F282E">
        <w:rPr>
          <w:rFonts w:ascii="Times New Roman" w:hAnsi="Times New Roman" w:cs="Times New Roman"/>
          <w:sz w:val="28"/>
          <w:szCs w:val="28"/>
        </w:rPr>
        <w:br/>
        <w:t>of virtue” is reall</w:t>
      </w:r>
      <w:r w:rsidRPr="003F282E">
        <w:rPr>
          <w:rFonts w:ascii="Times New Roman" w:hAnsi="Times New Roman" w:cs="Times New Roman"/>
          <w:sz w:val="28"/>
          <w:szCs w:val="28"/>
        </w:rPr>
        <w:t>y a peculiar idea. It turns the con-</w:t>
      </w:r>
      <w:r w:rsidRPr="003F282E">
        <w:rPr>
          <w:rFonts w:ascii="Times New Roman" w:hAnsi="Times New Roman" w:cs="Times New Roman"/>
          <w:sz w:val="28"/>
          <w:szCs w:val="28"/>
        </w:rPr>
        <w:br/>
        <w:t>ventional formula on its head in an unpredictable,</w:t>
      </w:r>
      <w:r w:rsidRPr="003F282E">
        <w:rPr>
          <w:rFonts w:ascii="Times New Roman" w:hAnsi="Times New Roman" w:cs="Times New Roman"/>
          <w:sz w:val="28"/>
          <w:szCs w:val="28"/>
        </w:rPr>
        <w:br/>
        <w:t>nonhabitual way. It points to how the three poisons</w:t>
      </w:r>
      <w:r w:rsidRPr="003F282E">
        <w:rPr>
          <w:rFonts w:ascii="Times New Roman" w:hAnsi="Times New Roman" w:cs="Times New Roman"/>
          <w:sz w:val="28"/>
          <w:szCs w:val="28"/>
        </w:rPr>
        <w:br/>
        <w:t>can be three seeds of becoming a child of illusion,</w:t>
      </w:r>
      <w:r w:rsidRPr="003F282E">
        <w:rPr>
          <w:rFonts w:ascii="Times New Roman" w:hAnsi="Times New Roman" w:cs="Times New Roman"/>
          <w:sz w:val="28"/>
          <w:szCs w:val="28"/>
        </w:rPr>
        <w:br/>
        <w:t>how to step out of this limited world of ego fixation,</w:t>
      </w:r>
      <w:r w:rsidRPr="003F282E">
        <w:rPr>
          <w:rFonts w:ascii="Times New Roman" w:hAnsi="Times New Roman" w:cs="Times New Roman"/>
          <w:sz w:val="28"/>
          <w:szCs w:val="28"/>
        </w:rPr>
        <w:br/>
        <w:t>how to st</w:t>
      </w:r>
      <w:r w:rsidRPr="003F282E">
        <w:rPr>
          <w:rFonts w:ascii="Times New Roman" w:hAnsi="Times New Roman" w:cs="Times New Roman"/>
          <w:sz w:val="28"/>
          <w:szCs w:val="28"/>
        </w:rPr>
        <w:t>ep out of the world of tunnel vision. And the</w:t>
      </w:r>
      <w:r w:rsidRPr="003F282E">
        <w:rPr>
          <w:rFonts w:ascii="Times New Roman" w:hAnsi="Times New Roman" w:cs="Times New Roman"/>
          <w:sz w:val="28"/>
          <w:szCs w:val="28"/>
        </w:rPr>
        <w:br/>
        <w:t>slogan is just an introduction to how this notion</w:t>
      </w:r>
      <w:r w:rsidRPr="003F282E">
        <w:rPr>
          <w:rFonts w:ascii="Times New Roman" w:hAnsi="Times New Roman" w:cs="Times New Roman"/>
          <w:sz w:val="28"/>
          <w:szCs w:val="28"/>
        </w:rPr>
        <w:br/>
        <w:t>works. Tonglen practice will give you a very explicit</w:t>
      </w:r>
      <w:r w:rsidRPr="003F282E">
        <w:rPr>
          <w:rFonts w:ascii="Times New Roman" w:hAnsi="Times New Roman" w:cs="Times New Roman"/>
          <w:sz w:val="28"/>
          <w:szCs w:val="28"/>
        </w:rPr>
        <w:br/>
        <w:t>method for working with this kind of lojong logic or,</w:t>
      </w:r>
      <w:r w:rsidRPr="003F282E">
        <w:rPr>
          <w:rFonts w:ascii="Times New Roman" w:hAnsi="Times New Roman" w:cs="Times New Roman"/>
          <w:sz w:val="28"/>
          <w:szCs w:val="28"/>
        </w:rPr>
        <w:br/>
        <w:t>you could say, big-heart logic.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There's nothing rea</w:t>
      </w:r>
      <w:r w:rsidRPr="003F282E">
        <w:rPr>
          <w:rFonts w:ascii="Times New Roman" w:hAnsi="Times New Roman" w:cs="Times New Roman"/>
          <w:sz w:val="28"/>
          <w:szCs w:val="28"/>
        </w:rPr>
        <w:t>lly wrong with passion or ag-</w:t>
      </w:r>
      <w:r w:rsidRPr="003F282E">
        <w:rPr>
          <w:rFonts w:ascii="Times New Roman" w:hAnsi="Times New Roman" w:cs="Times New Roman"/>
          <w:sz w:val="28"/>
          <w:szCs w:val="28"/>
        </w:rPr>
        <w:br/>
        <w:t>gression or ignorance, except that we take it so per-</w:t>
      </w:r>
      <w:r w:rsidRPr="003F282E">
        <w:rPr>
          <w:rFonts w:ascii="Times New Roman" w:hAnsi="Times New Roman" w:cs="Times New Roman"/>
          <w:sz w:val="28"/>
          <w:szCs w:val="28"/>
        </w:rPr>
        <w:br/>
        <w:t>sonally and therefore waste all that juicy stuff. The</w:t>
      </w:r>
      <w:r w:rsidRPr="003F282E">
        <w:rPr>
          <w:rFonts w:ascii="Times New Roman" w:hAnsi="Times New Roman" w:cs="Times New Roman"/>
          <w:sz w:val="28"/>
          <w:szCs w:val="28"/>
        </w:rPr>
        <w:br/>
        <w:t>peacock eats poison and that’s what makes the colors</w:t>
      </w:r>
      <w:r w:rsidRPr="003F282E">
        <w:rPr>
          <w:rFonts w:ascii="Times New Roman" w:hAnsi="Times New Roman" w:cs="Times New Roman"/>
          <w:sz w:val="28"/>
          <w:szCs w:val="28"/>
        </w:rPr>
        <w:br/>
        <w:t>of its tail so brilliant. That’s the traditional image for</w:t>
      </w:r>
      <w:r w:rsidRPr="003F282E">
        <w:rPr>
          <w:rFonts w:ascii="Times New Roman" w:hAnsi="Times New Roman" w:cs="Times New Roman"/>
          <w:sz w:val="28"/>
          <w:szCs w:val="28"/>
        </w:rPr>
        <w:br/>
        <w:t>this p</w:t>
      </w:r>
      <w:r w:rsidRPr="003F282E">
        <w:rPr>
          <w:rFonts w:ascii="Times New Roman" w:hAnsi="Times New Roman" w:cs="Times New Roman"/>
          <w:sz w:val="28"/>
          <w:szCs w:val="28"/>
        </w:rPr>
        <w:t>ractice, that the poison becomes the source of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38 of 101</w:t>
      </w:r>
      <w:r w:rsidRPr="003F282E">
        <w:rPr>
          <w:rFonts w:ascii="Times New Roman" w:hAnsi="Times New Roman" w:cs="Times New Roman"/>
          <w:sz w:val="28"/>
          <w:szCs w:val="28"/>
        </w:rPr>
        <w:br/>
        <w:t>4° Poison as Medicine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great beauty and joy; poison becomes medicine.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Whatever you do, don’t try to make the poisons go</w:t>
      </w:r>
      <w:r w:rsidRPr="003F282E">
        <w:rPr>
          <w:rFonts w:ascii="Times New Roman" w:hAnsi="Times New Roman" w:cs="Times New Roman"/>
          <w:sz w:val="28"/>
          <w:szCs w:val="28"/>
        </w:rPr>
        <w:br/>
        <w:t>away, because if you're trying to make them go away,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you're losing your </w:t>
      </w:r>
      <w:r w:rsidRPr="003F282E">
        <w:rPr>
          <w:rFonts w:ascii="Times New Roman" w:hAnsi="Times New Roman" w:cs="Times New Roman"/>
          <w:sz w:val="28"/>
          <w:szCs w:val="28"/>
        </w:rPr>
        <w:t>wealth, along with your neurosis.</w:t>
      </w:r>
      <w:r w:rsidRPr="003F282E">
        <w:rPr>
          <w:rFonts w:ascii="Times New Roman" w:hAnsi="Times New Roman" w:cs="Times New Roman"/>
          <w:sz w:val="28"/>
          <w:szCs w:val="28"/>
        </w:rPr>
        <w:br/>
        <w:t>All this messy stuff is your richness, but saying this</w:t>
      </w:r>
      <w:r w:rsidRPr="003F282E">
        <w:rPr>
          <w:rFonts w:ascii="Times New Roman" w:hAnsi="Times New Roman" w:cs="Times New Roman"/>
          <w:sz w:val="28"/>
          <w:szCs w:val="28"/>
        </w:rPr>
        <w:br/>
        <w:t>once is not going to convince you. If nothing else,</w:t>
      </w:r>
      <w:r w:rsidRPr="003F282E">
        <w:rPr>
          <w:rFonts w:ascii="Times New Roman" w:hAnsi="Times New Roman" w:cs="Times New Roman"/>
          <w:sz w:val="28"/>
          <w:szCs w:val="28"/>
        </w:rPr>
        <w:br/>
        <w:t>however, it could cause you to wonder about these</w:t>
      </w:r>
      <w:r w:rsidRPr="003F282E">
        <w:rPr>
          <w:rFonts w:ascii="Times New Roman" w:hAnsi="Times New Roman" w:cs="Times New Roman"/>
          <w:sz w:val="28"/>
          <w:szCs w:val="28"/>
        </w:rPr>
        <w:br/>
        <w:t>teachings and begin to be curious whether they could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possibly be </w:t>
      </w:r>
      <w:r w:rsidRPr="003F282E">
        <w:rPr>
          <w:rFonts w:ascii="Times New Roman" w:hAnsi="Times New Roman" w:cs="Times New Roman"/>
          <w:sz w:val="28"/>
          <w:szCs w:val="28"/>
        </w:rPr>
        <w:t>true, which might inspire you to try them</w:t>
      </w:r>
      <w:r w:rsidRPr="003F282E">
        <w:rPr>
          <w:rFonts w:ascii="Times New Roman" w:hAnsi="Times New Roman" w:cs="Times New Roman"/>
          <w:sz w:val="28"/>
          <w:szCs w:val="28"/>
        </w:rPr>
        <w:br/>
        <w:t>for yourself.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main point is that when Mortimer walks by</w:t>
      </w:r>
      <w:r w:rsidRPr="003F282E">
        <w:rPr>
          <w:rFonts w:ascii="Times New Roman" w:hAnsi="Times New Roman" w:cs="Times New Roman"/>
          <w:sz w:val="28"/>
          <w:szCs w:val="28"/>
        </w:rPr>
        <w:br/>
        <w:t>and triggers your craving or your aversion or your ig-</w:t>
      </w:r>
      <w:r w:rsidRPr="003F282E">
        <w:rPr>
          <w:rFonts w:ascii="Times New Roman" w:hAnsi="Times New Roman" w:cs="Times New Roman"/>
          <w:sz w:val="28"/>
          <w:szCs w:val="28"/>
        </w:rPr>
        <w:br/>
        <w:t>norance or your jealousy or your arrogance or your</w:t>
      </w:r>
      <w:r w:rsidRPr="003F282E">
        <w:rPr>
          <w:rFonts w:ascii="Times New Roman" w:hAnsi="Times New Roman" w:cs="Times New Roman"/>
          <w:sz w:val="28"/>
          <w:szCs w:val="28"/>
        </w:rPr>
        <w:br/>
        <w:t>feeling of worthlessness—when Mortimer walks by</w:t>
      </w:r>
      <w:r w:rsidRPr="003F282E">
        <w:rPr>
          <w:rFonts w:ascii="Times New Roman" w:hAnsi="Times New Roman" w:cs="Times New Roman"/>
          <w:sz w:val="28"/>
          <w:szCs w:val="28"/>
        </w:rPr>
        <w:br/>
        <w:t>that could be like a little bell</w:t>
      </w:r>
      <w:r w:rsidRPr="003F282E">
        <w:rPr>
          <w:rFonts w:ascii="Times New Roman" w:hAnsi="Times New Roman" w:cs="Times New Roman"/>
          <w:sz w:val="28"/>
          <w:szCs w:val="28"/>
        </w:rPr>
        <w:br/>
        <w:t>going off in your head or a lightbulb going on: here’s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and a feeling arises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an opportunity to awaken your heart. Here’s an op-</w:t>
      </w:r>
      <w:r w:rsidRPr="003F282E">
        <w:rPr>
          <w:rFonts w:ascii="Times New Roman" w:hAnsi="Times New Roman" w:cs="Times New Roman"/>
          <w:sz w:val="28"/>
          <w:szCs w:val="28"/>
        </w:rPr>
        <w:br/>
        <w:t>portunity to ripen bodhichitta, to reconnect with the</w:t>
      </w:r>
      <w:r w:rsidRPr="003F282E">
        <w:rPr>
          <w:rFonts w:ascii="Times New Roman" w:hAnsi="Times New Roman" w:cs="Times New Roman"/>
          <w:sz w:val="28"/>
          <w:szCs w:val="28"/>
        </w:rPr>
        <w:br/>
        <w:t>sense of the soft spot, because as a re</w:t>
      </w:r>
      <w:r w:rsidRPr="003F282E">
        <w:rPr>
          <w:rFonts w:ascii="Times New Roman" w:hAnsi="Times New Roman" w:cs="Times New Roman"/>
          <w:sz w:val="28"/>
          <w:szCs w:val="28"/>
        </w:rPr>
        <w:t>sult of these</w:t>
      </w:r>
      <w:r w:rsidRPr="003F282E">
        <w:rPr>
          <w:rFonts w:ascii="Times New Roman" w:hAnsi="Times New Roman" w:cs="Times New Roman"/>
          <w:sz w:val="28"/>
          <w:szCs w:val="28"/>
        </w:rPr>
        <w:br/>
        <w:t>poisons the shields usually come up. We react to the</w:t>
      </w:r>
      <w:r w:rsidRPr="003F282E">
        <w:rPr>
          <w:rFonts w:ascii="Times New Roman" w:hAnsi="Times New Roman" w:cs="Times New Roman"/>
          <w:sz w:val="28"/>
          <w:szCs w:val="28"/>
        </w:rPr>
        <w:br/>
        <w:t>poisons by armoring our hearts.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When the poisons arise, we counter them with two</w:t>
      </w:r>
      <w:r w:rsidRPr="003F282E">
        <w:rPr>
          <w:rFonts w:ascii="Times New Roman" w:hAnsi="Times New Roman" w:cs="Times New Roman"/>
          <w:sz w:val="28"/>
          <w:szCs w:val="28"/>
        </w:rPr>
        <w:br/>
        <w:t>main tactics. Step one: Mortimer walks by. Step two:</w:t>
      </w:r>
      <w:r w:rsidRPr="003F282E">
        <w:rPr>
          <w:rFonts w:ascii="Times New Roman" w:hAnsi="Times New Roman" w:cs="Times New Roman"/>
          <w:sz w:val="28"/>
          <w:szCs w:val="28"/>
        </w:rPr>
        <w:br/>
        <w:t>klesha arises. (It’s hard to separate the first two</w:t>
      </w:r>
      <w:r w:rsidRPr="003F282E">
        <w:rPr>
          <w:rFonts w:ascii="Times New Roman" w:hAnsi="Times New Roman" w:cs="Times New Roman"/>
          <w:sz w:val="28"/>
          <w:szCs w:val="28"/>
        </w:rPr>
        <w:br/>
        <w:t>st</w:t>
      </w:r>
      <w:r w:rsidRPr="003F282E">
        <w:rPr>
          <w:rFonts w:ascii="Times New Roman" w:hAnsi="Times New Roman" w:cs="Times New Roman"/>
          <w:sz w:val="28"/>
          <w:szCs w:val="28"/>
        </w:rPr>
        <w:t>eps.) Step three: we either act out or repress, which</w:t>
      </w:r>
      <w:r w:rsidRPr="003F282E">
        <w:rPr>
          <w:rFonts w:ascii="Times New Roman" w:hAnsi="Times New Roman" w:cs="Times New Roman"/>
          <w:sz w:val="28"/>
          <w:szCs w:val="28"/>
        </w:rPr>
        <w:br/>
        <w:t>is to say we either physically or mentally attack Mor-</w:t>
      </w:r>
      <w:r w:rsidRPr="003F282E">
        <w:rPr>
          <w:rFonts w:ascii="Times New Roman" w:hAnsi="Times New Roman" w:cs="Times New Roman"/>
          <w:sz w:val="28"/>
          <w:szCs w:val="28"/>
        </w:rPr>
        <w:br/>
        <w:t>timer or talk to ourself about what a jerk he is or how</w:t>
      </w:r>
      <w:r w:rsidRPr="003F282E">
        <w:rPr>
          <w:rFonts w:ascii="Times New Roman" w:hAnsi="Times New Roman" w:cs="Times New Roman"/>
          <w:sz w:val="28"/>
          <w:szCs w:val="28"/>
        </w:rPr>
        <w:br/>
        <w:t>we're going to get even with him, or else we repress</w:t>
      </w:r>
      <w:r w:rsidRPr="003F282E">
        <w:rPr>
          <w:rFonts w:ascii="Times New Roman" w:hAnsi="Times New Roman" w:cs="Times New Roman"/>
          <w:sz w:val="28"/>
          <w:szCs w:val="28"/>
        </w:rPr>
        <w:br/>
        <w:t>those feelings.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39 of 101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Poison</w:t>
      </w:r>
      <w:r w:rsidRPr="003F282E">
        <w:rPr>
          <w:rFonts w:ascii="Times New Roman" w:hAnsi="Times New Roman" w:cs="Times New Roman"/>
          <w:sz w:val="28"/>
          <w:szCs w:val="28"/>
        </w:rPr>
        <w:t xml:space="preserve"> as Medicine 41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Acting out and repressing are the main ways that</w:t>
      </w:r>
      <w:r w:rsidRPr="003F282E">
        <w:rPr>
          <w:rFonts w:ascii="Times New Roman" w:hAnsi="Times New Roman" w:cs="Times New Roman"/>
          <w:sz w:val="28"/>
          <w:szCs w:val="28"/>
        </w:rPr>
        <w:br/>
        <w:t>we shield our hearts, the main ways that we never re-</w:t>
      </w:r>
      <w:r w:rsidRPr="003F282E">
        <w:rPr>
          <w:rFonts w:ascii="Times New Roman" w:hAnsi="Times New Roman" w:cs="Times New Roman"/>
          <w:sz w:val="28"/>
          <w:szCs w:val="28"/>
        </w:rPr>
        <w:br/>
        <w:t>ally connect with our vulnerability, our compassion,</w:t>
      </w:r>
      <w:r w:rsidRPr="003F282E">
        <w:rPr>
          <w:rFonts w:ascii="Times New Roman" w:hAnsi="Times New Roman" w:cs="Times New Roman"/>
          <w:sz w:val="28"/>
          <w:szCs w:val="28"/>
        </w:rPr>
        <w:br/>
        <w:t>our sense of the open, fresh dimension of our being.</w:t>
      </w:r>
      <w:r w:rsidRPr="003F282E">
        <w:rPr>
          <w:rFonts w:ascii="Times New Roman" w:hAnsi="Times New Roman" w:cs="Times New Roman"/>
          <w:sz w:val="28"/>
          <w:szCs w:val="28"/>
        </w:rPr>
        <w:br/>
        <w:t>By acting out or repressing we</w:t>
      </w:r>
      <w:r w:rsidRPr="003F282E">
        <w:rPr>
          <w:rFonts w:ascii="Times New Roman" w:hAnsi="Times New Roman" w:cs="Times New Roman"/>
          <w:sz w:val="28"/>
          <w:szCs w:val="28"/>
        </w:rPr>
        <w:t xml:space="preserve"> invite suffering, bewil-</w:t>
      </w:r>
      <w:r w:rsidRPr="003F282E">
        <w:rPr>
          <w:rFonts w:ascii="Times New Roman" w:hAnsi="Times New Roman" w:cs="Times New Roman"/>
          <w:sz w:val="28"/>
          <w:szCs w:val="28"/>
        </w:rPr>
        <w:br/>
        <w:t>derment, or confusion to intensify.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Drive all blames into Mortimer. Someone once</w:t>
      </w:r>
      <w:r w:rsidRPr="003F282E">
        <w:rPr>
          <w:rFonts w:ascii="Times New Roman" w:hAnsi="Times New Roman" w:cs="Times New Roman"/>
          <w:sz w:val="28"/>
          <w:szCs w:val="28"/>
        </w:rPr>
        <w:br/>
        <w:t>heard the slogan “Drive all blames into one” and</w:t>
      </w:r>
      <w:r w:rsidRPr="003F282E">
        <w:rPr>
          <w:rFonts w:ascii="Times New Roman" w:hAnsi="Times New Roman" w:cs="Times New Roman"/>
          <w:sz w:val="28"/>
          <w:szCs w:val="28"/>
        </w:rPr>
        <w:br/>
        <w:t>thought it was “Drive all blames into Juan.” Whether</w:t>
      </w:r>
      <w:r w:rsidRPr="003F282E">
        <w:rPr>
          <w:rFonts w:ascii="Times New Roman" w:hAnsi="Times New Roman" w:cs="Times New Roman"/>
          <w:sz w:val="28"/>
          <w:szCs w:val="28"/>
        </w:rPr>
        <w:br/>
        <w:t>you call him or her Juan or Juanita or Mortime</w:t>
      </w:r>
      <w:r w:rsidRPr="003F282E">
        <w:rPr>
          <w:rFonts w:ascii="Times New Roman" w:hAnsi="Times New Roman" w:cs="Times New Roman"/>
          <w:sz w:val="28"/>
          <w:szCs w:val="28"/>
        </w:rPr>
        <w:t>r, the</w:t>
      </w:r>
      <w:r w:rsidRPr="003F282E">
        <w:rPr>
          <w:rFonts w:ascii="Times New Roman" w:hAnsi="Times New Roman" w:cs="Times New Roman"/>
          <w:sz w:val="28"/>
          <w:szCs w:val="28"/>
        </w:rPr>
        <w:br/>
        <w:t>usual tactic is either to act out or repress. If Mor-</w:t>
      </w:r>
      <w:r w:rsidRPr="003F282E">
        <w:rPr>
          <w:rFonts w:ascii="Times New Roman" w:hAnsi="Times New Roman" w:cs="Times New Roman"/>
          <w:sz w:val="28"/>
          <w:szCs w:val="28"/>
        </w:rPr>
        <w:br/>
        <w:t>timer or Juan or Juanita walks by and craving arises,</w:t>
      </w:r>
      <w:r w:rsidRPr="003F282E">
        <w:rPr>
          <w:rFonts w:ascii="Times New Roman" w:hAnsi="Times New Roman" w:cs="Times New Roman"/>
          <w:sz w:val="28"/>
          <w:szCs w:val="28"/>
        </w:rPr>
        <w:br/>
        <w:t>you try to get together by flirting or making advances.</w:t>
      </w:r>
      <w:r w:rsidRPr="003F282E">
        <w:rPr>
          <w:rFonts w:ascii="Times New Roman" w:hAnsi="Times New Roman" w:cs="Times New Roman"/>
          <w:sz w:val="28"/>
          <w:szCs w:val="28"/>
        </w:rPr>
        <w:br/>
        <w:t>If aversion arises, you try to get revenge. You don't</w:t>
      </w:r>
      <w:r w:rsidRPr="003F282E">
        <w:rPr>
          <w:rFonts w:ascii="Times New Roman" w:hAnsi="Times New Roman" w:cs="Times New Roman"/>
          <w:sz w:val="28"/>
          <w:szCs w:val="28"/>
        </w:rPr>
        <w:br/>
        <w:t>stay with the raw feelings. You</w:t>
      </w:r>
      <w:r w:rsidRPr="003F282E">
        <w:rPr>
          <w:rFonts w:ascii="Times New Roman" w:hAnsi="Times New Roman" w:cs="Times New Roman"/>
          <w:sz w:val="28"/>
          <w:szCs w:val="28"/>
        </w:rPr>
        <w:t xml:space="preserve"> don’t hold your seat.</w:t>
      </w:r>
      <w:r w:rsidRPr="003F282E">
        <w:rPr>
          <w:rFonts w:ascii="Times New Roman" w:hAnsi="Times New Roman" w:cs="Times New Roman"/>
          <w:sz w:val="28"/>
          <w:szCs w:val="28"/>
        </w:rPr>
        <w:br/>
        <w:t>You take it a step further and act out.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Repressing could actually come under the cate-</w:t>
      </w:r>
      <w:r w:rsidRPr="003F282E">
        <w:rPr>
          <w:rFonts w:ascii="Times New Roman" w:hAnsi="Times New Roman" w:cs="Times New Roman"/>
          <w:sz w:val="28"/>
          <w:szCs w:val="28"/>
        </w:rPr>
        <w:br/>
        <w:t>gory of ignorance. When you see Juan or Juanita or</w:t>
      </w:r>
      <w:r w:rsidRPr="003F282E">
        <w:rPr>
          <w:rFonts w:ascii="Times New Roman" w:hAnsi="Times New Roman" w:cs="Times New Roman"/>
          <w:sz w:val="28"/>
          <w:szCs w:val="28"/>
        </w:rPr>
        <w:br/>
        <w:t>Mortimer, you just shut down. Maybe you don’t even</w:t>
      </w:r>
      <w:r w:rsidRPr="003F282E">
        <w:rPr>
          <w:rFonts w:ascii="Times New Roman" w:hAnsi="Times New Roman" w:cs="Times New Roman"/>
          <w:sz w:val="28"/>
          <w:szCs w:val="28"/>
        </w:rPr>
        <w:br/>
        <w:t>want to touch what they remind you of, so y</w:t>
      </w:r>
      <w:r w:rsidRPr="003F282E">
        <w:rPr>
          <w:rFonts w:ascii="Times New Roman" w:hAnsi="Times New Roman" w:cs="Times New Roman"/>
          <w:sz w:val="28"/>
          <w:szCs w:val="28"/>
        </w:rPr>
        <w:t>ou just</w:t>
      </w:r>
      <w:r w:rsidRPr="003F282E">
        <w:rPr>
          <w:rFonts w:ascii="Times New Roman" w:hAnsi="Times New Roman" w:cs="Times New Roman"/>
          <w:sz w:val="28"/>
          <w:szCs w:val="28"/>
        </w:rPr>
        <w:br/>
        <w:t>shut down. There’s another common form of repres-</w:t>
      </w:r>
      <w:r w:rsidRPr="003F282E">
        <w:rPr>
          <w:rFonts w:ascii="Times New Roman" w:hAnsi="Times New Roman" w:cs="Times New Roman"/>
          <w:sz w:val="28"/>
          <w:szCs w:val="28"/>
        </w:rPr>
        <w:br/>
        <w:t>sion, which has to do with guilt: Juan walks by; aver-</w:t>
      </w:r>
      <w:r w:rsidRPr="003F282E">
        <w:rPr>
          <w:rFonts w:ascii="Times New Roman" w:hAnsi="Times New Roman" w:cs="Times New Roman"/>
          <w:sz w:val="28"/>
          <w:szCs w:val="28"/>
        </w:rPr>
        <w:br/>
        <w:t>sion arises; you act out; and then you feel guilty about</w:t>
      </w:r>
      <w:r w:rsidRPr="003F282E">
        <w:rPr>
          <w:rFonts w:ascii="Times New Roman" w:hAnsi="Times New Roman" w:cs="Times New Roman"/>
          <w:sz w:val="28"/>
          <w:szCs w:val="28"/>
        </w:rPr>
        <w:br/>
        <w:t>it. You think you’re a bad person to be hating Juan,</w:t>
      </w:r>
      <w:r w:rsidRPr="003F282E">
        <w:rPr>
          <w:rFonts w:ascii="Times New Roman" w:hAnsi="Times New Roman" w:cs="Times New Roman"/>
          <w:sz w:val="28"/>
          <w:szCs w:val="28"/>
        </w:rPr>
        <w:br/>
        <w:t>and so you repress it.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What we'r</w:t>
      </w:r>
      <w:r w:rsidRPr="003F282E">
        <w:rPr>
          <w:rFonts w:ascii="Times New Roman" w:hAnsi="Times New Roman" w:cs="Times New Roman"/>
          <w:sz w:val="28"/>
          <w:szCs w:val="28"/>
        </w:rPr>
        <w:t>e working with in our basic shamatha-</w:t>
      </w:r>
      <w:r w:rsidRPr="003F282E">
        <w:rPr>
          <w:rFonts w:ascii="Times New Roman" w:hAnsi="Times New Roman" w:cs="Times New Roman"/>
          <w:sz w:val="28"/>
          <w:szCs w:val="28"/>
        </w:rPr>
        <w:br/>
        <w:t>vipashyana practice—and explicitly with the tonglen</w:t>
      </w:r>
      <w:r w:rsidRPr="003F282E">
        <w:rPr>
          <w:rFonts w:ascii="Times New Roman" w:hAnsi="Times New Roman" w:cs="Times New Roman"/>
          <w:sz w:val="28"/>
          <w:szCs w:val="28"/>
        </w:rPr>
        <w:br/>
        <w:t>practice—is the middle ground between acting out</w:t>
      </w:r>
      <w:r w:rsidRPr="003F282E">
        <w:rPr>
          <w:rFonts w:ascii="Times New Roman" w:hAnsi="Times New Roman" w:cs="Times New Roman"/>
          <w:sz w:val="28"/>
          <w:szCs w:val="28"/>
        </w:rPr>
        <w:br/>
        <w:t>and repressing. We're discovering how to hold our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Page 40 of 101</w:t>
      </w:r>
      <w:r w:rsidRPr="003F282E">
        <w:rPr>
          <w:rFonts w:ascii="Times New Roman" w:hAnsi="Times New Roman" w:cs="Times New Roman"/>
          <w:sz w:val="28"/>
          <w:szCs w:val="28"/>
        </w:rPr>
        <w:br/>
        <w:t>42 Poison as Medicine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seat and feel completely wha</w:t>
      </w:r>
      <w:r w:rsidRPr="003F282E">
        <w:rPr>
          <w:rFonts w:ascii="Times New Roman" w:hAnsi="Times New Roman" w:cs="Times New Roman"/>
          <w:sz w:val="28"/>
          <w:szCs w:val="28"/>
        </w:rPr>
        <w:t>t’s underneath all that</w:t>
      </w:r>
      <w:r w:rsidRPr="003F282E">
        <w:rPr>
          <w:rFonts w:ascii="Times New Roman" w:hAnsi="Times New Roman" w:cs="Times New Roman"/>
          <w:sz w:val="28"/>
          <w:szCs w:val="28"/>
        </w:rPr>
        <w:br/>
        <w:t>story line of wanting, not wanting, and so forth.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In terms of “Three objects, three poisons, and</w:t>
      </w:r>
      <w:r w:rsidRPr="003F282E">
        <w:rPr>
          <w:rFonts w:ascii="Times New Roman" w:hAnsi="Times New Roman" w:cs="Times New Roman"/>
          <w:sz w:val="28"/>
          <w:szCs w:val="28"/>
        </w:rPr>
        <w:br/>
        <w:t>three seeds of virtue,” when these poisons arise, the</w:t>
      </w:r>
      <w:r w:rsidRPr="003F282E">
        <w:rPr>
          <w:rFonts w:ascii="Times New Roman" w:hAnsi="Times New Roman" w:cs="Times New Roman"/>
          <w:sz w:val="28"/>
          <w:szCs w:val="28"/>
        </w:rPr>
        <w:br/>
        <w:t>instruction is to drop the story line, which means—</w:t>
      </w:r>
      <w:r w:rsidRPr="003F282E">
        <w:rPr>
          <w:rFonts w:ascii="Times New Roman" w:hAnsi="Times New Roman" w:cs="Times New Roman"/>
          <w:sz w:val="28"/>
          <w:szCs w:val="28"/>
        </w:rPr>
        <w:br/>
        <w:t>instead of acting out or rep</w:t>
      </w:r>
      <w:r w:rsidRPr="003F282E">
        <w:rPr>
          <w:rFonts w:ascii="Times New Roman" w:hAnsi="Times New Roman" w:cs="Times New Roman"/>
          <w:sz w:val="28"/>
          <w:szCs w:val="28"/>
        </w:rPr>
        <w:t>ressing—use the situation</w:t>
      </w:r>
      <w:r w:rsidRPr="003F282E">
        <w:rPr>
          <w:rFonts w:ascii="Times New Roman" w:hAnsi="Times New Roman" w:cs="Times New Roman"/>
          <w:sz w:val="28"/>
          <w:szCs w:val="28"/>
        </w:rPr>
        <w:br/>
        <w:t>as an opportunity to feel your heart, to feel the</w:t>
      </w:r>
      <w:r w:rsidRPr="003F282E">
        <w:rPr>
          <w:rFonts w:ascii="Times New Roman" w:hAnsi="Times New Roman" w:cs="Times New Roman"/>
          <w:sz w:val="28"/>
          <w:szCs w:val="28"/>
        </w:rPr>
        <w:br/>
        <w:t>wound. Use it as an opportunity to touch that soft</w:t>
      </w:r>
      <w:r w:rsidRPr="003F282E">
        <w:rPr>
          <w:rFonts w:ascii="Times New Roman" w:hAnsi="Times New Roman" w:cs="Times New Roman"/>
          <w:sz w:val="28"/>
          <w:szCs w:val="28"/>
        </w:rPr>
        <w:br/>
        <w:t>spot. Underneath all that craving or aversion or jeal-</w:t>
      </w:r>
      <w:r w:rsidRPr="003F282E">
        <w:rPr>
          <w:rFonts w:ascii="Times New Roman" w:hAnsi="Times New Roman" w:cs="Times New Roman"/>
          <w:sz w:val="28"/>
          <w:szCs w:val="28"/>
        </w:rPr>
        <w:br/>
        <w:t>ousy or feeling wretched about yourself, underneath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all that hopelessness </w:t>
      </w:r>
      <w:r w:rsidRPr="003F282E">
        <w:rPr>
          <w:rFonts w:ascii="Times New Roman" w:hAnsi="Times New Roman" w:cs="Times New Roman"/>
          <w:sz w:val="28"/>
          <w:szCs w:val="28"/>
        </w:rPr>
        <w:t>and despair and depression,</w:t>
      </w:r>
      <w:r w:rsidRPr="003F282E">
        <w:rPr>
          <w:rFonts w:ascii="Times New Roman" w:hAnsi="Times New Roman" w:cs="Times New Roman"/>
          <w:sz w:val="28"/>
          <w:szCs w:val="28"/>
        </w:rPr>
        <w:br/>
        <w:t>there’s something extremely soft, which is called</w:t>
      </w:r>
      <w:r w:rsidRPr="003F282E">
        <w:rPr>
          <w:rFonts w:ascii="Times New Roman" w:hAnsi="Times New Roman" w:cs="Times New Roman"/>
          <w:sz w:val="28"/>
          <w:szCs w:val="28"/>
        </w:rPr>
        <w:br/>
        <w:t>bodhichitta.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When these things arise, train gradually and very</w:t>
      </w:r>
      <w:r w:rsidRPr="003F282E">
        <w:rPr>
          <w:rFonts w:ascii="Times New Roman" w:hAnsi="Times New Roman" w:cs="Times New Roman"/>
          <w:sz w:val="28"/>
          <w:szCs w:val="28"/>
        </w:rPr>
        <w:br/>
        <w:t>gently without making it into a big deal. Begin to get</w:t>
      </w:r>
      <w:r w:rsidRPr="003F282E">
        <w:rPr>
          <w:rFonts w:ascii="Times New Roman" w:hAnsi="Times New Roman" w:cs="Times New Roman"/>
          <w:sz w:val="28"/>
          <w:szCs w:val="28"/>
        </w:rPr>
        <w:br/>
        <w:t>the hang of feeling what’s underneath the story line.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Feel </w:t>
      </w:r>
      <w:r w:rsidRPr="003F282E">
        <w:rPr>
          <w:rFonts w:ascii="Times New Roman" w:hAnsi="Times New Roman" w:cs="Times New Roman"/>
          <w:sz w:val="28"/>
          <w:szCs w:val="28"/>
        </w:rPr>
        <w:t>the wounded heart that’s underneath the addic-</w:t>
      </w:r>
      <w:r w:rsidRPr="003F282E">
        <w:rPr>
          <w:rFonts w:ascii="Times New Roman" w:hAnsi="Times New Roman" w:cs="Times New Roman"/>
          <w:sz w:val="28"/>
          <w:szCs w:val="28"/>
        </w:rPr>
        <w:br/>
        <w:t>tion, self-loathing, or anger. If someone comes along</w:t>
      </w:r>
      <w:r w:rsidRPr="003F282E">
        <w:rPr>
          <w:rFonts w:ascii="Times New Roman" w:hAnsi="Times New Roman" w:cs="Times New Roman"/>
          <w:sz w:val="28"/>
          <w:szCs w:val="28"/>
        </w:rPr>
        <w:br/>
        <w:t>and shoots an arrow into your heart, it’s fruitless to</w:t>
      </w:r>
      <w:r w:rsidRPr="003F282E">
        <w:rPr>
          <w:rFonts w:ascii="Times New Roman" w:hAnsi="Times New Roman" w:cs="Times New Roman"/>
          <w:sz w:val="28"/>
          <w:szCs w:val="28"/>
        </w:rPr>
        <w:br/>
        <w:t>stand there and yell at the person. It would be much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better to turn your attention to the fact that </w:t>
      </w:r>
      <w:r w:rsidRPr="003F282E">
        <w:rPr>
          <w:rFonts w:ascii="Times New Roman" w:hAnsi="Times New Roman" w:cs="Times New Roman"/>
          <w:sz w:val="28"/>
          <w:szCs w:val="28"/>
        </w:rPr>
        <w:t>there’s an</w:t>
      </w:r>
      <w:r w:rsidRPr="003F282E">
        <w:rPr>
          <w:rFonts w:ascii="Times New Roman" w:hAnsi="Times New Roman" w:cs="Times New Roman"/>
          <w:sz w:val="28"/>
          <w:szCs w:val="28"/>
        </w:rPr>
        <w:br/>
        <w:t>arrow in your heart and to relate to that wound.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When we do that, the three poisons become three</w:t>
      </w:r>
      <w:r w:rsidRPr="003F282E">
        <w:rPr>
          <w:rFonts w:ascii="Times New Roman" w:hAnsi="Times New Roman" w:cs="Times New Roman"/>
          <w:sz w:val="28"/>
          <w:szCs w:val="28"/>
        </w:rPr>
        <w:br/>
        <w:t>seeds of how to make friends with ourselves. They</w:t>
      </w:r>
      <w:r w:rsidRPr="003F282E">
        <w:rPr>
          <w:rFonts w:ascii="Times New Roman" w:hAnsi="Times New Roman" w:cs="Times New Roman"/>
          <w:sz w:val="28"/>
          <w:szCs w:val="28"/>
        </w:rPr>
        <w:br/>
        <w:t>give us the chance to work on patience and kindness,</w:t>
      </w:r>
      <w:r w:rsidRPr="003F282E">
        <w:rPr>
          <w:rFonts w:ascii="Times New Roman" w:hAnsi="Times New Roman" w:cs="Times New Roman"/>
          <w:sz w:val="28"/>
          <w:szCs w:val="28"/>
        </w:rPr>
        <w:br/>
        <w:t>the chance not to give up on ourselves and n</w:t>
      </w:r>
      <w:r w:rsidRPr="003F282E">
        <w:rPr>
          <w:rFonts w:ascii="Times New Roman" w:hAnsi="Times New Roman" w:cs="Times New Roman"/>
          <w:sz w:val="28"/>
          <w:szCs w:val="28"/>
        </w:rPr>
        <w:t>ot to act</w:t>
      </w:r>
      <w:r w:rsidRPr="003F282E">
        <w:rPr>
          <w:rFonts w:ascii="Times New Roman" w:hAnsi="Times New Roman" w:cs="Times New Roman"/>
          <w:sz w:val="28"/>
          <w:szCs w:val="28"/>
        </w:rPr>
        <w:br/>
        <w:t>out or repress. They give us the chance to change our</w:t>
      </w:r>
      <w:r w:rsidRPr="003F282E">
        <w:rPr>
          <w:rFonts w:ascii="Times New Roman" w:hAnsi="Times New Roman" w:cs="Times New Roman"/>
          <w:sz w:val="28"/>
          <w:szCs w:val="28"/>
        </w:rPr>
        <w:br/>
        <w:t>habits completely. This is what helps both ourselves</w:t>
      </w:r>
      <w:r w:rsidRPr="003F282E">
        <w:rPr>
          <w:rFonts w:ascii="Times New Roman" w:hAnsi="Times New Roman" w:cs="Times New Roman"/>
          <w:sz w:val="28"/>
          <w:szCs w:val="28"/>
        </w:rPr>
        <w:br/>
        <w:t>and others. This is instruction on how to turn un-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Page 41 of 101</w:t>
      </w:r>
      <w:r w:rsidRPr="003F282E">
        <w:rPr>
          <w:rFonts w:ascii="Times New Roman" w:hAnsi="Times New Roman" w:cs="Times New Roman"/>
          <w:sz w:val="28"/>
          <w:szCs w:val="28"/>
        </w:rPr>
        <w:br/>
        <w:t>Poison as Medicine 43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wanted circumstances into the path of enlighten-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t>ment. By following it, we can transform all that</w:t>
      </w:r>
      <w:r w:rsidRPr="003F282E">
        <w:rPr>
          <w:rFonts w:ascii="Times New Roman" w:hAnsi="Times New Roman" w:cs="Times New Roman"/>
          <w:sz w:val="28"/>
          <w:szCs w:val="28"/>
        </w:rPr>
        <w:br/>
        <w:t>messy stuff that we usually push away into the path</w:t>
      </w:r>
      <w:r w:rsidRPr="003F282E">
        <w:rPr>
          <w:rFonts w:ascii="Times New Roman" w:hAnsi="Times New Roman" w:cs="Times New Roman"/>
          <w:sz w:val="28"/>
          <w:szCs w:val="28"/>
        </w:rPr>
        <w:br/>
        <w:t>of awakening: reconnecting with our soft heart, our</w:t>
      </w:r>
      <w:r w:rsidRPr="003F282E">
        <w:rPr>
          <w:rFonts w:ascii="Times New Roman" w:hAnsi="Times New Roman" w:cs="Times New Roman"/>
          <w:sz w:val="28"/>
          <w:szCs w:val="28"/>
        </w:rPr>
        <w:br/>
        <w:t>clarity, and our ability to open further.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42 of 101</w:t>
      </w:r>
      <w:r w:rsidRPr="003F282E">
        <w:rPr>
          <w:rFonts w:ascii="Times New Roman" w:hAnsi="Times New Roman" w:cs="Times New Roman"/>
          <w:sz w:val="28"/>
          <w:szCs w:val="28"/>
        </w:rPr>
        <w:br/>
        <w:t>6</w:t>
      </w:r>
      <w:r w:rsidRPr="003F282E">
        <w:rPr>
          <w:rFonts w:ascii="Times New Roman" w:hAnsi="Times New Roman" w:cs="Times New Roman"/>
          <w:sz w:val="28"/>
          <w:szCs w:val="28"/>
        </w:rPr>
        <w:br/>
        <w:t>Start Where You Are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TT HERE ARE TWO SLOGAN</w:t>
      </w:r>
      <w:r w:rsidRPr="003F282E">
        <w:rPr>
          <w:rFonts w:ascii="Times New Roman" w:hAnsi="Times New Roman" w:cs="Times New Roman"/>
          <w:sz w:val="28"/>
          <w:szCs w:val="28"/>
        </w:rPr>
        <w:t>S that go along with the</w:t>
      </w:r>
      <w:r w:rsidRPr="003F282E">
        <w:rPr>
          <w:rFonts w:ascii="Times New Roman" w:hAnsi="Times New Roman" w:cs="Times New Roman"/>
          <w:sz w:val="28"/>
          <w:szCs w:val="28"/>
        </w:rPr>
        <w:br/>
        <w:t>tonglen practice: “Sending and taking should be</w:t>
      </w:r>
      <w:r w:rsidRPr="003F282E">
        <w:rPr>
          <w:rFonts w:ascii="Times New Roman" w:hAnsi="Times New Roman" w:cs="Times New Roman"/>
          <w:sz w:val="28"/>
          <w:szCs w:val="28"/>
        </w:rPr>
        <w:br/>
        <w:t>practiced alternately. / These two should ride the</w:t>
      </w:r>
      <w:r w:rsidRPr="003F282E">
        <w:rPr>
          <w:rFonts w:ascii="Times New Roman" w:hAnsi="Times New Roman" w:cs="Times New Roman"/>
          <w:sz w:val="28"/>
          <w:szCs w:val="28"/>
        </w:rPr>
        <w:br/>
        <w:t>breath”—which is actually a description of tonglen</w:t>
      </w:r>
      <w:r w:rsidRPr="003F282E">
        <w:rPr>
          <w:rFonts w:ascii="Times New Roman" w:hAnsi="Times New Roman" w:cs="Times New Roman"/>
          <w:sz w:val="28"/>
          <w:szCs w:val="28"/>
        </w:rPr>
        <w:br/>
        <w:t>and how it works—and “Begin the sequence of send-</w:t>
      </w:r>
      <w:r w:rsidRPr="003F282E">
        <w:rPr>
          <w:rFonts w:ascii="Times New Roman" w:hAnsi="Times New Roman" w:cs="Times New Roman"/>
          <w:sz w:val="28"/>
          <w:szCs w:val="28"/>
        </w:rPr>
        <w:br/>
        <w:t>ing and taking with yourself.”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slogan “Begin the sequence of sending and tak-</w:t>
      </w:r>
      <w:r w:rsidRPr="003F282E">
        <w:rPr>
          <w:rFonts w:ascii="Times New Roman" w:hAnsi="Times New Roman" w:cs="Times New Roman"/>
          <w:sz w:val="28"/>
          <w:szCs w:val="28"/>
        </w:rPr>
        <w:br/>
        <w:t>ing with yourself” is getting at the point that compas-</w:t>
      </w:r>
      <w:r w:rsidRPr="003F282E">
        <w:rPr>
          <w:rFonts w:ascii="Times New Roman" w:hAnsi="Times New Roman" w:cs="Times New Roman"/>
          <w:sz w:val="28"/>
          <w:szCs w:val="28"/>
        </w:rPr>
        <w:br/>
        <w:t>sion starts with making friends with ourselves, and</w:t>
      </w:r>
      <w:r w:rsidRPr="003F282E">
        <w:rPr>
          <w:rFonts w:ascii="Times New Roman" w:hAnsi="Times New Roman" w:cs="Times New Roman"/>
          <w:sz w:val="28"/>
          <w:szCs w:val="28"/>
        </w:rPr>
        <w:br/>
        <w:t>particularly with our poisons—the messy areas. As</w:t>
      </w:r>
      <w:r w:rsidRPr="003F282E">
        <w:rPr>
          <w:rFonts w:ascii="Times New Roman" w:hAnsi="Times New Roman" w:cs="Times New Roman"/>
          <w:sz w:val="28"/>
          <w:szCs w:val="28"/>
        </w:rPr>
        <w:br/>
        <w:t>we practice tonglen—taking and sending—and con</w:t>
      </w:r>
      <w:r w:rsidRPr="003F282E">
        <w:rPr>
          <w:rFonts w:ascii="Times New Roman" w:hAnsi="Times New Roman" w:cs="Times New Roman"/>
          <w:sz w:val="28"/>
          <w:szCs w:val="28"/>
        </w:rPr>
        <w:t>-</w:t>
      </w:r>
      <w:r w:rsidRPr="003F282E">
        <w:rPr>
          <w:rFonts w:ascii="Times New Roman" w:hAnsi="Times New Roman" w:cs="Times New Roman"/>
          <w:sz w:val="28"/>
          <w:szCs w:val="28"/>
        </w:rPr>
        <w:br/>
        <w:t>template the lojong slogans, gradually it begins to</w:t>
      </w:r>
      <w:r w:rsidRPr="003F282E">
        <w:rPr>
          <w:rFonts w:ascii="Times New Roman" w:hAnsi="Times New Roman" w:cs="Times New Roman"/>
          <w:sz w:val="28"/>
          <w:szCs w:val="28"/>
        </w:rPr>
        <w:br/>
        <w:t>dawn on us how totally interconnected we all are.</w:t>
      </w:r>
      <w:r w:rsidRPr="003F282E">
        <w:rPr>
          <w:rFonts w:ascii="Times New Roman" w:hAnsi="Times New Roman" w:cs="Times New Roman"/>
          <w:sz w:val="28"/>
          <w:szCs w:val="28"/>
        </w:rPr>
        <w:br/>
        <w:t>Now people know that what we do to the rivers in</w:t>
      </w:r>
      <w:r w:rsidRPr="003F282E">
        <w:rPr>
          <w:rFonts w:ascii="Times New Roman" w:hAnsi="Times New Roman" w:cs="Times New Roman"/>
          <w:sz w:val="28"/>
          <w:szCs w:val="28"/>
        </w:rPr>
        <w:br/>
        <w:t>South America affects the whole world, and what we</w:t>
      </w:r>
      <w:r w:rsidRPr="003F282E">
        <w:rPr>
          <w:rFonts w:ascii="Times New Roman" w:hAnsi="Times New Roman" w:cs="Times New Roman"/>
          <w:sz w:val="28"/>
          <w:szCs w:val="28"/>
        </w:rPr>
        <w:br/>
        <w:t>do to the air in Alaska affects the whole world. Eve</w:t>
      </w:r>
      <w:r w:rsidRPr="003F282E">
        <w:rPr>
          <w:rFonts w:ascii="Times New Roman" w:hAnsi="Times New Roman" w:cs="Times New Roman"/>
          <w:sz w:val="28"/>
          <w:szCs w:val="28"/>
        </w:rPr>
        <w:t>ry-</w:t>
      </w:r>
      <w:r w:rsidRPr="003F282E">
        <w:rPr>
          <w:rFonts w:ascii="Times New Roman" w:hAnsi="Times New Roman" w:cs="Times New Roman"/>
          <w:sz w:val="28"/>
          <w:szCs w:val="28"/>
        </w:rPr>
        <w:br/>
        <w:t>thing is interrelated—including ourselves, so this is</w:t>
      </w:r>
      <w:r w:rsidRPr="003F282E">
        <w:rPr>
          <w:rFonts w:ascii="Times New Roman" w:hAnsi="Times New Roman" w:cs="Times New Roman"/>
          <w:sz w:val="28"/>
          <w:szCs w:val="28"/>
        </w:rPr>
        <w:br/>
        <w:t>very important, this making friends with ourselves.</w:t>
      </w:r>
      <w:r w:rsidRPr="003F282E">
        <w:rPr>
          <w:rFonts w:ascii="Times New Roman" w:hAnsi="Times New Roman" w:cs="Times New Roman"/>
          <w:sz w:val="28"/>
          <w:szCs w:val="28"/>
        </w:rPr>
        <w:br/>
        <w:t>It’s the key to a more sane, compassionate planet.</w:t>
      </w:r>
      <w:r w:rsidRPr="003F282E">
        <w:rPr>
          <w:rFonts w:ascii="Times New Roman" w:hAnsi="Times New Roman" w:cs="Times New Roman"/>
          <w:sz w:val="28"/>
          <w:szCs w:val="28"/>
        </w:rPr>
        <w:br/>
        <w:t>What you do for yourself—any gesture of kind-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ness, any gesture of gentleness, any gesture of h</w:t>
      </w:r>
      <w:r w:rsidRPr="003F282E">
        <w:rPr>
          <w:rFonts w:ascii="Times New Roman" w:hAnsi="Times New Roman" w:cs="Times New Roman"/>
          <w:sz w:val="28"/>
          <w:szCs w:val="28"/>
        </w:rPr>
        <w:t>on-</w:t>
      </w:r>
      <w:r w:rsidRPr="003F282E">
        <w:rPr>
          <w:rFonts w:ascii="Times New Roman" w:hAnsi="Times New Roman" w:cs="Times New Roman"/>
          <w:sz w:val="28"/>
          <w:szCs w:val="28"/>
        </w:rPr>
        <w:br/>
        <w:t>esty and clear seeing toward yourself—will affect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44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43 of 101</w:t>
      </w:r>
      <w:r w:rsidRPr="003F282E">
        <w:rPr>
          <w:rFonts w:ascii="Times New Roman" w:hAnsi="Times New Roman" w:cs="Times New Roman"/>
          <w:sz w:val="28"/>
          <w:szCs w:val="28"/>
        </w:rPr>
        <w:br/>
        <w:t>Start Where You Are 45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how you experience your world. In fact, it will trans-</w:t>
      </w:r>
      <w:r w:rsidRPr="003F282E">
        <w:rPr>
          <w:rFonts w:ascii="Times New Roman" w:hAnsi="Times New Roman" w:cs="Times New Roman"/>
          <w:sz w:val="28"/>
          <w:szCs w:val="28"/>
        </w:rPr>
        <w:br/>
        <w:t>form how you experience the world. What you do for</w:t>
      </w:r>
      <w:r w:rsidRPr="003F282E">
        <w:rPr>
          <w:rFonts w:ascii="Times New Roman" w:hAnsi="Times New Roman" w:cs="Times New Roman"/>
          <w:sz w:val="28"/>
          <w:szCs w:val="28"/>
        </w:rPr>
        <w:br/>
        <w:t>yourself, you're doing for others, and what you do f</w:t>
      </w:r>
      <w:r w:rsidRPr="003F282E">
        <w:rPr>
          <w:rFonts w:ascii="Times New Roman" w:hAnsi="Times New Roman" w:cs="Times New Roman"/>
          <w:sz w:val="28"/>
          <w:szCs w:val="28"/>
        </w:rPr>
        <w:t>or</w:t>
      </w:r>
      <w:r w:rsidRPr="003F282E">
        <w:rPr>
          <w:rFonts w:ascii="Times New Roman" w:hAnsi="Times New Roman" w:cs="Times New Roman"/>
          <w:sz w:val="28"/>
          <w:szCs w:val="28"/>
        </w:rPr>
        <w:br/>
        <w:t>others, you're doing for yourself. When you exchange</w:t>
      </w:r>
      <w:r w:rsidRPr="003F282E">
        <w:rPr>
          <w:rFonts w:ascii="Times New Roman" w:hAnsi="Times New Roman" w:cs="Times New Roman"/>
          <w:sz w:val="28"/>
          <w:szCs w:val="28"/>
        </w:rPr>
        <w:br/>
        <w:t>yourself for others in the practice of tonglen, it be-</w:t>
      </w:r>
      <w:r w:rsidRPr="003F282E">
        <w:rPr>
          <w:rFonts w:ascii="Times New Roman" w:hAnsi="Times New Roman" w:cs="Times New Roman"/>
          <w:sz w:val="28"/>
          <w:szCs w:val="28"/>
        </w:rPr>
        <w:br/>
        <w:t>comes increasingly uncertain what is out there and</w:t>
      </w:r>
      <w:r w:rsidRPr="003F282E">
        <w:rPr>
          <w:rFonts w:ascii="Times New Roman" w:hAnsi="Times New Roman" w:cs="Times New Roman"/>
          <w:sz w:val="28"/>
          <w:szCs w:val="28"/>
        </w:rPr>
        <w:br/>
        <w:t>what is in here.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If you have rage and righteously act it out and</w:t>
      </w:r>
      <w:r w:rsidRPr="003F282E">
        <w:rPr>
          <w:rFonts w:ascii="Times New Roman" w:hAnsi="Times New Roman" w:cs="Times New Roman"/>
          <w:sz w:val="28"/>
          <w:szCs w:val="28"/>
        </w:rPr>
        <w:br/>
        <w:t>blame it all on others, it’s</w:t>
      </w:r>
      <w:r w:rsidRPr="003F282E">
        <w:rPr>
          <w:rFonts w:ascii="Times New Roman" w:hAnsi="Times New Roman" w:cs="Times New Roman"/>
          <w:sz w:val="28"/>
          <w:szCs w:val="28"/>
        </w:rPr>
        <w:t xml:space="preserve"> really you who suffers. The</w:t>
      </w:r>
      <w:r w:rsidRPr="003F282E">
        <w:rPr>
          <w:rFonts w:ascii="Times New Roman" w:hAnsi="Times New Roman" w:cs="Times New Roman"/>
          <w:sz w:val="28"/>
          <w:szCs w:val="28"/>
        </w:rPr>
        <w:br/>
        <w:t>other people and the environment suffer also, but</w:t>
      </w:r>
      <w:r w:rsidRPr="003F282E">
        <w:rPr>
          <w:rFonts w:ascii="Times New Roman" w:hAnsi="Times New Roman" w:cs="Times New Roman"/>
          <w:sz w:val="28"/>
          <w:szCs w:val="28"/>
        </w:rPr>
        <w:br/>
        <w:t>you suffer more because you're being eaten up inside</w:t>
      </w:r>
      <w:r w:rsidRPr="003F282E">
        <w:rPr>
          <w:rFonts w:ascii="Times New Roman" w:hAnsi="Times New Roman" w:cs="Times New Roman"/>
          <w:sz w:val="28"/>
          <w:szCs w:val="28"/>
        </w:rPr>
        <w:br/>
        <w:t>with rage, causing you to hate yourself more and</w:t>
      </w:r>
      <w:r w:rsidRPr="003F282E">
        <w:rPr>
          <w:rFonts w:ascii="Times New Roman" w:hAnsi="Times New Roman" w:cs="Times New Roman"/>
          <w:sz w:val="28"/>
          <w:szCs w:val="28"/>
        </w:rPr>
        <w:br/>
        <w:t>more.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We act out because, ironically, we think it will</w:t>
      </w:r>
      <w:r w:rsidRPr="003F282E">
        <w:rPr>
          <w:rFonts w:ascii="Times New Roman" w:hAnsi="Times New Roman" w:cs="Times New Roman"/>
          <w:sz w:val="28"/>
          <w:szCs w:val="28"/>
        </w:rPr>
        <w:br/>
        <w:t>bring us some relie</w:t>
      </w:r>
      <w:r w:rsidRPr="003F282E">
        <w:rPr>
          <w:rFonts w:ascii="Times New Roman" w:hAnsi="Times New Roman" w:cs="Times New Roman"/>
          <w:sz w:val="28"/>
          <w:szCs w:val="28"/>
        </w:rPr>
        <w:t>f. We equate it with happiness.</w:t>
      </w:r>
      <w:r w:rsidRPr="003F282E">
        <w:rPr>
          <w:rFonts w:ascii="Times New Roman" w:hAnsi="Times New Roman" w:cs="Times New Roman"/>
          <w:sz w:val="28"/>
          <w:szCs w:val="28"/>
        </w:rPr>
        <w:br/>
        <w:t>Often there is some relief, for the moment. When</w:t>
      </w:r>
      <w:r w:rsidRPr="003F282E">
        <w:rPr>
          <w:rFonts w:ascii="Times New Roman" w:hAnsi="Times New Roman" w:cs="Times New Roman"/>
          <w:sz w:val="28"/>
          <w:szCs w:val="28"/>
        </w:rPr>
        <w:br/>
        <w:t>you have an addiction and you fulfill that addiction,</w:t>
      </w:r>
      <w:r w:rsidRPr="003F282E">
        <w:rPr>
          <w:rFonts w:ascii="Times New Roman" w:hAnsi="Times New Roman" w:cs="Times New Roman"/>
          <w:sz w:val="28"/>
          <w:szCs w:val="28"/>
        </w:rPr>
        <w:br/>
        <w:t>there is a moment in which you feel some relief.</w:t>
      </w:r>
      <w:r w:rsidRPr="003F282E">
        <w:rPr>
          <w:rFonts w:ascii="Times New Roman" w:hAnsi="Times New Roman" w:cs="Times New Roman"/>
          <w:sz w:val="28"/>
          <w:szCs w:val="28"/>
        </w:rPr>
        <w:br/>
        <w:t>Then the nightmare gets worse. So it is with aggres-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sion. When you get </w:t>
      </w:r>
      <w:r w:rsidRPr="003F282E">
        <w:rPr>
          <w:rFonts w:ascii="Times New Roman" w:hAnsi="Times New Roman" w:cs="Times New Roman"/>
          <w:sz w:val="28"/>
          <w:szCs w:val="28"/>
        </w:rPr>
        <w:t>to tell someone off, you might</w:t>
      </w:r>
      <w:r w:rsidRPr="003F282E">
        <w:rPr>
          <w:rFonts w:ascii="Times New Roman" w:hAnsi="Times New Roman" w:cs="Times New Roman"/>
          <w:sz w:val="28"/>
          <w:szCs w:val="28"/>
        </w:rPr>
        <w:br/>
        <w:t>feel pretty good for a while, but somehow the sense</w:t>
      </w:r>
      <w:r w:rsidRPr="003F282E">
        <w:rPr>
          <w:rFonts w:ascii="Times New Roman" w:hAnsi="Times New Roman" w:cs="Times New Roman"/>
          <w:sz w:val="28"/>
          <w:szCs w:val="28"/>
        </w:rPr>
        <w:br/>
        <w:t>of righteous indignation and hatred grows, and it</w:t>
      </w:r>
      <w:r w:rsidRPr="003F282E">
        <w:rPr>
          <w:rFonts w:ascii="Times New Roman" w:hAnsi="Times New Roman" w:cs="Times New Roman"/>
          <w:sz w:val="28"/>
          <w:szCs w:val="28"/>
        </w:rPr>
        <w:br/>
        <w:t>hurts you. It’s as if you pick up hot coals with your</w:t>
      </w:r>
      <w:r w:rsidRPr="003F282E">
        <w:rPr>
          <w:rFonts w:ascii="Times New Roman" w:hAnsi="Times New Roman" w:cs="Times New Roman"/>
          <w:sz w:val="28"/>
          <w:szCs w:val="28"/>
        </w:rPr>
        <w:br/>
        <w:t>bare hands and throw them at your enemy. If the</w:t>
      </w:r>
      <w:r w:rsidRPr="003F282E">
        <w:rPr>
          <w:rFonts w:ascii="Times New Roman" w:hAnsi="Times New Roman" w:cs="Times New Roman"/>
          <w:sz w:val="28"/>
          <w:szCs w:val="28"/>
        </w:rPr>
        <w:br/>
        <w:t>coals happen to hit h</w:t>
      </w:r>
      <w:r w:rsidRPr="003F282E">
        <w:rPr>
          <w:rFonts w:ascii="Times New Roman" w:hAnsi="Times New Roman" w:cs="Times New Roman"/>
          <w:sz w:val="28"/>
          <w:szCs w:val="28"/>
        </w:rPr>
        <w:t>im, he will be hurt. But in the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meantime, you are guaranteed to be burned.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On the other hand, if we begin to surrender to our-</w:t>
      </w:r>
      <w:r w:rsidRPr="003F282E">
        <w:rPr>
          <w:rFonts w:ascii="Times New Roman" w:hAnsi="Times New Roman" w:cs="Times New Roman"/>
          <w:sz w:val="28"/>
          <w:szCs w:val="28"/>
        </w:rPr>
        <w:br/>
        <w:t>selves—begin to drop the story line and experience</w:t>
      </w:r>
      <w:r w:rsidRPr="003F282E">
        <w:rPr>
          <w:rFonts w:ascii="Times New Roman" w:hAnsi="Times New Roman" w:cs="Times New Roman"/>
          <w:sz w:val="28"/>
          <w:szCs w:val="28"/>
        </w:rPr>
        <w:br/>
        <w:t>what all this messy stuff behind the story line feels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44 of 101</w:t>
      </w:r>
      <w:r w:rsidRPr="003F282E">
        <w:rPr>
          <w:rFonts w:ascii="Times New Roman" w:hAnsi="Times New Roman" w:cs="Times New Roman"/>
          <w:sz w:val="28"/>
          <w:szCs w:val="28"/>
        </w:rPr>
        <w:br/>
        <w:t>46 Star</w:t>
      </w:r>
      <w:r w:rsidRPr="003F282E">
        <w:rPr>
          <w:rFonts w:ascii="Times New Roman" w:hAnsi="Times New Roman" w:cs="Times New Roman"/>
          <w:sz w:val="28"/>
          <w:szCs w:val="28"/>
        </w:rPr>
        <w:t>t Where You Are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like—-we begin to find bodhichitta, the tenderness</w:t>
      </w:r>
      <w:r w:rsidRPr="003F282E">
        <w:rPr>
          <w:rFonts w:ascii="Times New Roman" w:hAnsi="Times New Roman" w:cs="Times New Roman"/>
          <w:sz w:val="28"/>
          <w:szCs w:val="28"/>
        </w:rPr>
        <w:br/>
        <w:t>that’s under all that harshness. By being kind to our-</w:t>
      </w:r>
      <w:r w:rsidRPr="003F282E">
        <w:rPr>
          <w:rFonts w:ascii="Times New Roman" w:hAnsi="Times New Roman" w:cs="Times New Roman"/>
          <w:sz w:val="28"/>
          <w:szCs w:val="28"/>
        </w:rPr>
        <w:br/>
        <w:t>selves, we become kind to others. By being kind to</w:t>
      </w:r>
      <w:r w:rsidRPr="003F282E">
        <w:rPr>
          <w:rFonts w:ascii="Times New Roman" w:hAnsi="Times New Roman" w:cs="Times New Roman"/>
          <w:sz w:val="28"/>
          <w:szCs w:val="28"/>
        </w:rPr>
        <w:br/>
        <w:t>others—if it’s done properly, with proper under-</w:t>
      </w:r>
      <w:r w:rsidRPr="003F282E">
        <w:rPr>
          <w:rFonts w:ascii="Times New Roman" w:hAnsi="Times New Roman" w:cs="Times New Roman"/>
          <w:sz w:val="28"/>
          <w:szCs w:val="28"/>
        </w:rPr>
        <w:br/>
        <w:t>standing—we benefit as well. So t</w:t>
      </w:r>
      <w:r w:rsidRPr="003F282E">
        <w:rPr>
          <w:rFonts w:ascii="Times New Roman" w:hAnsi="Times New Roman" w:cs="Times New Roman"/>
          <w:sz w:val="28"/>
          <w:szCs w:val="28"/>
        </w:rPr>
        <w:t>he first point is</w:t>
      </w:r>
      <w:r w:rsidRPr="003F282E">
        <w:rPr>
          <w:rFonts w:ascii="Times New Roman" w:hAnsi="Times New Roman" w:cs="Times New Roman"/>
          <w:sz w:val="28"/>
          <w:szCs w:val="28"/>
        </w:rPr>
        <w:br/>
        <w:t>that we are completely interrelated. What you do to</w:t>
      </w:r>
      <w:r w:rsidRPr="003F282E">
        <w:rPr>
          <w:rFonts w:ascii="Times New Roman" w:hAnsi="Times New Roman" w:cs="Times New Roman"/>
          <w:sz w:val="28"/>
          <w:szCs w:val="28"/>
        </w:rPr>
        <w:br/>
        <w:t>others, you do to yourself. What you do to yourself,</w:t>
      </w:r>
      <w:r w:rsidRPr="003F282E">
        <w:rPr>
          <w:rFonts w:ascii="Times New Roman" w:hAnsi="Times New Roman" w:cs="Times New Roman"/>
          <w:sz w:val="28"/>
          <w:szCs w:val="28"/>
        </w:rPr>
        <w:br/>
        <w:t>you do to others.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Start where you are. This is very important. Ton-</w:t>
      </w:r>
      <w:r w:rsidRPr="003F282E">
        <w:rPr>
          <w:rFonts w:ascii="Times New Roman" w:hAnsi="Times New Roman" w:cs="Times New Roman"/>
          <w:sz w:val="28"/>
          <w:szCs w:val="28"/>
        </w:rPr>
        <w:br/>
        <w:t>glen practice (and all meditation practice) is not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about later, </w:t>
      </w:r>
      <w:r w:rsidRPr="003F282E">
        <w:rPr>
          <w:rFonts w:ascii="Times New Roman" w:hAnsi="Times New Roman" w:cs="Times New Roman"/>
          <w:sz w:val="28"/>
          <w:szCs w:val="28"/>
        </w:rPr>
        <w:t>when you get it all together and you're</w:t>
      </w:r>
      <w:r w:rsidRPr="003F282E">
        <w:rPr>
          <w:rFonts w:ascii="Times New Roman" w:hAnsi="Times New Roman" w:cs="Times New Roman"/>
          <w:sz w:val="28"/>
          <w:szCs w:val="28"/>
        </w:rPr>
        <w:br/>
        <w:t>this person you really respect. You may be the most</w:t>
      </w:r>
      <w:r w:rsidRPr="003F282E">
        <w:rPr>
          <w:rFonts w:ascii="Times New Roman" w:hAnsi="Times New Roman" w:cs="Times New Roman"/>
          <w:sz w:val="28"/>
          <w:szCs w:val="28"/>
        </w:rPr>
        <w:br/>
        <w:t>violent person in the world—that’s a fine place to</w:t>
      </w:r>
      <w:r w:rsidRPr="003F282E">
        <w:rPr>
          <w:rFonts w:ascii="Times New Roman" w:hAnsi="Times New Roman" w:cs="Times New Roman"/>
          <w:sz w:val="28"/>
          <w:szCs w:val="28"/>
        </w:rPr>
        <w:br/>
        <w:t>start. That’s a very rich place to start—juicy, smelly.</w:t>
      </w:r>
      <w:r w:rsidRPr="003F282E">
        <w:rPr>
          <w:rFonts w:ascii="Times New Roman" w:hAnsi="Times New Roman" w:cs="Times New Roman"/>
          <w:sz w:val="28"/>
          <w:szCs w:val="28"/>
        </w:rPr>
        <w:br/>
        <w:t>You might be the most depressed person in the world,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the </w:t>
      </w:r>
      <w:r w:rsidRPr="003F282E">
        <w:rPr>
          <w:rFonts w:ascii="Times New Roman" w:hAnsi="Times New Roman" w:cs="Times New Roman"/>
          <w:sz w:val="28"/>
          <w:szCs w:val="28"/>
        </w:rPr>
        <w:t>most addicted person in the world, the most jeal-</w:t>
      </w:r>
      <w:r w:rsidRPr="003F282E">
        <w:rPr>
          <w:rFonts w:ascii="Times New Roman" w:hAnsi="Times New Roman" w:cs="Times New Roman"/>
          <w:sz w:val="28"/>
          <w:szCs w:val="28"/>
        </w:rPr>
        <w:br/>
        <w:t>ous person in the world. You might think that there</w:t>
      </w:r>
      <w:r w:rsidRPr="003F282E">
        <w:rPr>
          <w:rFonts w:ascii="Times New Roman" w:hAnsi="Times New Roman" w:cs="Times New Roman"/>
          <w:sz w:val="28"/>
          <w:szCs w:val="28"/>
        </w:rPr>
        <w:br/>
        <w:t>are no others on the planet who hate themselves as</w:t>
      </w:r>
      <w:r w:rsidRPr="003F282E">
        <w:rPr>
          <w:rFonts w:ascii="Times New Roman" w:hAnsi="Times New Roman" w:cs="Times New Roman"/>
          <w:sz w:val="28"/>
          <w:szCs w:val="28"/>
        </w:rPr>
        <w:br/>
        <w:t>much as you do. All of that is a good place to start.</w:t>
      </w:r>
      <w:r w:rsidRPr="003F282E">
        <w:rPr>
          <w:rFonts w:ascii="Times New Roman" w:hAnsi="Times New Roman" w:cs="Times New Roman"/>
          <w:sz w:val="28"/>
          <w:szCs w:val="28"/>
        </w:rPr>
        <w:br/>
        <w:t>Just where you are—that’s the place to start.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As</w:t>
      </w:r>
      <w:r w:rsidRPr="003F282E">
        <w:rPr>
          <w:rFonts w:ascii="Times New Roman" w:hAnsi="Times New Roman" w:cs="Times New Roman"/>
          <w:sz w:val="28"/>
          <w:szCs w:val="28"/>
        </w:rPr>
        <w:t xml:space="preserve"> we begin to practice shamatha-vipashyana</w:t>
      </w:r>
      <w:r w:rsidRPr="003F282E">
        <w:rPr>
          <w:rFonts w:ascii="Times New Roman" w:hAnsi="Times New Roman" w:cs="Times New Roman"/>
          <w:sz w:val="28"/>
          <w:szCs w:val="28"/>
        </w:rPr>
        <w:br/>
        <w:t>meditation, following our breath and labeling our</w:t>
      </w:r>
      <w:r w:rsidRPr="003F282E">
        <w:rPr>
          <w:rFonts w:ascii="Times New Roman" w:hAnsi="Times New Roman" w:cs="Times New Roman"/>
          <w:sz w:val="28"/>
          <w:szCs w:val="28"/>
        </w:rPr>
        <w:br/>
        <w:t>thoughts, we can gradually begin to realize how pro-</w:t>
      </w:r>
      <w:r w:rsidRPr="003F282E">
        <w:rPr>
          <w:rFonts w:ascii="Times New Roman" w:hAnsi="Times New Roman" w:cs="Times New Roman"/>
          <w:sz w:val="28"/>
          <w:szCs w:val="28"/>
        </w:rPr>
        <w:br/>
        <w:t>found it is just to let those thoughts go, not rejecting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them, not trying to repress them, but just simply</w:t>
      </w:r>
      <w:r w:rsidRPr="003F282E">
        <w:rPr>
          <w:rFonts w:ascii="Times New Roman" w:hAnsi="Times New Roman" w:cs="Times New Roman"/>
          <w:sz w:val="28"/>
          <w:szCs w:val="28"/>
        </w:rPr>
        <w:br/>
        <w:t>ackn</w:t>
      </w:r>
      <w:r w:rsidRPr="003F282E">
        <w:rPr>
          <w:rFonts w:ascii="Times New Roman" w:hAnsi="Times New Roman" w:cs="Times New Roman"/>
          <w:sz w:val="28"/>
          <w:szCs w:val="28"/>
        </w:rPr>
        <w:t>owledging them as violent thoughts, thoughts of</w:t>
      </w:r>
      <w:r w:rsidRPr="003F282E">
        <w:rPr>
          <w:rFonts w:ascii="Times New Roman" w:hAnsi="Times New Roman" w:cs="Times New Roman"/>
          <w:sz w:val="28"/>
          <w:szCs w:val="28"/>
        </w:rPr>
        <w:br/>
        <w:t>hatred, thoughts of wanting, thoughts of poverty,</w:t>
      </w:r>
      <w:r w:rsidRPr="003F282E">
        <w:rPr>
          <w:rFonts w:ascii="Times New Roman" w:hAnsi="Times New Roman" w:cs="Times New Roman"/>
          <w:sz w:val="28"/>
          <w:szCs w:val="28"/>
        </w:rPr>
        <w:br/>
        <w:t>thoughts of loathing, whatever they might be. We</w:t>
      </w:r>
      <w:r w:rsidRPr="003F282E">
        <w:rPr>
          <w:rFonts w:ascii="Times New Roman" w:hAnsi="Times New Roman" w:cs="Times New Roman"/>
          <w:sz w:val="28"/>
          <w:szCs w:val="28"/>
        </w:rPr>
        <w:br/>
        <w:t>can see it all as thinking and can let the thoughts go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45 of 101</w:t>
      </w:r>
      <w:r w:rsidRPr="003F282E">
        <w:rPr>
          <w:rFonts w:ascii="Times New Roman" w:hAnsi="Times New Roman" w:cs="Times New Roman"/>
          <w:sz w:val="28"/>
          <w:szCs w:val="28"/>
        </w:rPr>
        <w:br/>
        <w:t>Start Where You Are 47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and begin to f</w:t>
      </w:r>
      <w:r w:rsidRPr="003F282E">
        <w:rPr>
          <w:rFonts w:ascii="Times New Roman" w:hAnsi="Times New Roman" w:cs="Times New Roman"/>
          <w:sz w:val="28"/>
          <w:szCs w:val="28"/>
        </w:rPr>
        <w:t>eel what's left. We can begin to feel the</w:t>
      </w:r>
      <w:r w:rsidRPr="003F282E">
        <w:rPr>
          <w:rFonts w:ascii="Times New Roman" w:hAnsi="Times New Roman" w:cs="Times New Roman"/>
          <w:sz w:val="28"/>
          <w:szCs w:val="28"/>
        </w:rPr>
        <w:br/>
        <w:t>energy of our heart, our body, our neck, our head, our</w:t>
      </w:r>
      <w:r w:rsidRPr="003F282E">
        <w:rPr>
          <w:rFonts w:ascii="Times New Roman" w:hAnsi="Times New Roman" w:cs="Times New Roman"/>
          <w:sz w:val="28"/>
          <w:szCs w:val="28"/>
        </w:rPr>
        <w:br/>
        <w:t>stomach—that basic feeling that’s underneath all of</w:t>
      </w:r>
      <w:r w:rsidRPr="003F282E">
        <w:rPr>
          <w:rFonts w:ascii="Times New Roman" w:hAnsi="Times New Roman" w:cs="Times New Roman"/>
          <w:sz w:val="28"/>
          <w:szCs w:val="28"/>
        </w:rPr>
        <w:br/>
        <w:t>the story lines. If we can relate directly with that,</w:t>
      </w:r>
      <w:r w:rsidRPr="003F282E">
        <w:rPr>
          <w:rFonts w:ascii="Times New Roman" w:hAnsi="Times New Roman" w:cs="Times New Roman"/>
          <w:sz w:val="28"/>
          <w:szCs w:val="28"/>
        </w:rPr>
        <w:br/>
        <w:t>then all of the rest is our wealth. When we don’t act</w:t>
      </w:r>
      <w:r w:rsidRPr="003F282E">
        <w:rPr>
          <w:rFonts w:ascii="Times New Roman" w:hAnsi="Times New Roman" w:cs="Times New Roman"/>
          <w:sz w:val="28"/>
          <w:szCs w:val="28"/>
        </w:rPr>
        <w:br/>
        <w:t>out and we don't repress, then our passion, our ag-</w:t>
      </w:r>
      <w:r w:rsidRPr="003F282E">
        <w:rPr>
          <w:rFonts w:ascii="Times New Roman" w:hAnsi="Times New Roman" w:cs="Times New Roman"/>
          <w:sz w:val="28"/>
          <w:szCs w:val="28"/>
        </w:rPr>
        <w:br/>
        <w:t>gression, and our ignorance become our wealth. The</w:t>
      </w:r>
      <w:r w:rsidRPr="003F282E">
        <w:rPr>
          <w:rFonts w:ascii="Times New Roman" w:hAnsi="Times New Roman" w:cs="Times New Roman"/>
          <w:sz w:val="28"/>
          <w:szCs w:val="28"/>
        </w:rPr>
        <w:br/>
        <w:t>poison already is the medicine. You don’t have to</w:t>
      </w:r>
      <w:r w:rsidRPr="003F282E">
        <w:rPr>
          <w:rFonts w:ascii="Times New Roman" w:hAnsi="Times New Roman" w:cs="Times New Roman"/>
          <w:sz w:val="28"/>
          <w:szCs w:val="28"/>
        </w:rPr>
        <w:br/>
        <w:t>transform anything. Simply letting go of the story</w:t>
      </w:r>
      <w:r w:rsidRPr="003F282E">
        <w:rPr>
          <w:rFonts w:ascii="Times New Roman" w:hAnsi="Times New Roman" w:cs="Times New Roman"/>
          <w:sz w:val="28"/>
          <w:szCs w:val="28"/>
        </w:rPr>
        <w:br/>
        <w:t>line is what it takes, which is not that easy. That</w:t>
      </w:r>
      <w:r w:rsidRPr="003F282E">
        <w:rPr>
          <w:rFonts w:ascii="Times New Roman" w:hAnsi="Times New Roman" w:cs="Times New Roman"/>
          <w:sz w:val="28"/>
          <w:szCs w:val="28"/>
        </w:rPr>
        <w:t xml:space="preserve"> light</w:t>
      </w:r>
      <w:r w:rsidRPr="003F282E">
        <w:rPr>
          <w:rFonts w:ascii="Times New Roman" w:hAnsi="Times New Roman" w:cs="Times New Roman"/>
          <w:sz w:val="28"/>
          <w:szCs w:val="28"/>
        </w:rPr>
        <w:br/>
        <w:t>touch of acknowledging what we're thinking and let-</w:t>
      </w:r>
      <w:r w:rsidRPr="003F282E">
        <w:rPr>
          <w:rFonts w:ascii="Times New Roman" w:hAnsi="Times New Roman" w:cs="Times New Roman"/>
          <w:sz w:val="28"/>
          <w:szCs w:val="28"/>
        </w:rPr>
        <w:br/>
        <w:t>ting it go is the key to connecting with this wealth</w:t>
      </w:r>
      <w:r w:rsidRPr="003F282E">
        <w:rPr>
          <w:rFonts w:ascii="Times New Roman" w:hAnsi="Times New Roman" w:cs="Times New Roman"/>
          <w:sz w:val="28"/>
          <w:szCs w:val="28"/>
        </w:rPr>
        <w:br/>
        <w:t>that we have. With all the messy stuff, no matter how</w:t>
      </w:r>
      <w:r w:rsidRPr="003F282E">
        <w:rPr>
          <w:rFonts w:ascii="Times New Roman" w:hAnsi="Times New Roman" w:cs="Times New Roman"/>
          <w:sz w:val="28"/>
          <w:szCs w:val="28"/>
        </w:rPr>
        <w:br/>
        <w:t>messy it is, just start where you are—not tomorrow,</w:t>
      </w:r>
      <w:r w:rsidRPr="003F282E">
        <w:rPr>
          <w:rFonts w:ascii="Times New Roman" w:hAnsi="Times New Roman" w:cs="Times New Roman"/>
          <w:sz w:val="28"/>
          <w:szCs w:val="28"/>
        </w:rPr>
        <w:br/>
        <w:t>not later, not yesterday when you were</w:t>
      </w:r>
      <w:r w:rsidRPr="003F282E">
        <w:rPr>
          <w:rFonts w:ascii="Times New Roman" w:hAnsi="Times New Roman" w:cs="Times New Roman"/>
          <w:sz w:val="28"/>
          <w:szCs w:val="28"/>
        </w:rPr>
        <w:t xml:space="preserve"> feeling bet-</w:t>
      </w:r>
      <w:r w:rsidRPr="003F282E">
        <w:rPr>
          <w:rFonts w:ascii="Times New Roman" w:hAnsi="Times New Roman" w:cs="Times New Roman"/>
          <w:sz w:val="28"/>
          <w:szCs w:val="28"/>
        </w:rPr>
        <w:br/>
        <w:t>ter—but now. Start now, just as you are.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Milarepa is one of the lineage holders of the Kagyii</w:t>
      </w:r>
      <w:r w:rsidRPr="003F282E">
        <w:rPr>
          <w:rFonts w:ascii="Times New Roman" w:hAnsi="Times New Roman" w:cs="Times New Roman"/>
          <w:sz w:val="28"/>
          <w:szCs w:val="28"/>
        </w:rPr>
        <w:br/>
        <w:t>lineage of Tibetan Buddhism. Milarepa is one of the</w:t>
      </w:r>
      <w:r w:rsidRPr="003F282E">
        <w:rPr>
          <w:rFonts w:ascii="Times New Roman" w:hAnsi="Times New Roman" w:cs="Times New Roman"/>
          <w:sz w:val="28"/>
          <w:szCs w:val="28"/>
        </w:rPr>
        <w:br/>
        <w:t>heroes, one of the brave ones, a very crazy, unusual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fellow. He was a loner who lived in caves </w:t>
      </w:r>
      <w:r w:rsidRPr="003F282E">
        <w:rPr>
          <w:rFonts w:ascii="Times New Roman" w:hAnsi="Times New Roman" w:cs="Times New Roman"/>
          <w:sz w:val="28"/>
          <w:szCs w:val="28"/>
        </w:rPr>
        <w:t>by himself</w:t>
      </w:r>
      <w:r w:rsidRPr="003F282E">
        <w:rPr>
          <w:rFonts w:ascii="Times New Roman" w:hAnsi="Times New Roman" w:cs="Times New Roman"/>
          <w:sz w:val="28"/>
          <w:szCs w:val="28"/>
        </w:rPr>
        <w:br/>
        <w:t>and meditated wholeheartedly for years. He was</w:t>
      </w:r>
      <w:r w:rsidRPr="003F282E">
        <w:rPr>
          <w:rFonts w:ascii="Times New Roman" w:hAnsi="Times New Roman" w:cs="Times New Roman"/>
          <w:sz w:val="28"/>
          <w:szCs w:val="28"/>
        </w:rPr>
        <w:br/>
        <w:t>extremely stubborn and determined. If he couldn't</w:t>
      </w:r>
      <w:r w:rsidRPr="003F282E">
        <w:rPr>
          <w:rFonts w:ascii="Times New Roman" w:hAnsi="Times New Roman" w:cs="Times New Roman"/>
          <w:sz w:val="28"/>
          <w:szCs w:val="28"/>
        </w:rPr>
        <w:br/>
        <w:t>find anything to eat for a couple of years, he just ate</w:t>
      </w:r>
      <w:r w:rsidRPr="003F282E">
        <w:rPr>
          <w:rFonts w:ascii="Times New Roman" w:hAnsi="Times New Roman" w:cs="Times New Roman"/>
          <w:sz w:val="28"/>
          <w:szCs w:val="28"/>
        </w:rPr>
        <w:br/>
        <w:t>nettles and turned green, but he would never stop</w:t>
      </w:r>
      <w:r w:rsidRPr="003F282E">
        <w:rPr>
          <w:rFonts w:ascii="Times New Roman" w:hAnsi="Times New Roman" w:cs="Times New Roman"/>
          <w:sz w:val="28"/>
          <w:szCs w:val="28"/>
        </w:rPr>
        <w:br/>
        <w:t>practicing.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One evening Milarepa returned</w:t>
      </w:r>
      <w:r w:rsidRPr="003F282E">
        <w:rPr>
          <w:rFonts w:ascii="Times New Roman" w:hAnsi="Times New Roman" w:cs="Times New Roman"/>
          <w:sz w:val="28"/>
          <w:szCs w:val="28"/>
        </w:rPr>
        <w:t xml:space="preserve"> to his cave after</w:t>
      </w:r>
      <w:r w:rsidRPr="003F282E">
        <w:rPr>
          <w:rFonts w:ascii="Times New Roman" w:hAnsi="Times New Roman" w:cs="Times New Roman"/>
          <w:sz w:val="28"/>
          <w:szCs w:val="28"/>
        </w:rPr>
        <w:br/>
        <w:t>gathering firewood, only to find it filled with demons.</w:t>
      </w:r>
      <w:r w:rsidRPr="003F282E">
        <w:rPr>
          <w:rFonts w:ascii="Times New Roman" w:hAnsi="Times New Roman" w:cs="Times New Roman"/>
          <w:sz w:val="28"/>
          <w:szCs w:val="28"/>
        </w:rPr>
        <w:br/>
        <w:t>They were cooking his food, reading his books, sleep-</w:t>
      </w:r>
      <w:r w:rsidRPr="003F282E">
        <w:rPr>
          <w:rFonts w:ascii="Times New Roman" w:hAnsi="Times New Roman" w:cs="Times New Roman"/>
          <w:sz w:val="28"/>
          <w:szCs w:val="28"/>
        </w:rPr>
        <w:br/>
        <w:t>ing in his bed. They had taken over the joint. He knew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46 of 101</w:t>
      </w:r>
      <w:r w:rsidRPr="003F282E">
        <w:rPr>
          <w:rFonts w:ascii="Times New Roman" w:hAnsi="Times New Roman" w:cs="Times New Roman"/>
          <w:sz w:val="28"/>
          <w:szCs w:val="28"/>
        </w:rPr>
        <w:br/>
        <w:t>48 Start Where You Are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about nonduality of self and oth</w:t>
      </w:r>
      <w:r w:rsidRPr="003F282E">
        <w:rPr>
          <w:rFonts w:ascii="Times New Roman" w:hAnsi="Times New Roman" w:cs="Times New Roman"/>
          <w:sz w:val="28"/>
          <w:szCs w:val="28"/>
        </w:rPr>
        <w:t>er, but he still didn't</w:t>
      </w:r>
      <w:r w:rsidRPr="003F282E">
        <w:rPr>
          <w:rFonts w:ascii="Times New Roman" w:hAnsi="Times New Roman" w:cs="Times New Roman"/>
          <w:sz w:val="28"/>
          <w:szCs w:val="28"/>
        </w:rPr>
        <w:br/>
        <w:t>quite know how to get these guys out of his cave.</w:t>
      </w:r>
      <w:r w:rsidRPr="003F282E">
        <w:rPr>
          <w:rFonts w:ascii="Times New Roman" w:hAnsi="Times New Roman" w:cs="Times New Roman"/>
          <w:sz w:val="28"/>
          <w:szCs w:val="28"/>
        </w:rPr>
        <w:br/>
        <w:t>Even though he had the sense that they were just a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projection of his own mind—all the unwanted parts</w:t>
      </w:r>
      <w:r w:rsidRPr="003F282E">
        <w:rPr>
          <w:rFonts w:ascii="Times New Roman" w:hAnsi="Times New Roman" w:cs="Times New Roman"/>
          <w:sz w:val="28"/>
          <w:szCs w:val="28"/>
        </w:rPr>
        <w:br/>
        <w:t>of himself—he didn’t know how to get rid of them.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So first he taught them the d</w:t>
      </w:r>
      <w:r w:rsidRPr="003F282E">
        <w:rPr>
          <w:rFonts w:ascii="Times New Roman" w:hAnsi="Times New Roman" w:cs="Times New Roman"/>
          <w:sz w:val="28"/>
          <w:szCs w:val="28"/>
        </w:rPr>
        <w:t>harma. He sat on this</w:t>
      </w:r>
      <w:r w:rsidRPr="003F282E">
        <w:rPr>
          <w:rFonts w:ascii="Times New Roman" w:hAnsi="Times New Roman" w:cs="Times New Roman"/>
          <w:sz w:val="28"/>
          <w:szCs w:val="28"/>
        </w:rPr>
        <w:br/>
        <w:t>seat that was higher than they were and said things to</w:t>
      </w:r>
      <w:r w:rsidRPr="003F282E">
        <w:rPr>
          <w:rFonts w:ascii="Times New Roman" w:hAnsi="Times New Roman" w:cs="Times New Roman"/>
          <w:sz w:val="28"/>
          <w:szCs w:val="28"/>
        </w:rPr>
        <w:br/>
        <w:t>them about how we are all one. He talked about com-</w:t>
      </w:r>
      <w:r w:rsidRPr="003F282E">
        <w:rPr>
          <w:rFonts w:ascii="Times New Roman" w:hAnsi="Times New Roman" w:cs="Times New Roman"/>
          <w:sz w:val="28"/>
          <w:szCs w:val="28"/>
        </w:rPr>
        <w:br/>
        <w:t>passion and shunyata and how poison is medicine.</w:t>
      </w:r>
      <w:r w:rsidRPr="003F282E">
        <w:rPr>
          <w:rFonts w:ascii="Times New Roman" w:hAnsi="Times New Roman" w:cs="Times New Roman"/>
          <w:sz w:val="28"/>
          <w:szCs w:val="28"/>
        </w:rPr>
        <w:br/>
        <w:t>Nothing happened. The demons were still there.</w:t>
      </w:r>
      <w:r w:rsidRPr="003F282E">
        <w:rPr>
          <w:rFonts w:ascii="Times New Roman" w:hAnsi="Times New Roman" w:cs="Times New Roman"/>
          <w:sz w:val="28"/>
          <w:szCs w:val="28"/>
        </w:rPr>
        <w:br/>
        <w:t>Then he lost his patience and g</w:t>
      </w:r>
      <w:r w:rsidRPr="003F282E">
        <w:rPr>
          <w:rFonts w:ascii="Times New Roman" w:hAnsi="Times New Roman" w:cs="Times New Roman"/>
          <w:sz w:val="28"/>
          <w:szCs w:val="28"/>
        </w:rPr>
        <w:t>ot angry and ran at</w:t>
      </w:r>
      <w:r w:rsidRPr="003F282E">
        <w:rPr>
          <w:rFonts w:ascii="Times New Roman" w:hAnsi="Times New Roman" w:cs="Times New Roman"/>
          <w:sz w:val="28"/>
          <w:szCs w:val="28"/>
        </w:rPr>
        <w:br/>
        <w:t>them. They just laughed at him. Finally, he gave up</w:t>
      </w:r>
      <w:r w:rsidRPr="003F282E">
        <w:rPr>
          <w:rFonts w:ascii="Times New Roman" w:hAnsi="Times New Roman" w:cs="Times New Roman"/>
          <w:sz w:val="28"/>
          <w:szCs w:val="28"/>
        </w:rPr>
        <w:br/>
        <w:t>and just sat down on the floor, saying, “I’m not going</w:t>
      </w:r>
      <w:r w:rsidRPr="003F282E">
        <w:rPr>
          <w:rFonts w:ascii="Times New Roman" w:hAnsi="Times New Roman" w:cs="Times New Roman"/>
          <w:sz w:val="28"/>
          <w:szCs w:val="28"/>
        </w:rPr>
        <w:br/>
        <w:t>away and it looks like you're not either, so let’s just</w:t>
      </w:r>
      <w:r w:rsidRPr="003F282E">
        <w:rPr>
          <w:rFonts w:ascii="Times New Roman" w:hAnsi="Times New Roman" w:cs="Times New Roman"/>
          <w:sz w:val="28"/>
          <w:szCs w:val="28"/>
        </w:rPr>
        <w:br/>
        <w:t>live here together.”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At that point, all of them left except one. Mila-</w:t>
      </w:r>
      <w:r w:rsidRPr="003F282E">
        <w:rPr>
          <w:rFonts w:ascii="Times New Roman" w:hAnsi="Times New Roman" w:cs="Times New Roman"/>
          <w:sz w:val="28"/>
          <w:szCs w:val="28"/>
        </w:rPr>
        <w:br/>
        <w:t>r</w:t>
      </w:r>
      <w:r w:rsidRPr="003F282E">
        <w:rPr>
          <w:rFonts w:ascii="Times New Roman" w:hAnsi="Times New Roman" w:cs="Times New Roman"/>
          <w:sz w:val="28"/>
          <w:szCs w:val="28"/>
        </w:rPr>
        <w:t>epa said, “Oh, this one is particularly vicious.” (We</w:t>
      </w:r>
      <w:r w:rsidRPr="003F282E">
        <w:rPr>
          <w:rFonts w:ascii="Times New Roman" w:hAnsi="Times New Roman" w:cs="Times New Roman"/>
          <w:sz w:val="28"/>
          <w:szCs w:val="28"/>
        </w:rPr>
        <w:br/>
        <w:t>all know that one. Sometimes we have lots of them</w:t>
      </w:r>
      <w:r w:rsidRPr="003F282E">
        <w:rPr>
          <w:rFonts w:ascii="Times New Roman" w:hAnsi="Times New Roman" w:cs="Times New Roman"/>
          <w:sz w:val="28"/>
          <w:szCs w:val="28"/>
        </w:rPr>
        <w:br/>
        <w:t>like that. Sometimes we feel that’s all we've got.) He</w:t>
      </w:r>
      <w:r w:rsidRPr="003F282E">
        <w:rPr>
          <w:rFonts w:ascii="Times New Roman" w:hAnsi="Times New Roman" w:cs="Times New Roman"/>
          <w:sz w:val="28"/>
          <w:szCs w:val="28"/>
        </w:rPr>
        <w:br/>
        <w:t>didn’t know what to do, so he surrendered himself</w:t>
      </w:r>
      <w:r w:rsidRPr="003F282E">
        <w:rPr>
          <w:rFonts w:ascii="Times New Roman" w:hAnsi="Times New Roman" w:cs="Times New Roman"/>
          <w:sz w:val="28"/>
          <w:szCs w:val="28"/>
        </w:rPr>
        <w:br/>
        <w:t>even further. He walked over and put himself ri</w:t>
      </w:r>
      <w:r w:rsidRPr="003F282E">
        <w:rPr>
          <w:rFonts w:ascii="Times New Roman" w:hAnsi="Times New Roman" w:cs="Times New Roman"/>
          <w:sz w:val="28"/>
          <w:szCs w:val="28"/>
        </w:rPr>
        <w:t>ght</w:t>
      </w:r>
      <w:r w:rsidRPr="003F282E">
        <w:rPr>
          <w:rFonts w:ascii="Times New Roman" w:hAnsi="Times New Roman" w:cs="Times New Roman"/>
          <w:sz w:val="28"/>
          <w:szCs w:val="28"/>
        </w:rPr>
        <w:br/>
        <w:t>into the mouth of the demon and said, “Just eat me</w:t>
      </w:r>
      <w:r w:rsidRPr="003F282E">
        <w:rPr>
          <w:rFonts w:ascii="Times New Roman" w:hAnsi="Times New Roman" w:cs="Times New Roman"/>
          <w:sz w:val="28"/>
          <w:szCs w:val="28"/>
        </w:rPr>
        <w:br/>
        <w:t>up if you want to.” Then that demon left too. The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moral of the story is, when the resistance is gone, so</w:t>
      </w:r>
      <w:r w:rsidRPr="003F282E">
        <w:rPr>
          <w:rFonts w:ascii="Times New Roman" w:hAnsi="Times New Roman" w:cs="Times New Roman"/>
          <w:sz w:val="28"/>
          <w:szCs w:val="28"/>
        </w:rPr>
        <w:br/>
        <w:t>are the demons.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That's the underlying logic of tonglen practice and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also of lojong altogether. </w:t>
      </w:r>
      <w:r w:rsidRPr="003F282E">
        <w:rPr>
          <w:rFonts w:ascii="Times New Roman" w:hAnsi="Times New Roman" w:cs="Times New Roman"/>
          <w:sz w:val="28"/>
          <w:szCs w:val="28"/>
        </w:rPr>
        <w:t>When the resistance is</w:t>
      </w:r>
      <w:r w:rsidRPr="003F282E">
        <w:rPr>
          <w:rFonts w:ascii="Times New Roman" w:hAnsi="Times New Roman" w:cs="Times New Roman"/>
          <w:sz w:val="28"/>
          <w:szCs w:val="28"/>
        </w:rPr>
        <w:br/>
        <w:t>gone, so are the demons. It’s like a koan that we can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47 of 101</w:t>
      </w:r>
      <w:r w:rsidRPr="003F282E">
        <w:rPr>
          <w:rFonts w:ascii="Times New Roman" w:hAnsi="Times New Roman" w:cs="Times New Roman"/>
          <w:sz w:val="28"/>
          <w:szCs w:val="28"/>
        </w:rPr>
        <w:br/>
        <w:t>Start Where You Are 49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work with by learning how to be more gentle, how to</w:t>
      </w:r>
      <w:r w:rsidRPr="003F282E">
        <w:rPr>
          <w:rFonts w:ascii="Times New Roman" w:hAnsi="Times New Roman" w:cs="Times New Roman"/>
          <w:sz w:val="28"/>
          <w:szCs w:val="28"/>
        </w:rPr>
        <w:br/>
        <w:t>relax, and how to surrender to the situations and peo-</w:t>
      </w:r>
      <w:r w:rsidRPr="003F282E">
        <w:rPr>
          <w:rFonts w:ascii="Times New Roman" w:hAnsi="Times New Roman" w:cs="Times New Roman"/>
          <w:sz w:val="28"/>
          <w:szCs w:val="28"/>
        </w:rPr>
        <w:br/>
        <w:t>ple in our lives.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Having said a</w:t>
      </w:r>
      <w:r w:rsidRPr="003F282E">
        <w:rPr>
          <w:rFonts w:ascii="Times New Roman" w:hAnsi="Times New Roman" w:cs="Times New Roman"/>
          <w:sz w:val="28"/>
          <w:szCs w:val="28"/>
        </w:rPr>
        <w:t>ll that, now I'll talk about tonglen. I’ve</w:t>
      </w:r>
      <w:r w:rsidRPr="003F282E">
        <w:rPr>
          <w:rFonts w:ascii="Times New Roman" w:hAnsi="Times New Roman" w:cs="Times New Roman"/>
          <w:sz w:val="28"/>
          <w:szCs w:val="28"/>
        </w:rPr>
        <w:br/>
        <w:t>noticed that people generally eat up the teachings,</w:t>
      </w:r>
      <w:r w:rsidRPr="003F282E">
        <w:rPr>
          <w:rFonts w:ascii="Times New Roman" w:hAnsi="Times New Roman" w:cs="Times New Roman"/>
          <w:sz w:val="28"/>
          <w:szCs w:val="28"/>
        </w:rPr>
        <w:br/>
        <w:t>but when it comes to having to do tonglen, they say,</w:t>
      </w:r>
      <w:r w:rsidRPr="003F282E">
        <w:rPr>
          <w:rFonts w:ascii="Times New Roman" w:hAnsi="Times New Roman" w:cs="Times New Roman"/>
          <w:sz w:val="28"/>
          <w:szCs w:val="28"/>
        </w:rPr>
        <w:br/>
        <w:t>“Oh, it sounded good, but I didn’t realize you actually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meant it.” In its essence, this practice of tonglen </w:t>
      </w:r>
      <w:r w:rsidRPr="003F282E">
        <w:rPr>
          <w:rFonts w:ascii="Times New Roman" w:hAnsi="Times New Roman" w:cs="Times New Roman"/>
          <w:sz w:val="28"/>
          <w:szCs w:val="28"/>
        </w:rPr>
        <w:t>is,</w:t>
      </w:r>
      <w:r w:rsidRPr="003F282E">
        <w:rPr>
          <w:rFonts w:ascii="Times New Roman" w:hAnsi="Times New Roman" w:cs="Times New Roman"/>
          <w:sz w:val="28"/>
          <w:szCs w:val="28"/>
        </w:rPr>
        <w:br/>
        <w:t>when anything is painful or undesirable, to breathe it</w:t>
      </w:r>
      <w:r w:rsidRPr="003F282E">
        <w:rPr>
          <w:rFonts w:ascii="Times New Roman" w:hAnsi="Times New Roman" w:cs="Times New Roman"/>
          <w:sz w:val="28"/>
          <w:szCs w:val="28"/>
        </w:rPr>
        <w:br/>
        <w:t>in. That's another way of saying you don’t resist it. You</w:t>
      </w:r>
      <w:r w:rsidRPr="003F282E">
        <w:rPr>
          <w:rFonts w:ascii="Times New Roman" w:hAnsi="Times New Roman" w:cs="Times New Roman"/>
          <w:sz w:val="28"/>
          <w:szCs w:val="28"/>
        </w:rPr>
        <w:br/>
        <w:t>surrender to yourself, you acknowledge who you are,</w:t>
      </w:r>
      <w:r w:rsidRPr="003F282E">
        <w:rPr>
          <w:rFonts w:ascii="Times New Roman" w:hAnsi="Times New Roman" w:cs="Times New Roman"/>
          <w:sz w:val="28"/>
          <w:szCs w:val="28"/>
        </w:rPr>
        <w:br/>
        <w:t>you honor yourself. As unwanted feelings and emo-</w:t>
      </w:r>
      <w:r w:rsidRPr="003F282E">
        <w:rPr>
          <w:rFonts w:ascii="Times New Roman" w:hAnsi="Times New Roman" w:cs="Times New Roman"/>
          <w:sz w:val="28"/>
          <w:szCs w:val="28"/>
        </w:rPr>
        <w:br/>
        <w:t>tions arise, you actually breathe the</w:t>
      </w:r>
      <w:r w:rsidRPr="003F282E">
        <w:rPr>
          <w:rFonts w:ascii="Times New Roman" w:hAnsi="Times New Roman" w:cs="Times New Roman"/>
          <w:sz w:val="28"/>
          <w:szCs w:val="28"/>
        </w:rPr>
        <w:t>m in and connect</w:t>
      </w:r>
      <w:r w:rsidRPr="003F282E">
        <w:rPr>
          <w:rFonts w:ascii="Times New Roman" w:hAnsi="Times New Roman" w:cs="Times New Roman"/>
          <w:sz w:val="28"/>
          <w:szCs w:val="28"/>
        </w:rPr>
        <w:br/>
        <w:t>with what all humans feel. We all know what it is to</w:t>
      </w:r>
      <w:r w:rsidRPr="003F282E">
        <w:rPr>
          <w:rFonts w:ascii="Times New Roman" w:hAnsi="Times New Roman" w:cs="Times New Roman"/>
          <w:sz w:val="28"/>
          <w:szCs w:val="28"/>
        </w:rPr>
        <w:br/>
        <w:t>feel pain in its many guises.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This breathing in is done for yourself, in the sense</w:t>
      </w:r>
      <w:r w:rsidRPr="003F282E">
        <w:rPr>
          <w:rFonts w:ascii="Times New Roman" w:hAnsi="Times New Roman" w:cs="Times New Roman"/>
          <w:sz w:val="28"/>
          <w:szCs w:val="28"/>
        </w:rPr>
        <w:br/>
        <w:t>that it’s a personal and real experience, but simulta-</w:t>
      </w:r>
      <w:r w:rsidRPr="003F282E">
        <w:rPr>
          <w:rFonts w:ascii="Times New Roman" w:hAnsi="Times New Roman" w:cs="Times New Roman"/>
          <w:sz w:val="28"/>
          <w:szCs w:val="28"/>
        </w:rPr>
        <w:br/>
        <w:t>neously there’s no doubt that you're at the sam</w:t>
      </w:r>
      <w:r w:rsidRPr="003F282E">
        <w:rPr>
          <w:rFonts w:ascii="Times New Roman" w:hAnsi="Times New Roman" w:cs="Times New Roman"/>
          <w:sz w:val="28"/>
          <w:szCs w:val="28"/>
        </w:rPr>
        <w:t>e time</w:t>
      </w:r>
      <w:r w:rsidRPr="003F282E">
        <w:rPr>
          <w:rFonts w:ascii="Times New Roman" w:hAnsi="Times New Roman" w:cs="Times New Roman"/>
          <w:sz w:val="28"/>
          <w:szCs w:val="28"/>
        </w:rPr>
        <w:br/>
        <w:t>developing your kinship with all beings. If you can</w:t>
      </w:r>
      <w:r w:rsidRPr="003F282E">
        <w:rPr>
          <w:rFonts w:ascii="Times New Roman" w:hAnsi="Times New Roman" w:cs="Times New Roman"/>
          <w:sz w:val="28"/>
          <w:szCs w:val="28"/>
        </w:rPr>
        <w:br/>
        <w:t>know it in yourself, you can know it in everyone. If</w:t>
      </w:r>
      <w:r w:rsidRPr="003F282E">
        <w:rPr>
          <w:rFonts w:ascii="Times New Roman" w:hAnsi="Times New Roman" w:cs="Times New Roman"/>
          <w:sz w:val="28"/>
          <w:szCs w:val="28"/>
        </w:rPr>
        <w:br/>
        <w:t>you're in a jealous rage and it occurs to you to actually</w:t>
      </w:r>
      <w:r w:rsidRPr="003F282E">
        <w:rPr>
          <w:rFonts w:ascii="Times New Roman" w:hAnsi="Times New Roman" w:cs="Times New Roman"/>
          <w:sz w:val="28"/>
          <w:szCs w:val="28"/>
        </w:rPr>
        <w:br/>
        <w:t>breathe it in rather than blame it on someone else—</w:t>
      </w:r>
      <w:r w:rsidRPr="003F282E">
        <w:rPr>
          <w:rFonts w:ascii="Times New Roman" w:hAnsi="Times New Roman" w:cs="Times New Roman"/>
          <w:sz w:val="28"/>
          <w:szCs w:val="28"/>
        </w:rPr>
        <w:br/>
        <w:t>if you get in touch with the arrow</w:t>
      </w:r>
      <w:r w:rsidRPr="003F282E">
        <w:rPr>
          <w:rFonts w:ascii="Times New Roman" w:hAnsi="Times New Roman" w:cs="Times New Roman"/>
          <w:sz w:val="28"/>
          <w:szCs w:val="28"/>
        </w:rPr>
        <w:t xml:space="preserve"> in your heart— it’s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quite accessible to you at that very moment that</w:t>
      </w:r>
      <w:r w:rsidRPr="003F282E">
        <w:rPr>
          <w:rFonts w:ascii="Times New Roman" w:hAnsi="Times New Roman" w:cs="Times New Roman"/>
          <w:sz w:val="28"/>
          <w:szCs w:val="28"/>
        </w:rPr>
        <w:br/>
        <w:t>there are people all over the world feeling exactly</w:t>
      </w:r>
      <w:r w:rsidRPr="003F282E">
        <w:rPr>
          <w:rFonts w:ascii="Times New Roman" w:hAnsi="Times New Roman" w:cs="Times New Roman"/>
          <w:sz w:val="28"/>
          <w:szCs w:val="28"/>
        </w:rPr>
        <w:br/>
        <w:t>what you're feeling. This practice cuts through cul-</w:t>
      </w:r>
      <w:r w:rsidRPr="003F282E">
        <w:rPr>
          <w:rFonts w:ascii="Times New Roman" w:hAnsi="Times New Roman" w:cs="Times New Roman"/>
          <w:sz w:val="28"/>
          <w:szCs w:val="28"/>
        </w:rPr>
        <w:br/>
        <w:t>ture, economic status, intelligence, race, religion.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48 of 101</w:t>
      </w:r>
      <w:r w:rsidRPr="003F282E">
        <w:rPr>
          <w:rFonts w:ascii="Times New Roman" w:hAnsi="Times New Roman" w:cs="Times New Roman"/>
          <w:sz w:val="28"/>
          <w:szCs w:val="28"/>
        </w:rPr>
        <w:br/>
        <w:t>50 Start Whe</w:t>
      </w:r>
      <w:r w:rsidRPr="003F282E">
        <w:rPr>
          <w:rFonts w:ascii="Times New Roman" w:hAnsi="Times New Roman" w:cs="Times New Roman"/>
          <w:sz w:val="28"/>
          <w:szCs w:val="28"/>
        </w:rPr>
        <w:t>re You Are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People everywhere feel pain—jealousy, anger, being</w:t>
      </w:r>
      <w:r w:rsidRPr="003F282E">
        <w:rPr>
          <w:rFonts w:ascii="Times New Roman" w:hAnsi="Times New Roman" w:cs="Times New Roman"/>
          <w:sz w:val="28"/>
          <w:szCs w:val="28"/>
        </w:rPr>
        <w:br/>
        <w:t>left out, feeling lonely. Everybody feels that exactly</w:t>
      </w:r>
      <w:r w:rsidRPr="003F282E">
        <w:rPr>
          <w:rFonts w:ascii="Times New Roman" w:hAnsi="Times New Roman" w:cs="Times New Roman"/>
          <w:sz w:val="28"/>
          <w:szCs w:val="28"/>
        </w:rPr>
        <w:br/>
        <w:t>the way you feel it. The story lines vary, but the un-</w:t>
      </w:r>
      <w:r w:rsidRPr="003F282E">
        <w:rPr>
          <w:rFonts w:ascii="Times New Roman" w:hAnsi="Times New Roman" w:cs="Times New Roman"/>
          <w:sz w:val="28"/>
          <w:szCs w:val="28"/>
        </w:rPr>
        <w:br/>
        <w:t>derlying feeling is the same for us all.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By the same token, if you feel some sense</w:t>
      </w:r>
      <w:r w:rsidRPr="003F282E">
        <w:rPr>
          <w:rFonts w:ascii="Times New Roman" w:hAnsi="Times New Roman" w:cs="Times New Roman"/>
          <w:sz w:val="28"/>
          <w:szCs w:val="28"/>
        </w:rPr>
        <w:t xml:space="preserve"> of de-</w:t>
      </w:r>
      <w:r w:rsidRPr="003F282E">
        <w:rPr>
          <w:rFonts w:ascii="Times New Roman" w:hAnsi="Times New Roman" w:cs="Times New Roman"/>
          <w:sz w:val="28"/>
          <w:szCs w:val="28"/>
        </w:rPr>
        <w:br/>
        <w:t>light—if you connect with what for you is inspiring,</w:t>
      </w:r>
      <w:r w:rsidRPr="003F282E">
        <w:rPr>
          <w:rFonts w:ascii="Times New Roman" w:hAnsi="Times New Roman" w:cs="Times New Roman"/>
          <w:sz w:val="28"/>
          <w:szCs w:val="28"/>
        </w:rPr>
        <w:br/>
        <w:t>opening, relieving, relaxing: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you breathe it out, you</w:t>
      </w:r>
      <w:r w:rsidRPr="003F282E">
        <w:rPr>
          <w:rFonts w:ascii="Times New Roman" w:hAnsi="Times New Roman" w:cs="Times New Roman"/>
          <w:sz w:val="28"/>
          <w:szCs w:val="28"/>
        </w:rPr>
        <w:br/>
        <w:t>give it away, you send it out to everyone else. Again,</w:t>
      </w:r>
      <w:r w:rsidRPr="003F282E">
        <w:rPr>
          <w:rFonts w:ascii="Times New Roman" w:hAnsi="Times New Roman" w:cs="Times New Roman"/>
          <w:sz w:val="28"/>
          <w:szCs w:val="28"/>
        </w:rPr>
        <w:br/>
        <w:t>it’s very personal. It starts with your feeling of delight,</w:t>
      </w:r>
      <w:r w:rsidRPr="003F282E">
        <w:rPr>
          <w:rFonts w:ascii="Times New Roman" w:hAnsi="Times New Roman" w:cs="Times New Roman"/>
          <w:sz w:val="28"/>
          <w:szCs w:val="28"/>
        </w:rPr>
        <w:br/>
        <w:t>your feeling of connectin</w:t>
      </w:r>
      <w:r w:rsidRPr="003F282E">
        <w:rPr>
          <w:rFonts w:ascii="Times New Roman" w:hAnsi="Times New Roman" w:cs="Times New Roman"/>
          <w:sz w:val="28"/>
          <w:szCs w:val="28"/>
        </w:rPr>
        <w:t>g with a bigger perspective,</w:t>
      </w:r>
      <w:r w:rsidRPr="003F282E">
        <w:rPr>
          <w:rFonts w:ascii="Times New Roman" w:hAnsi="Times New Roman" w:cs="Times New Roman"/>
          <w:sz w:val="28"/>
          <w:szCs w:val="28"/>
        </w:rPr>
        <w:br/>
        <w:t>your feeling of relief or relaxation. If you’re willing to</w:t>
      </w:r>
      <w:r w:rsidRPr="003F282E">
        <w:rPr>
          <w:rFonts w:ascii="Times New Roman" w:hAnsi="Times New Roman" w:cs="Times New Roman"/>
          <w:sz w:val="28"/>
          <w:szCs w:val="28"/>
        </w:rPr>
        <w:br/>
        <w:t>drop the story line, you feel exactly what all other</w:t>
      </w:r>
      <w:r w:rsidRPr="003F282E">
        <w:rPr>
          <w:rFonts w:ascii="Times New Roman" w:hAnsi="Times New Roman" w:cs="Times New Roman"/>
          <w:sz w:val="28"/>
          <w:szCs w:val="28"/>
        </w:rPr>
        <w:br/>
        <w:t>human beings feel. It’s shared by all of us. In this way</w:t>
      </w:r>
      <w:r w:rsidRPr="003F282E">
        <w:rPr>
          <w:rFonts w:ascii="Times New Roman" w:hAnsi="Times New Roman" w:cs="Times New Roman"/>
          <w:sz w:val="28"/>
          <w:szCs w:val="28"/>
        </w:rPr>
        <w:br/>
        <w:t>if we do the practice personally and genuinely, it</w:t>
      </w:r>
      <w:r w:rsidRPr="003F282E">
        <w:rPr>
          <w:rFonts w:ascii="Times New Roman" w:hAnsi="Times New Roman" w:cs="Times New Roman"/>
          <w:sz w:val="28"/>
          <w:szCs w:val="28"/>
        </w:rPr>
        <w:br/>
        <w:t>awakens</w:t>
      </w:r>
      <w:r w:rsidRPr="003F282E">
        <w:rPr>
          <w:rFonts w:ascii="Times New Roman" w:hAnsi="Times New Roman" w:cs="Times New Roman"/>
          <w:sz w:val="28"/>
          <w:szCs w:val="28"/>
        </w:rPr>
        <w:t xml:space="preserve"> our sense of kinship with all beings.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other thing that’s very important is absolute</w:t>
      </w:r>
      <w:r w:rsidRPr="003F282E">
        <w:rPr>
          <w:rFonts w:ascii="Times New Roman" w:hAnsi="Times New Roman" w:cs="Times New Roman"/>
          <w:sz w:val="28"/>
          <w:szCs w:val="28"/>
        </w:rPr>
        <w:br/>
        <w:t>bodhichitta. In order to do tonglen, we've first estab-</w:t>
      </w:r>
      <w:r w:rsidRPr="003F282E">
        <w:rPr>
          <w:rFonts w:ascii="Times New Roman" w:hAnsi="Times New Roman" w:cs="Times New Roman"/>
          <w:sz w:val="28"/>
          <w:szCs w:val="28"/>
        </w:rPr>
        <w:br/>
        <w:t>lished the ground of absolute bodhichitta because it’s</w:t>
      </w:r>
      <w:r w:rsidRPr="003F282E">
        <w:rPr>
          <w:rFonts w:ascii="Times New Roman" w:hAnsi="Times New Roman" w:cs="Times New Roman"/>
          <w:sz w:val="28"/>
          <w:szCs w:val="28"/>
        </w:rPr>
        <w:br/>
        <w:t>important that when you breathe in and connect</w:t>
      </w:r>
      <w:r w:rsidRPr="003F282E">
        <w:rPr>
          <w:rFonts w:ascii="Times New Roman" w:hAnsi="Times New Roman" w:cs="Times New Roman"/>
          <w:sz w:val="28"/>
          <w:szCs w:val="28"/>
        </w:rPr>
        <w:br/>
        <w:t>with the</w:t>
      </w:r>
      <w:r w:rsidRPr="003F282E">
        <w:rPr>
          <w:rFonts w:ascii="Times New Roman" w:hAnsi="Times New Roman" w:cs="Times New Roman"/>
          <w:sz w:val="28"/>
          <w:szCs w:val="28"/>
        </w:rPr>
        <w:t xml:space="preserve"> vividness and reality of pain there’s also</w:t>
      </w:r>
      <w:r w:rsidRPr="003F282E">
        <w:rPr>
          <w:rFonts w:ascii="Times New Roman" w:hAnsi="Times New Roman" w:cs="Times New Roman"/>
          <w:sz w:val="28"/>
          <w:szCs w:val="28"/>
        </w:rPr>
        <w:br/>
        <w:t>some sense of space. There's that vast, tender, empty</w:t>
      </w:r>
      <w:r w:rsidRPr="003F282E">
        <w:rPr>
          <w:rFonts w:ascii="Times New Roman" w:hAnsi="Times New Roman" w:cs="Times New Roman"/>
          <w:sz w:val="28"/>
          <w:szCs w:val="28"/>
        </w:rPr>
        <w:br/>
        <w:t>heart of bodhichitta, your awakened heart. Right in</w:t>
      </w:r>
      <w:r w:rsidRPr="003F282E">
        <w:rPr>
          <w:rFonts w:ascii="Times New Roman" w:hAnsi="Times New Roman" w:cs="Times New Roman"/>
          <w:sz w:val="28"/>
          <w:szCs w:val="28"/>
        </w:rPr>
        <w:br/>
        <w:t>the pain there’s a lot of room, a lot of openness. You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begin to touch in on that space when you relate di-</w:t>
      </w:r>
      <w:r w:rsidRPr="003F282E">
        <w:rPr>
          <w:rFonts w:ascii="Times New Roman" w:hAnsi="Times New Roman" w:cs="Times New Roman"/>
          <w:sz w:val="28"/>
          <w:szCs w:val="28"/>
        </w:rPr>
        <w:br/>
        <w:t>rectly to the messy stuff, because by relating directly</w:t>
      </w:r>
      <w:r w:rsidRPr="003F282E">
        <w:rPr>
          <w:rFonts w:ascii="Times New Roman" w:hAnsi="Times New Roman" w:cs="Times New Roman"/>
          <w:sz w:val="28"/>
          <w:szCs w:val="28"/>
        </w:rPr>
        <w:br/>
        <w:t>with the messy stuff you are completely undoing the</w:t>
      </w:r>
      <w:r w:rsidRPr="003F282E">
        <w:rPr>
          <w:rFonts w:ascii="Times New Roman" w:hAnsi="Times New Roman" w:cs="Times New Roman"/>
          <w:sz w:val="28"/>
          <w:szCs w:val="28"/>
        </w:rPr>
        <w:br/>
        <w:t>way ego holds itself together.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We shield our heart with an armor woven out of</w:t>
      </w:r>
      <w:r w:rsidRPr="003F282E">
        <w:rPr>
          <w:rFonts w:ascii="Times New Roman" w:hAnsi="Times New Roman" w:cs="Times New Roman"/>
          <w:sz w:val="28"/>
          <w:szCs w:val="28"/>
        </w:rPr>
        <w:br/>
        <w:t>very old habits of pushing away pain and grasping at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49 of 101</w:t>
      </w:r>
      <w:r w:rsidRPr="003F282E">
        <w:rPr>
          <w:rFonts w:ascii="Times New Roman" w:hAnsi="Times New Roman" w:cs="Times New Roman"/>
          <w:sz w:val="28"/>
          <w:szCs w:val="28"/>
        </w:rPr>
        <w:br/>
        <w:t>Start Where You Are 5!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pleasure. When we begin to breathe in the pain in-</w:t>
      </w:r>
      <w:r w:rsidRPr="003F282E">
        <w:rPr>
          <w:rFonts w:ascii="Times New Roman" w:hAnsi="Times New Roman" w:cs="Times New Roman"/>
          <w:sz w:val="28"/>
          <w:szCs w:val="28"/>
        </w:rPr>
        <w:br/>
        <w:t>stead of pushing it away, we begin to open our hearts</w:t>
      </w:r>
      <w:r w:rsidRPr="003F282E">
        <w:rPr>
          <w:rFonts w:ascii="Times New Roman" w:hAnsi="Times New Roman" w:cs="Times New Roman"/>
          <w:sz w:val="28"/>
          <w:szCs w:val="28"/>
        </w:rPr>
        <w:br/>
        <w:t>to what’s unwanted. When we relate directly in this</w:t>
      </w:r>
      <w:r w:rsidRPr="003F282E">
        <w:rPr>
          <w:rFonts w:ascii="Times New Roman" w:hAnsi="Times New Roman" w:cs="Times New Roman"/>
          <w:sz w:val="28"/>
          <w:szCs w:val="28"/>
        </w:rPr>
        <w:br/>
        <w:t>way to the unwanted areas of our lives, the airless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room of ego begins to </w:t>
      </w:r>
      <w:r w:rsidRPr="003F282E">
        <w:rPr>
          <w:rFonts w:ascii="Times New Roman" w:hAnsi="Times New Roman" w:cs="Times New Roman"/>
          <w:sz w:val="28"/>
          <w:szCs w:val="28"/>
        </w:rPr>
        <w:t>be ventilated. In the same way,</w:t>
      </w:r>
      <w:r w:rsidRPr="003F282E">
        <w:rPr>
          <w:rFonts w:ascii="Times New Roman" w:hAnsi="Times New Roman" w:cs="Times New Roman"/>
          <w:sz w:val="28"/>
          <w:szCs w:val="28"/>
        </w:rPr>
        <w:br/>
        <w:t>when we open up our clenched hearts and let the</w:t>
      </w:r>
      <w:r w:rsidRPr="003F282E">
        <w:rPr>
          <w:rFonts w:ascii="Times New Roman" w:hAnsi="Times New Roman" w:cs="Times New Roman"/>
          <w:sz w:val="28"/>
          <w:szCs w:val="28"/>
        </w:rPr>
        <w:br/>
        <w:t>good things go—radiate them out and share them</w:t>
      </w:r>
      <w:r w:rsidRPr="003F282E">
        <w:rPr>
          <w:rFonts w:ascii="Times New Roman" w:hAnsi="Times New Roman" w:cs="Times New Roman"/>
          <w:sz w:val="28"/>
          <w:szCs w:val="28"/>
        </w:rPr>
        <w:br/>
        <w:t>with others—that’s also completely reversing the</w:t>
      </w:r>
      <w:r w:rsidRPr="003F282E">
        <w:rPr>
          <w:rFonts w:ascii="Times New Roman" w:hAnsi="Times New Roman" w:cs="Times New Roman"/>
          <w:sz w:val="28"/>
          <w:szCs w:val="28"/>
        </w:rPr>
        <w:br/>
        <w:t>logic of ego, which is to say, reversing the logic of suf-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fering. Lojong logic </w:t>
      </w:r>
      <w:r w:rsidRPr="003F282E">
        <w:rPr>
          <w:rFonts w:ascii="Times New Roman" w:hAnsi="Times New Roman" w:cs="Times New Roman"/>
          <w:sz w:val="28"/>
          <w:szCs w:val="28"/>
        </w:rPr>
        <w:t>is the logic that transcends the</w:t>
      </w:r>
      <w:r w:rsidRPr="003F282E">
        <w:rPr>
          <w:rFonts w:ascii="Times New Roman" w:hAnsi="Times New Roman" w:cs="Times New Roman"/>
          <w:sz w:val="28"/>
          <w:szCs w:val="28"/>
        </w:rPr>
        <w:br/>
        <w:t>messy and unmessy, transcends pain and pleasure.</w:t>
      </w:r>
      <w:r w:rsidRPr="003F282E">
        <w:rPr>
          <w:rFonts w:ascii="Times New Roman" w:hAnsi="Times New Roman" w:cs="Times New Roman"/>
          <w:sz w:val="28"/>
          <w:szCs w:val="28"/>
        </w:rPr>
        <w:br/>
        <w:t>Lojong logic begins to open up the space and it be-</w:t>
      </w:r>
      <w:r w:rsidRPr="003F282E">
        <w:rPr>
          <w:rFonts w:ascii="Times New Roman" w:hAnsi="Times New Roman" w:cs="Times New Roman"/>
          <w:sz w:val="28"/>
          <w:szCs w:val="28"/>
        </w:rPr>
        <w:br/>
        <w:t>gins to ventilate this whole cocoon that we find our-</w:t>
      </w:r>
      <w:r w:rsidRPr="003F282E">
        <w:rPr>
          <w:rFonts w:ascii="Times New Roman" w:hAnsi="Times New Roman" w:cs="Times New Roman"/>
          <w:sz w:val="28"/>
          <w:szCs w:val="28"/>
        </w:rPr>
        <w:br/>
        <w:t>selves in. Whether you are breathing in or breathing</w:t>
      </w:r>
      <w:r w:rsidRPr="003F282E">
        <w:rPr>
          <w:rFonts w:ascii="Times New Roman" w:hAnsi="Times New Roman" w:cs="Times New Roman"/>
          <w:sz w:val="28"/>
          <w:szCs w:val="28"/>
        </w:rPr>
        <w:br/>
        <w:t>out, you are op</w:t>
      </w:r>
      <w:r w:rsidRPr="003F282E">
        <w:rPr>
          <w:rFonts w:ascii="Times New Roman" w:hAnsi="Times New Roman" w:cs="Times New Roman"/>
          <w:sz w:val="28"/>
          <w:szCs w:val="28"/>
        </w:rPr>
        <w:t>ening the heart, which is awakening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bodhichitta.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So now the technique. Tonglen practice has four</w:t>
      </w:r>
      <w:r w:rsidRPr="003F282E">
        <w:rPr>
          <w:rFonts w:ascii="Times New Roman" w:hAnsi="Times New Roman" w:cs="Times New Roman"/>
          <w:sz w:val="28"/>
          <w:szCs w:val="28"/>
        </w:rPr>
        <w:br/>
        <w:t>stages. The first stage is flashing openness, or flashing</w:t>
      </w:r>
      <w:r w:rsidRPr="003F282E">
        <w:rPr>
          <w:rFonts w:ascii="Times New Roman" w:hAnsi="Times New Roman" w:cs="Times New Roman"/>
          <w:sz w:val="28"/>
          <w:szCs w:val="28"/>
        </w:rPr>
        <w:br/>
        <w:t>absolute bodhichitta. The slogan “Rest in the nature</w:t>
      </w:r>
      <w:r w:rsidRPr="003F282E">
        <w:rPr>
          <w:rFonts w:ascii="Times New Roman" w:hAnsi="Times New Roman" w:cs="Times New Roman"/>
          <w:sz w:val="28"/>
          <w:szCs w:val="28"/>
        </w:rPr>
        <w:br/>
        <w:t>of alaya, the essence” goes along with this fl</w:t>
      </w:r>
      <w:r w:rsidRPr="003F282E">
        <w:rPr>
          <w:rFonts w:ascii="Times New Roman" w:hAnsi="Times New Roman" w:cs="Times New Roman"/>
          <w:sz w:val="28"/>
          <w:szCs w:val="28"/>
        </w:rPr>
        <w:t>ash of</w:t>
      </w:r>
      <w:r w:rsidRPr="003F282E">
        <w:rPr>
          <w:rFonts w:ascii="Times New Roman" w:hAnsi="Times New Roman" w:cs="Times New Roman"/>
          <w:sz w:val="28"/>
          <w:szCs w:val="28"/>
        </w:rPr>
        <w:br/>
        <w:t>openness, which is done very quickly. There is some</w:t>
      </w:r>
      <w:r w:rsidRPr="003F282E">
        <w:rPr>
          <w:rFonts w:ascii="Times New Roman" w:hAnsi="Times New Roman" w:cs="Times New Roman"/>
          <w:sz w:val="28"/>
          <w:szCs w:val="28"/>
        </w:rPr>
        <w:br/>
        <w:t>sort of natural flash of silence and space. It’s a very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simple thing.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second stage is working with the texture. You</w:t>
      </w:r>
      <w:r w:rsidRPr="003F282E">
        <w:rPr>
          <w:rFonts w:ascii="Times New Roman" w:hAnsi="Times New Roman" w:cs="Times New Roman"/>
          <w:sz w:val="28"/>
          <w:szCs w:val="28"/>
        </w:rPr>
        <w:br/>
        <w:t>visualize breathing in dark, heavy, and hot and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breathing out white, light, </w:t>
      </w:r>
      <w:r w:rsidRPr="003F282E">
        <w:rPr>
          <w:rFonts w:ascii="Times New Roman" w:hAnsi="Times New Roman" w:cs="Times New Roman"/>
          <w:sz w:val="28"/>
          <w:szCs w:val="28"/>
        </w:rPr>
        <w:t>and cool. The idea is that</w:t>
      </w:r>
      <w:r w:rsidRPr="003F282E">
        <w:rPr>
          <w:rFonts w:ascii="Times New Roman" w:hAnsi="Times New Roman" w:cs="Times New Roman"/>
          <w:sz w:val="28"/>
          <w:szCs w:val="28"/>
        </w:rPr>
        <w:br/>
        <w:t>you are always breathing in the same thing: you are</w:t>
      </w:r>
      <w:r w:rsidRPr="003F282E">
        <w:rPr>
          <w:rFonts w:ascii="Times New Roman" w:hAnsi="Times New Roman" w:cs="Times New Roman"/>
          <w:sz w:val="28"/>
          <w:szCs w:val="28"/>
        </w:rPr>
        <w:br/>
        <w:t>essentially breathing in the cause of suffering, the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50 of 101</w:t>
      </w:r>
      <w:r w:rsidRPr="003F282E">
        <w:rPr>
          <w:rFonts w:ascii="Times New Roman" w:hAnsi="Times New Roman" w:cs="Times New Roman"/>
          <w:sz w:val="28"/>
          <w:szCs w:val="28"/>
        </w:rPr>
        <w:br/>
        <w:t>52 Start Where You Are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origin of suffering, which is fixation, the tendency to</w:t>
      </w:r>
      <w:r w:rsidRPr="003F282E">
        <w:rPr>
          <w:rFonts w:ascii="Times New Roman" w:hAnsi="Times New Roman" w:cs="Times New Roman"/>
          <w:sz w:val="28"/>
          <w:szCs w:val="28"/>
        </w:rPr>
        <w:br/>
        <w:t>hold on to ego with a vengea</w:t>
      </w:r>
      <w:r w:rsidRPr="003F282E">
        <w:rPr>
          <w:rFonts w:ascii="Times New Roman" w:hAnsi="Times New Roman" w:cs="Times New Roman"/>
          <w:sz w:val="28"/>
          <w:szCs w:val="28"/>
        </w:rPr>
        <w:t>nce.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You may have noticed, when you become angry or</w:t>
      </w:r>
      <w:r w:rsidRPr="003F282E">
        <w:rPr>
          <w:rFonts w:ascii="Times New Roman" w:hAnsi="Times New Roman" w:cs="Times New Roman"/>
          <w:sz w:val="28"/>
          <w:szCs w:val="28"/>
        </w:rPr>
        <w:br/>
        <w:t>poverty-stricken or jealous, that you experience that</w:t>
      </w:r>
      <w:r w:rsidRPr="003F282E">
        <w:rPr>
          <w:rFonts w:ascii="Times New Roman" w:hAnsi="Times New Roman" w:cs="Times New Roman"/>
          <w:sz w:val="28"/>
          <w:szCs w:val="28"/>
        </w:rPr>
        <w:br/>
        <w:t>fixation as black, hot, solid, and heavy. That is actu-</w:t>
      </w:r>
      <w:r w:rsidRPr="003F282E">
        <w:rPr>
          <w:rFonts w:ascii="Times New Roman" w:hAnsi="Times New Roman" w:cs="Times New Roman"/>
          <w:sz w:val="28"/>
          <w:szCs w:val="28"/>
        </w:rPr>
        <w:br/>
        <w:t>ally the texture of poison, the texture of neurosis and</w:t>
      </w:r>
      <w:r w:rsidRPr="003F282E">
        <w:rPr>
          <w:rFonts w:ascii="Times New Roman" w:hAnsi="Times New Roman" w:cs="Times New Roman"/>
          <w:sz w:val="28"/>
          <w:szCs w:val="28"/>
        </w:rPr>
        <w:br/>
        <w:t>fixation. You may have also noticed t</w:t>
      </w:r>
      <w:r w:rsidRPr="003F282E">
        <w:rPr>
          <w:rFonts w:ascii="Times New Roman" w:hAnsi="Times New Roman" w:cs="Times New Roman"/>
          <w:sz w:val="28"/>
          <w:szCs w:val="28"/>
        </w:rPr>
        <w:t>imes when you</w:t>
      </w:r>
      <w:r w:rsidRPr="003F282E">
        <w:rPr>
          <w:rFonts w:ascii="Times New Roman" w:hAnsi="Times New Roman" w:cs="Times New Roman"/>
          <w:sz w:val="28"/>
          <w:szCs w:val="28"/>
        </w:rPr>
        <w:br/>
        <w:t>are all caught up in yourself, and then some sort of</w:t>
      </w:r>
      <w:r w:rsidRPr="003F282E">
        <w:rPr>
          <w:rFonts w:ascii="Times New Roman" w:hAnsi="Times New Roman" w:cs="Times New Roman"/>
          <w:sz w:val="28"/>
          <w:szCs w:val="28"/>
        </w:rPr>
        <w:br/>
        <w:t>contrast or gap occurs. It’s very spacious. That's the</w:t>
      </w:r>
      <w:r w:rsidRPr="003F282E">
        <w:rPr>
          <w:rFonts w:ascii="Times New Roman" w:hAnsi="Times New Roman" w:cs="Times New Roman"/>
          <w:sz w:val="28"/>
          <w:szCs w:val="28"/>
        </w:rPr>
        <w:br/>
        <w:t>experience of mind that is not fixated on phenomena;</w:t>
      </w:r>
      <w:r w:rsidRPr="003F282E">
        <w:rPr>
          <w:rFonts w:ascii="Times New Roman" w:hAnsi="Times New Roman" w:cs="Times New Roman"/>
          <w:sz w:val="28"/>
          <w:szCs w:val="28"/>
        </w:rPr>
        <w:br/>
        <w:t>it’s the experience of openness. The texture of that</w:t>
      </w:r>
      <w:r w:rsidRPr="003F282E">
        <w:rPr>
          <w:rFonts w:ascii="Times New Roman" w:hAnsi="Times New Roman" w:cs="Times New Roman"/>
          <w:sz w:val="28"/>
          <w:szCs w:val="28"/>
        </w:rPr>
        <w:br/>
        <w:t>openness is generally experi</w:t>
      </w:r>
      <w:r w:rsidRPr="003F282E">
        <w:rPr>
          <w:rFonts w:ascii="Times New Roman" w:hAnsi="Times New Roman" w:cs="Times New Roman"/>
          <w:sz w:val="28"/>
          <w:szCs w:val="28"/>
        </w:rPr>
        <w:t>enced as light, white,</w:t>
      </w:r>
      <w:r w:rsidRPr="003F282E">
        <w:rPr>
          <w:rFonts w:ascii="Times New Roman" w:hAnsi="Times New Roman" w:cs="Times New Roman"/>
          <w:sz w:val="28"/>
          <w:szCs w:val="28"/>
        </w:rPr>
        <w:br/>
        <w:t>fresh, clear, and cool.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So in the second stage of tonglen you work with</w:t>
      </w:r>
      <w:r w:rsidRPr="003F282E">
        <w:rPr>
          <w:rFonts w:ascii="Times New Roman" w:hAnsi="Times New Roman" w:cs="Times New Roman"/>
          <w:sz w:val="28"/>
          <w:szCs w:val="28"/>
        </w:rPr>
        <w:br/>
        <w:t>those textures. You breathe in black, heavy, and hot</w:t>
      </w:r>
      <w:r w:rsidRPr="003F282E">
        <w:rPr>
          <w:rFonts w:ascii="Times New Roman" w:hAnsi="Times New Roman" w:cs="Times New Roman"/>
          <w:sz w:val="28"/>
          <w:szCs w:val="28"/>
        </w:rPr>
        <w:br/>
        <w:t>through all the pores of your body, and you radiate</w:t>
      </w:r>
      <w:r w:rsidRPr="003F282E">
        <w:rPr>
          <w:rFonts w:ascii="Times New Roman" w:hAnsi="Times New Roman" w:cs="Times New Roman"/>
          <w:sz w:val="28"/>
          <w:szCs w:val="28"/>
        </w:rPr>
        <w:br/>
        <w:t>out white, light, and cool, also through all the pores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t>of your body, 360 degrees. You work with the texture</w:t>
      </w:r>
      <w:r w:rsidRPr="003F282E">
        <w:rPr>
          <w:rFonts w:ascii="Times New Roman" w:hAnsi="Times New Roman" w:cs="Times New Roman"/>
          <w:sz w:val="28"/>
          <w:szCs w:val="28"/>
        </w:rPr>
        <w:br/>
        <w:t>until you feel that it’s synchronized: black is coming</w:t>
      </w:r>
      <w:r w:rsidRPr="003F282E">
        <w:rPr>
          <w:rFonts w:ascii="Times New Roman" w:hAnsi="Times New Roman" w:cs="Times New Roman"/>
          <w:sz w:val="28"/>
          <w:szCs w:val="28"/>
        </w:rPr>
        <w:br/>
        <w:t>in and white is going out on the medium of the</w:t>
      </w:r>
      <w:r w:rsidRPr="003F282E">
        <w:rPr>
          <w:rFonts w:ascii="Times New Roman" w:hAnsi="Times New Roman" w:cs="Times New Roman"/>
          <w:sz w:val="28"/>
          <w:szCs w:val="28"/>
        </w:rPr>
        <w:br/>
        <w:t>breath—in and out, in and out.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The third stage is working with a specific heartfelt</w:t>
      </w:r>
      <w:r w:rsidRPr="003F282E">
        <w:rPr>
          <w:rFonts w:ascii="Times New Roman" w:hAnsi="Times New Roman" w:cs="Times New Roman"/>
          <w:sz w:val="28"/>
          <w:szCs w:val="28"/>
        </w:rPr>
        <w:br/>
        <w:t>object of suffer</w:t>
      </w:r>
      <w:r w:rsidRPr="003F282E">
        <w:rPr>
          <w:rFonts w:ascii="Times New Roman" w:hAnsi="Times New Roman" w:cs="Times New Roman"/>
          <w:sz w:val="28"/>
          <w:szCs w:val="28"/>
        </w:rPr>
        <w:t>ing. You breathe in the pain of a spe-</w:t>
      </w:r>
      <w:r w:rsidRPr="003F282E">
        <w:rPr>
          <w:rFonts w:ascii="Times New Roman" w:hAnsi="Times New Roman" w:cs="Times New Roman"/>
          <w:sz w:val="28"/>
          <w:szCs w:val="28"/>
        </w:rPr>
        <w:br/>
        <w:t>cific person or animal that you wish to help. You</w:t>
      </w:r>
      <w:r w:rsidRPr="003F282E">
        <w:rPr>
          <w:rFonts w:ascii="Times New Roman" w:hAnsi="Times New Roman" w:cs="Times New Roman"/>
          <w:sz w:val="28"/>
          <w:szCs w:val="28"/>
        </w:rPr>
        <w:br/>
        <w:t>breathe out to that person spaciousness or kindness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or a good meal or a cup of coffee—whatever you feel</w:t>
      </w:r>
      <w:r w:rsidRPr="003F282E">
        <w:rPr>
          <w:rFonts w:ascii="Times New Roman" w:hAnsi="Times New Roman" w:cs="Times New Roman"/>
          <w:sz w:val="28"/>
          <w:szCs w:val="28"/>
        </w:rPr>
        <w:br/>
        <w:t>would lighten their load. You can do this for anyone:</w:t>
      </w:r>
      <w:r w:rsidRPr="003F282E">
        <w:rPr>
          <w:rFonts w:ascii="Times New Roman" w:hAnsi="Times New Roman" w:cs="Times New Roman"/>
          <w:sz w:val="28"/>
          <w:szCs w:val="28"/>
        </w:rPr>
        <w:br/>
        <w:t>the home</w:t>
      </w:r>
      <w:r w:rsidRPr="003F282E">
        <w:rPr>
          <w:rFonts w:ascii="Times New Roman" w:hAnsi="Times New Roman" w:cs="Times New Roman"/>
          <w:sz w:val="28"/>
          <w:szCs w:val="28"/>
        </w:rPr>
        <w:t>less mother that you pass on the street, your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suicidal uncle, or yourself and the pain you are feel-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51 of 101</w:t>
      </w:r>
      <w:r w:rsidRPr="003F282E">
        <w:rPr>
          <w:rFonts w:ascii="Times New Roman" w:hAnsi="Times New Roman" w:cs="Times New Roman"/>
          <w:sz w:val="28"/>
          <w:szCs w:val="28"/>
        </w:rPr>
        <w:br/>
        <w:t>Start Where You Are 53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ing at that very moment. The main point is that the</w:t>
      </w:r>
      <w:r w:rsidRPr="003F282E">
        <w:rPr>
          <w:rFonts w:ascii="Times New Roman" w:hAnsi="Times New Roman" w:cs="Times New Roman"/>
          <w:sz w:val="28"/>
          <w:szCs w:val="28"/>
        </w:rPr>
        <w:br/>
        <w:t>suffering is real, totally untheoretical. It should be</w:t>
      </w:r>
      <w:r w:rsidRPr="003F282E">
        <w:rPr>
          <w:rFonts w:ascii="Times New Roman" w:hAnsi="Times New Roman" w:cs="Times New Roman"/>
          <w:sz w:val="28"/>
          <w:szCs w:val="28"/>
        </w:rPr>
        <w:br/>
        <w:t>heartfe</w:t>
      </w:r>
      <w:r w:rsidRPr="003F282E">
        <w:rPr>
          <w:rFonts w:ascii="Times New Roman" w:hAnsi="Times New Roman" w:cs="Times New Roman"/>
          <w:sz w:val="28"/>
          <w:szCs w:val="28"/>
        </w:rPr>
        <w:t>lt, tangible, honest, and vivid.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fourth stage extends this wish to relieve suffer-</w:t>
      </w:r>
      <w:r w:rsidRPr="003F282E">
        <w:rPr>
          <w:rFonts w:ascii="Times New Roman" w:hAnsi="Times New Roman" w:cs="Times New Roman"/>
          <w:sz w:val="28"/>
          <w:szCs w:val="28"/>
        </w:rPr>
        <w:br/>
        <w:t>ing much further. You start with the homeless person</w:t>
      </w:r>
      <w:r w:rsidRPr="003F282E">
        <w:rPr>
          <w:rFonts w:ascii="Times New Roman" w:hAnsi="Times New Roman" w:cs="Times New Roman"/>
          <w:sz w:val="28"/>
          <w:szCs w:val="28"/>
        </w:rPr>
        <w:br/>
        <w:t>and then extend out to all those who are suffering</w:t>
      </w:r>
      <w:r w:rsidRPr="003F282E">
        <w:rPr>
          <w:rFonts w:ascii="Times New Roman" w:hAnsi="Times New Roman" w:cs="Times New Roman"/>
          <w:sz w:val="28"/>
          <w:szCs w:val="28"/>
        </w:rPr>
        <w:br/>
        <w:t>just as she is, or to all those who are suicidal like your</w:t>
      </w:r>
      <w:r w:rsidRPr="003F282E">
        <w:rPr>
          <w:rFonts w:ascii="Times New Roman" w:hAnsi="Times New Roman" w:cs="Times New Roman"/>
          <w:sz w:val="28"/>
          <w:szCs w:val="28"/>
        </w:rPr>
        <w:br/>
        <w:t>uncle</w:t>
      </w:r>
      <w:r w:rsidRPr="003F282E">
        <w:rPr>
          <w:rFonts w:ascii="Times New Roman" w:hAnsi="Times New Roman" w:cs="Times New Roman"/>
          <w:sz w:val="28"/>
          <w:szCs w:val="28"/>
        </w:rPr>
        <w:t xml:space="preserve"> or to all those who are feeling the jealousy or</w:t>
      </w:r>
      <w:r w:rsidRPr="003F282E">
        <w:rPr>
          <w:rFonts w:ascii="Times New Roman" w:hAnsi="Times New Roman" w:cs="Times New Roman"/>
          <w:sz w:val="28"/>
          <w:szCs w:val="28"/>
        </w:rPr>
        <w:br/>
        <w:t>addiction or contempt that you are feeling. You use</w:t>
      </w:r>
      <w:r w:rsidRPr="003F282E">
        <w:rPr>
          <w:rFonts w:ascii="Times New Roman" w:hAnsi="Times New Roman" w:cs="Times New Roman"/>
          <w:sz w:val="28"/>
          <w:szCs w:val="28"/>
        </w:rPr>
        <w:br/>
        <w:t>specific instances of misery and pain as a stepping</w:t>
      </w:r>
      <w:r w:rsidRPr="003F282E">
        <w:rPr>
          <w:rFonts w:ascii="Times New Roman" w:hAnsi="Times New Roman" w:cs="Times New Roman"/>
          <w:sz w:val="28"/>
          <w:szCs w:val="28"/>
        </w:rPr>
        <w:br/>
        <w:t>stone for understanding the universal suffering of</w:t>
      </w:r>
      <w:r w:rsidRPr="003F282E">
        <w:rPr>
          <w:rFonts w:ascii="Times New Roman" w:hAnsi="Times New Roman" w:cs="Times New Roman"/>
          <w:sz w:val="28"/>
          <w:szCs w:val="28"/>
        </w:rPr>
        <w:br/>
        <w:t>people and animals everywhere. Simultaneously, you</w:t>
      </w:r>
      <w:r w:rsidRPr="003F282E">
        <w:rPr>
          <w:rFonts w:ascii="Times New Roman" w:hAnsi="Times New Roman" w:cs="Times New Roman"/>
          <w:sz w:val="28"/>
          <w:szCs w:val="28"/>
        </w:rPr>
        <w:br/>
        <w:t>b</w:t>
      </w:r>
      <w:r w:rsidRPr="003F282E">
        <w:rPr>
          <w:rFonts w:ascii="Times New Roman" w:hAnsi="Times New Roman" w:cs="Times New Roman"/>
          <w:sz w:val="28"/>
          <w:szCs w:val="28"/>
        </w:rPr>
        <w:t>reathe in the pain of your uncle and of all the</w:t>
      </w:r>
      <w:r w:rsidRPr="003F282E">
        <w:rPr>
          <w:rFonts w:ascii="Times New Roman" w:hAnsi="Times New Roman" w:cs="Times New Roman"/>
          <w:sz w:val="28"/>
          <w:szCs w:val="28"/>
        </w:rPr>
        <w:br/>
        <w:t>zillions of other desperate, lonely people like him.</w:t>
      </w:r>
      <w:r w:rsidRPr="003F282E">
        <w:rPr>
          <w:rFonts w:ascii="Times New Roman" w:hAnsi="Times New Roman" w:cs="Times New Roman"/>
          <w:sz w:val="28"/>
          <w:szCs w:val="28"/>
        </w:rPr>
        <w:br/>
        <w:t>Simultaneously, you send out spaciousness or cheer-</w:t>
      </w:r>
      <w:r w:rsidRPr="003F282E">
        <w:rPr>
          <w:rFonts w:ascii="Times New Roman" w:hAnsi="Times New Roman" w:cs="Times New Roman"/>
          <w:sz w:val="28"/>
          <w:szCs w:val="28"/>
        </w:rPr>
        <w:br/>
        <w:t>fulness or a bunch of flowers, whatever would be</w:t>
      </w:r>
      <w:r w:rsidRPr="003F282E">
        <w:rPr>
          <w:rFonts w:ascii="Times New Roman" w:hAnsi="Times New Roman" w:cs="Times New Roman"/>
          <w:sz w:val="28"/>
          <w:szCs w:val="28"/>
        </w:rPr>
        <w:br/>
        <w:t>healing, to your uncle and all the others. What you</w:t>
      </w:r>
      <w:r w:rsidRPr="003F282E">
        <w:rPr>
          <w:rFonts w:ascii="Times New Roman" w:hAnsi="Times New Roman" w:cs="Times New Roman"/>
          <w:sz w:val="28"/>
          <w:szCs w:val="28"/>
        </w:rPr>
        <w:br/>
        <w:t>fe</w:t>
      </w:r>
      <w:r w:rsidRPr="003F282E">
        <w:rPr>
          <w:rFonts w:ascii="Times New Roman" w:hAnsi="Times New Roman" w:cs="Times New Roman"/>
          <w:sz w:val="28"/>
          <w:szCs w:val="28"/>
        </w:rPr>
        <w:t>el for one person, you can extend to all people.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You need to work with both the third and fourth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stages—with both the immediate suffering of one</w:t>
      </w:r>
      <w:r w:rsidRPr="003F282E">
        <w:rPr>
          <w:rFonts w:ascii="Times New Roman" w:hAnsi="Times New Roman" w:cs="Times New Roman"/>
          <w:sz w:val="28"/>
          <w:szCs w:val="28"/>
        </w:rPr>
        <w:br/>
        <w:t>person and the universal suffering of all. If you were</w:t>
      </w:r>
      <w:r w:rsidRPr="003F282E">
        <w:rPr>
          <w:rFonts w:ascii="Times New Roman" w:hAnsi="Times New Roman" w:cs="Times New Roman"/>
          <w:sz w:val="28"/>
          <w:szCs w:val="28"/>
        </w:rPr>
        <w:br/>
        <w:t>only to extend out to all sentient beings, the practice</w:t>
      </w:r>
      <w:r w:rsidRPr="003F282E">
        <w:rPr>
          <w:rFonts w:ascii="Times New Roman" w:hAnsi="Times New Roman" w:cs="Times New Roman"/>
          <w:sz w:val="28"/>
          <w:szCs w:val="28"/>
        </w:rPr>
        <w:br/>
        <w:t>would be very theoretical. It would never actually</w:t>
      </w:r>
      <w:r w:rsidRPr="003F282E">
        <w:rPr>
          <w:rFonts w:ascii="Times New Roman" w:hAnsi="Times New Roman" w:cs="Times New Roman"/>
          <w:sz w:val="28"/>
          <w:szCs w:val="28"/>
        </w:rPr>
        <w:br/>
        <w:t>touch your heart. On the other hand, if you were to</w:t>
      </w:r>
      <w:r w:rsidRPr="003F282E">
        <w:rPr>
          <w:rFonts w:ascii="Times New Roman" w:hAnsi="Times New Roman" w:cs="Times New Roman"/>
          <w:sz w:val="28"/>
          <w:szCs w:val="28"/>
        </w:rPr>
        <w:br/>
        <w:t>work only with your own or someone else’s fixation, it</w:t>
      </w:r>
      <w:r w:rsidRPr="003F282E">
        <w:rPr>
          <w:rFonts w:ascii="Times New Roman" w:hAnsi="Times New Roman" w:cs="Times New Roman"/>
          <w:sz w:val="28"/>
          <w:szCs w:val="28"/>
        </w:rPr>
        <w:br/>
        <w:t>would lack vision. It would be too narrow. Working</w:t>
      </w:r>
      <w:r w:rsidRPr="003F282E">
        <w:rPr>
          <w:rFonts w:ascii="Times New Roman" w:hAnsi="Times New Roman" w:cs="Times New Roman"/>
          <w:sz w:val="28"/>
          <w:szCs w:val="28"/>
        </w:rPr>
        <w:br/>
        <w:t>with both situations together makes the practi</w:t>
      </w:r>
      <w:r w:rsidRPr="003F282E">
        <w:rPr>
          <w:rFonts w:ascii="Times New Roman" w:hAnsi="Times New Roman" w:cs="Times New Roman"/>
          <w:sz w:val="28"/>
          <w:szCs w:val="28"/>
        </w:rPr>
        <w:t>ce real</w:t>
      </w:r>
      <w:r w:rsidRPr="003F282E">
        <w:rPr>
          <w:rFonts w:ascii="Times New Roman" w:hAnsi="Times New Roman" w:cs="Times New Roman"/>
          <w:sz w:val="28"/>
          <w:szCs w:val="28"/>
        </w:rPr>
        <w:br/>
        <w:t>and heartfelt; at the same time, it provides vision and</w:t>
      </w:r>
      <w:r w:rsidRPr="003F282E">
        <w:rPr>
          <w:rFonts w:ascii="Times New Roman" w:hAnsi="Times New Roman" w:cs="Times New Roman"/>
          <w:sz w:val="28"/>
          <w:szCs w:val="28"/>
        </w:rPr>
        <w:br/>
        <w:t>a way for you to work with everyone else in the world.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52 of 101</w:t>
      </w:r>
      <w:r w:rsidRPr="003F282E">
        <w:rPr>
          <w:rFonts w:ascii="Times New Roman" w:hAnsi="Times New Roman" w:cs="Times New Roman"/>
          <w:sz w:val="28"/>
          <w:szCs w:val="28"/>
        </w:rPr>
        <w:br/>
        <w:t>54 Start Where You Are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You can bring all of your unfinished karmic busi-</w:t>
      </w:r>
      <w:r w:rsidRPr="003F282E">
        <w:rPr>
          <w:rFonts w:ascii="Times New Roman" w:hAnsi="Times New Roman" w:cs="Times New Roman"/>
          <w:sz w:val="28"/>
          <w:szCs w:val="28"/>
        </w:rPr>
        <w:br/>
        <w:t>ness right into the practice. In fact, you shou</w:t>
      </w:r>
      <w:r w:rsidRPr="003F282E">
        <w:rPr>
          <w:rFonts w:ascii="Times New Roman" w:hAnsi="Times New Roman" w:cs="Times New Roman"/>
          <w:sz w:val="28"/>
          <w:szCs w:val="28"/>
        </w:rPr>
        <w:t>ld invite</w:t>
      </w:r>
      <w:r w:rsidRPr="003F282E">
        <w:rPr>
          <w:rFonts w:ascii="Times New Roman" w:hAnsi="Times New Roman" w:cs="Times New Roman"/>
          <w:sz w:val="28"/>
          <w:szCs w:val="28"/>
        </w:rPr>
        <w:br/>
        <w:t>it in. Suppose that you are involved in a horrific rela-</w:t>
      </w:r>
      <w:r w:rsidRPr="003F282E">
        <w:rPr>
          <w:rFonts w:ascii="Times New Roman" w:hAnsi="Times New Roman" w:cs="Times New Roman"/>
          <w:sz w:val="28"/>
          <w:szCs w:val="28"/>
        </w:rPr>
        <w:br/>
        <w:t>tionship: every time you think of a particular person</w:t>
      </w:r>
      <w:r w:rsidRPr="003F282E">
        <w:rPr>
          <w:rFonts w:ascii="Times New Roman" w:hAnsi="Times New Roman" w:cs="Times New Roman"/>
          <w:sz w:val="28"/>
          <w:szCs w:val="28"/>
        </w:rPr>
        <w:br/>
        <w:t>you get furious. That is very useful for tonglen! Or</w:t>
      </w:r>
      <w:r w:rsidRPr="003F282E">
        <w:rPr>
          <w:rFonts w:ascii="Times New Roman" w:hAnsi="Times New Roman" w:cs="Times New Roman"/>
          <w:sz w:val="28"/>
          <w:szCs w:val="28"/>
        </w:rPr>
        <w:br/>
        <w:t>perhaps you feel depressed. It was all you could do to</w:t>
      </w:r>
      <w:r w:rsidRPr="003F282E">
        <w:rPr>
          <w:rFonts w:ascii="Times New Roman" w:hAnsi="Times New Roman" w:cs="Times New Roman"/>
          <w:sz w:val="28"/>
          <w:szCs w:val="28"/>
        </w:rPr>
        <w:br/>
        <w:t>get out of bed today. You'r</w:t>
      </w:r>
      <w:r w:rsidRPr="003F282E">
        <w:rPr>
          <w:rFonts w:ascii="Times New Roman" w:hAnsi="Times New Roman" w:cs="Times New Roman"/>
          <w:sz w:val="28"/>
          <w:szCs w:val="28"/>
        </w:rPr>
        <w:t>e so depressed that you</w:t>
      </w:r>
      <w:r w:rsidRPr="003F282E">
        <w:rPr>
          <w:rFonts w:ascii="Times New Roman" w:hAnsi="Times New Roman" w:cs="Times New Roman"/>
          <w:sz w:val="28"/>
          <w:szCs w:val="28"/>
        </w:rPr>
        <w:br/>
        <w:t>want to stay in bed for the rest of your life; you have</w:t>
      </w:r>
      <w:r w:rsidRPr="003F282E">
        <w:rPr>
          <w:rFonts w:ascii="Times New Roman" w:hAnsi="Times New Roman" w:cs="Times New Roman"/>
          <w:sz w:val="28"/>
          <w:szCs w:val="28"/>
        </w:rPr>
        <w:br/>
        <w:t>considered hiding under your bed. That is very useful</w:t>
      </w:r>
      <w:r w:rsidRPr="003F282E">
        <w:rPr>
          <w:rFonts w:ascii="Times New Roman" w:hAnsi="Times New Roman" w:cs="Times New Roman"/>
          <w:sz w:val="28"/>
          <w:szCs w:val="28"/>
        </w:rPr>
        <w:br/>
        <w:t>for tonglen practice. The specific fixation should be</w:t>
      </w:r>
      <w:r w:rsidRPr="003F282E">
        <w:rPr>
          <w:rFonts w:ascii="Times New Roman" w:hAnsi="Times New Roman" w:cs="Times New Roman"/>
          <w:sz w:val="28"/>
          <w:szCs w:val="28"/>
        </w:rPr>
        <w:br/>
        <w:t>real, just like that.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Let’s use another example. You may be formall</w:t>
      </w:r>
      <w:r w:rsidRPr="003F282E">
        <w:rPr>
          <w:rFonts w:ascii="Times New Roman" w:hAnsi="Times New Roman" w:cs="Times New Roman"/>
          <w:sz w:val="28"/>
          <w:szCs w:val="28"/>
        </w:rPr>
        <w:t>y</w:t>
      </w:r>
      <w:r w:rsidRPr="003F282E">
        <w:rPr>
          <w:rFonts w:ascii="Times New Roman" w:hAnsi="Times New Roman" w:cs="Times New Roman"/>
          <w:sz w:val="28"/>
          <w:szCs w:val="28"/>
        </w:rPr>
        <w:br/>
        <w:t>doing tonglen or just sitting having your coffee, and</w:t>
      </w:r>
      <w:r w:rsidRPr="003F282E">
        <w:rPr>
          <w:rFonts w:ascii="Times New Roman" w:hAnsi="Times New Roman" w:cs="Times New Roman"/>
          <w:sz w:val="28"/>
          <w:szCs w:val="28"/>
        </w:rPr>
        <w:br/>
        <w:t>here comes Mortimer, the object of your passion, ag-</w:t>
      </w:r>
      <w:r w:rsidRPr="003F282E">
        <w:rPr>
          <w:rFonts w:ascii="Times New Roman" w:hAnsi="Times New Roman" w:cs="Times New Roman"/>
          <w:sz w:val="28"/>
          <w:szCs w:val="28"/>
        </w:rPr>
        <w:br/>
        <w:t>gression, or ignorance. You want to hit him or hug</w:t>
      </w:r>
      <w:r w:rsidRPr="003F282E">
        <w:rPr>
          <w:rFonts w:ascii="Times New Roman" w:hAnsi="Times New Roman" w:cs="Times New Roman"/>
          <w:sz w:val="28"/>
          <w:szCs w:val="28"/>
        </w:rPr>
        <w:br/>
        <w:t>him, or maybe you wish that he weren't there at all.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But let’s say you're angry. The object is </w:t>
      </w:r>
      <w:r w:rsidRPr="003F282E">
        <w:rPr>
          <w:rFonts w:ascii="Times New Roman" w:hAnsi="Times New Roman" w:cs="Times New Roman"/>
          <w:sz w:val="28"/>
          <w:szCs w:val="28"/>
        </w:rPr>
        <w:t>Mortimer</w:t>
      </w:r>
      <w:r w:rsidRPr="003F282E">
        <w:rPr>
          <w:rFonts w:ascii="Times New Roman" w:hAnsi="Times New Roman" w:cs="Times New Roman"/>
          <w:sz w:val="28"/>
          <w:szCs w:val="28"/>
        </w:rPr>
        <w:br/>
        <w:t>and here comes the poison: fury. You breathe that in.</w:t>
      </w:r>
      <w:r w:rsidRPr="003F282E">
        <w:rPr>
          <w:rFonts w:ascii="Times New Roman" w:hAnsi="Times New Roman" w:cs="Times New Roman"/>
          <w:sz w:val="28"/>
          <w:szCs w:val="28"/>
        </w:rPr>
        <w:br/>
        <w:t>The idea is to develop sympathy for your own confu-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sion. The technique is that you do not blame Mor-</w:t>
      </w:r>
      <w:r w:rsidRPr="003F282E">
        <w:rPr>
          <w:rFonts w:ascii="Times New Roman" w:hAnsi="Times New Roman" w:cs="Times New Roman"/>
          <w:sz w:val="28"/>
          <w:szCs w:val="28"/>
        </w:rPr>
        <w:br/>
        <w:t>timer; you also do not blame yourself. Instead, there</w:t>
      </w:r>
      <w:r w:rsidRPr="003F282E">
        <w:rPr>
          <w:rFonts w:ascii="Times New Roman" w:hAnsi="Times New Roman" w:cs="Times New Roman"/>
          <w:sz w:val="28"/>
          <w:szCs w:val="28"/>
        </w:rPr>
        <w:br/>
        <w:t>is just liberated fury—hot, black, an</w:t>
      </w:r>
      <w:r w:rsidRPr="003F282E">
        <w:rPr>
          <w:rFonts w:ascii="Times New Roman" w:hAnsi="Times New Roman" w:cs="Times New Roman"/>
          <w:sz w:val="28"/>
          <w:szCs w:val="28"/>
        </w:rPr>
        <w:t>d heavy. Experi-</w:t>
      </w:r>
      <w:r w:rsidRPr="003F282E">
        <w:rPr>
          <w:rFonts w:ascii="Times New Roman" w:hAnsi="Times New Roman" w:cs="Times New Roman"/>
          <w:sz w:val="28"/>
          <w:szCs w:val="28"/>
        </w:rPr>
        <w:br/>
        <w:t>ence it as fully as you can.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You breathe the anger in; you remove the object;</w:t>
      </w:r>
      <w:r w:rsidRPr="003F282E">
        <w:rPr>
          <w:rFonts w:ascii="Times New Roman" w:hAnsi="Times New Roman" w:cs="Times New Roman"/>
          <w:sz w:val="28"/>
          <w:szCs w:val="28"/>
        </w:rPr>
        <w:br/>
        <w:t>you stop thinking about him. In fact, he was just a</w:t>
      </w:r>
      <w:r w:rsidRPr="003F282E">
        <w:rPr>
          <w:rFonts w:ascii="Times New Roman" w:hAnsi="Times New Roman" w:cs="Times New Roman"/>
          <w:sz w:val="28"/>
          <w:szCs w:val="28"/>
        </w:rPr>
        <w:br/>
        <w:t>useful catalyst. Now you own the anger completely.</w:t>
      </w:r>
      <w:r w:rsidRPr="003F282E">
        <w:rPr>
          <w:rFonts w:ascii="Times New Roman" w:hAnsi="Times New Roman" w:cs="Times New Roman"/>
          <w:sz w:val="28"/>
          <w:szCs w:val="28"/>
        </w:rPr>
        <w:br/>
        <w:t>You drive all blames into yourself. It takes a lot of</w:t>
      </w:r>
      <w:r w:rsidRPr="003F282E">
        <w:rPr>
          <w:rFonts w:ascii="Times New Roman" w:hAnsi="Times New Roman" w:cs="Times New Roman"/>
          <w:sz w:val="28"/>
          <w:szCs w:val="28"/>
        </w:rPr>
        <w:br/>
        <w:t>bra</w:t>
      </w:r>
      <w:r w:rsidRPr="003F282E">
        <w:rPr>
          <w:rFonts w:ascii="Times New Roman" w:hAnsi="Times New Roman" w:cs="Times New Roman"/>
          <w:sz w:val="28"/>
          <w:szCs w:val="28"/>
        </w:rPr>
        <w:t>very, and it’s extremely insulting to ego. In fact,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53 of 101</w:t>
      </w:r>
      <w:r w:rsidRPr="003F282E">
        <w:rPr>
          <w:rFonts w:ascii="Times New Roman" w:hAnsi="Times New Roman" w:cs="Times New Roman"/>
          <w:sz w:val="28"/>
          <w:szCs w:val="28"/>
        </w:rPr>
        <w:br/>
        <w:t>Start Where You Are 55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it destroys the whole mechanism of ego. So you</w:t>
      </w:r>
      <w:r w:rsidRPr="003F282E">
        <w:rPr>
          <w:rFonts w:ascii="Times New Roman" w:hAnsi="Times New Roman" w:cs="Times New Roman"/>
          <w:sz w:val="28"/>
          <w:szCs w:val="28"/>
        </w:rPr>
        <w:br/>
        <w:t>breathe in.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Then, you breathe out sympathy, relaxation, and</w:t>
      </w:r>
      <w:r w:rsidRPr="003F282E">
        <w:rPr>
          <w:rFonts w:ascii="Times New Roman" w:hAnsi="Times New Roman" w:cs="Times New Roman"/>
          <w:sz w:val="28"/>
          <w:szCs w:val="28"/>
        </w:rPr>
        <w:br/>
        <w:t>spaciousness. Instead of just a small, dark situation,</w:t>
      </w:r>
      <w:r w:rsidRPr="003F282E">
        <w:rPr>
          <w:rFonts w:ascii="Times New Roman" w:hAnsi="Times New Roman" w:cs="Times New Roman"/>
          <w:sz w:val="28"/>
          <w:szCs w:val="28"/>
        </w:rPr>
        <w:br/>
        <w:t>y</w:t>
      </w:r>
      <w:r w:rsidRPr="003F282E">
        <w:rPr>
          <w:rFonts w:ascii="Times New Roman" w:hAnsi="Times New Roman" w:cs="Times New Roman"/>
          <w:sz w:val="28"/>
          <w:szCs w:val="28"/>
        </w:rPr>
        <w:t>ou allow a lot of space for these feelings. Breathing</w:t>
      </w:r>
      <w:r w:rsidRPr="003F282E">
        <w:rPr>
          <w:rFonts w:ascii="Times New Roman" w:hAnsi="Times New Roman" w:cs="Times New Roman"/>
          <w:sz w:val="28"/>
          <w:szCs w:val="28"/>
        </w:rPr>
        <w:br/>
        <w:t>out is like ventilating the whole thing, airing it out.</w:t>
      </w:r>
      <w:r w:rsidRPr="003F282E">
        <w:rPr>
          <w:rFonts w:ascii="Times New Roman" w:hAnsi="Times New Roman" w:cs="Times New Roman"/>
          <w:sz w:val="28"/>
          <w:szCs w:val="28"/>
        </w:rPr>
        <w:br/>
        <w:t>Breathing out is like opening up your arms and just</w:t>
      </w:r>
      <w:r w:rsidRPr="003F282E">
        <w:rPr>
          <w:rFonts w:ascii="Times New Roman" w:hAnsi="Times New Roman" w:cs="Times New Roman"/>
          <w:sz w:val="28"/>
          <w:szCs w:val="28"/>
        </w:rPr>
        <w:br/>
        <w:t>letting go. It’s fresh air. Then you breathe the rage in</w:t>
      </w:r>
      <w:r w:rsidRPr="003F282E">
        <w:rPr>
          <w:rFonts w:ascii="Times New Roman" w:hAnsi="Times New Roman" w:cs="Times New Roman"/>
          <w:sz w:val="28"/>
          <w:szCs w:val="28"/>
        </w:rPr>
        <w:br/>
        <w:t>again—the black, heavy hotness of it.</w:t>
      </w:r>
      <w:r w:rsidRPr="003F282E">
        <w:rPr>
          <w:rFonts w:ascii="Times New Roman" w:hAnsi="Times New Roman" w:cs="Times New Roman"/>
          <w:sz w:val="28"/>
          <w:szCs w:val="28"/>
        </w:rPr>
        <w:t xml:space="preserve"> Then you</w:t>
      </w:r>
      <w:r w:rsidRPr="003F282E">
        <w:rPr>
          <w:rFonts w:ascii="Times New Roman" w:hAnsi="Times New Roman" w:cs="Times New Roman"/>
          <w:sz w:val="28"/>
          <w:szCs w:val="28"/>
        </w:rPr>
        <w:br/>
        <w:t>breathe out, ventilating the whole thing, allowing a</w:t>
      </w:r>
      <w:r w:rsidRPr="003F282E">
        <w:rPr>
          <w:rFonts w:ascii="Times New Roman" w:hAnsi="Times New Roman" w:cs="Times New Roman"/>
          <w:sz w:val="28"/>
          <w:szCs w:val="28"/>
        </w:rPr>
        <w:br/>
        <w:t>lot of space.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What you are actually doing is cultivating kindness</w:t>
      </w:r>
      <w:r w:rsidRPr="003F282E">
        <w:rPr>
          <w:rFonts w:ascii="Times New Roman" w:hAnsi="Times New Roman" w:cs="Times New Roman"/>
          <w:sz w:val="28"/>
          <w:szCs w:val="28"/>
        </w:rPr>
        <w:br/>
        <w:t>toward yourself. It is very simple in that way. You</w:t>
      </w:r>
      <w:r w:rsidRPr="003F282E">
        <w:rPr>
          <w:rFonts w:ascii="Times New Roman" w:hAnsi="Times New Roman" w:cs="Times New Roman"/>
          <w:sz w:val="28"/>
          <w:szCs w:val="28"/>
        </w:rPr>
        <w:br/>
        <w:t>don’t think about it; you don’t philosophize; you sim-</w:t>
      </w:r>
      <w:r w:rsidRPr="003F282E">
        <w:rPr>
          <w:rFonts w:ascii="Times New Roman" w:hAnsi="Times New Roman" w:cs="Times New Roman"/>
          <w:sz w:val="28"/>
          <w:szCs w:val="28"/>
        </w:rPr>
        <w:br/>
        <w:t>ply breathe in a ve</w:t>
      </w:r>
      <w:r w:rsidRPr="003F282E">
        <w:rPr>
          <w:rFonts w:ascii="Times New Roman" w:hAnsi="Times New Roman" w:cs="Times New Roman"/>
          <w:sz w:val="28"/>
          <w:szCs w:val="28"/>
        </w:rPr>
        <w:t>ry real klesha. You own it com-</w:t>
      </w:r>
      <w:r w:rsidRPr="003F282E">
        <w:rPr>
          <w:rFonts w:ascii="Times New Roman" w:hAnsi="Times New Roman" w:cs="Times New Roman"/>
          <w:sz w:val="28"/>
          <w:szCs w:val="28"/>
        </w:rPr>
        <w:br/>
        <w:t>pletely and then aerate it, allowing a lot of space</w:t>
      </w:r>
      <w:r w:rsidRPr="003F282E">
        <w:rPr>
          <w:rFonts w:ascii="Times New Roman" w:hAnsi="Times New Roman" w:cs="Times New Roman"/>
          <w:sz w:val="28"/>
          <w:szCs w:val="28"/>
        </w:rPr>
        <w:br/>
        <w:t>when you breathe out. This, in itself, is an amazing</w:t>
      </w:r>
      <w:r w:rsidRPr="003F282E">
        <w:rPr>
          <w:rFonts w:ascii="Times New Roman" w:hAnsi="Times New Roman" w:cs="Times New Roman"/>
          <w:sz w:val="28"/>
          <w:szCs w:val="28"/>
        </w:rPr>
        <w:br/>
        <w:t>practice—even if it didn’t go any further—because at</w:t>
      </w:r>
      <w:r w:rsidRPr="003F282E">
        <w:rPr>
          <w:rFonts w:ascii="Times New Roman" w:hAnsi="Times New Roman" w:cs="Times New Roman"/>
          <w:sz w:val="28"/>
          <w:szCs w:val="28"/>
        </w:rPr>
        <w:br/>
        <w:t>this level you are still working on yourself. But the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 xml:space="preserve">real beauty </w:t>
      </w:r>
      <w:r w:rsidRPr="003F282E">
        <w:rPr>
          <w:rFonts w:ascii="Times New Roman" w:hAnsi="Times New Roman" w:cs="Times New Roman"/>
          <w:sz w:val="28"/>
          <w:szCs w:val="28"/>
        </w:rPr>
        <w:t>of the practice is that you then extend</w:t>
      </w:r>
      <w:r w:rsidRPr="003F282E">
        <w:rPr>
          <w:rFonts w:ascii="Times New Roman" w:hAnsi="Times New Roman" w:cs="Times New Roman"/>
          <w:sz w:val="28"/>
          <w:szCs w:val="28"/>
        </w:rPr>
        <w:br/>
        <w:t>that out.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Without pretending, you can acknowledge that</w:t>
      </w:r>
      <w:r w:rsidRPr="003F282E">
        <w:rPr>
          <w:rFonts w:ascii="Times New Roman" w:hAnsi="Times New Roman" w:cs="Times New Roman"/>
          <w:sz w:val="28"/>
          <w:szCs w:val="28"/>
        </w:rPr>
        <w:br/>
        <w:t>about two billion other sentient beings are feeling the</w:t>
      </w:r>
      <w:r w:rsidRPr="003F282E">
        <w:rPr>
          <w:rFonts w:ascii="Times New Roman" w:hAnsi="Times New Roman" w:cs="Times New Roman"/>
          <w:sz w:val="28"/>
          <w:szCs w:val="28"/>
        </w:rPr>
        <w:br/>
        <w:t>exact same rage that you are at that moment. They</w:t>
      </w:r>
      <w:r w:rsidRPr="003F282E">
        <w:rPr>
          <w:rFonts w:ascii="Times New Roman" w:hAnsi="Times New Roman" w:cs="Times New Roman"/>
          <w:sz w:val="28"/>
          <w:szCs w:val="28"/>
        </w:rPr>
        <w:br/>
        <w:t>are experiencing it exactly the way you are experienc-</w:t>
      </w:r>
      <w:r w:rsidRPr="003F282E">
        <w:rPr>
          <w:rFonts w:ascii="Times New Roman" w:hAnsi="Times New Roman" w:cs="Times New Roman"/>
          <w:sz w:val="28"/>
          <w:szCs w:val="28"/>
        </w:rPr>
        <w:br/>
        <w:t>ing it. They may have a different object, but the ob-</w:t>
      </w:r>
      <w:r w:rsidRPr="003F282E">
        <w:rPr>
          <w:rFonts w:ascii="Times New Roman" w:hAnsi="Times New Roman" w:cs="Times New Roman"/>
          <w:sz w:val="28"/>
          <w:szCs w:val="28"/>
        </w:rPr>
        <w:br/>
        <w:t>ject isn’t the point. The point is the rage itself. You</w:t>
      </w:r>
      <w:r w:rsidRPr="003F282E">
        <w:rPr>
          <w:rFonts w:ascii="Times New Roman" w:hAnsi="Times New Roman" w:cs="Times New Roman"/>
          <w:sz w:val="28"/>
          <w:szCs w:val="28"/>
        </w:rPr>
        <w:br/>
        <w:t>breathe it in from all of them, so they no longer have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54 of 101</w:t>
      </w:r>
      <w:r w:rsidRPr="003F282E">
        <w:rPr>
          <w:rFonts w:ascii="Times New Roman" w:hAnsi="Times New Roman" w:cs="Times New Roman"/>
          <w:sz w:val="28"/>
          <w:szCs w:val="28"/>
        </w:rPr>
        <w:br/>
        <w:t>56 Start Where You Are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to have it. It doesn’t make your own rage any grea</w:t>
      </w:r>
      <w:r w:rsidRPr="003F282E">
        <w:rPr>
          <w:rFonts w:ascii="Times New Roman" w:hAnsi="Times New Roman" w:cs="Times New Roman"/>
          <w:sz w:val="28"/>
          <w:szCs w:val="28"/>
        </w:rPr>
        <w:t>ter;</w:t>
      </w:r>
      <w:r w:rsidRPr="003F282E">
        <w:rPr>
          <w:rFonts w:ascii="Times New Roman" w:hAnsi="Times New Roman" w:cs="Times New Roman"/>
          <w:sz w:val="28"/>
          <w:szCs w:val="28"/>
        </w:rPr>
        <w:br/>
        <w:t>it is just rage, just fixation on rage, which causes so</w:t>
      </w:r>
      <w:r w:rsidRPr="003F282E">
        <w:rPr>
          <w:rFonts w:ascii="Times New Roman" w:hAnsi="Times New Roman" w:cs="Times New Roman"/>
          <w:sz w:val="28"/>
          <w:szCs w:val="28"/>
        </w:rPr>
        <w:br/>
        <w:t>much suffering.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Sometimes, at that moment, you get a glimpse of</w:t>
      </w:r>
      <w:r w:rsidRPr="003F282E">
        <w:rPr>
          <w:rFonts w:ascii="Times New Roman" w:hAnsi="Times New Roman" w:cs="Times New Roman"/>
          <w:sz w:val="28"/>
          <w:szCs w:val="28"/>
        </w:rPr>
        <w:br/>
        <w:t>why there is murder and rape, why there is war, why</w:t>
      </w:r>
      <w:r w:rsidRPr="003F282E">
        <w:rPr>
          <w:rFonts w:ascii="Times New Roman" w:hAnsi="Times New Roman" w:cs="Times New Roman"/>
          <w:sz w:val="28"/>
          <w:szCs w:val="28"/>
        </w:rPr>
        <w:br/>
        <w:t>people burn down buildings, why there is so much</w:t>
      </w:r>
      <w:r w:rsidRPr="003F282E">
        <w:rPr>
          <w:rFonts w:ascii="Times New Roman" w:hAnsi="Times New Roman" w:cs="Times New Roman"/>
          <w:sz w:val="28"/>
          <w:szCs w:val="28"/>
        </w:rPr>
        <w:br/>
        <w:t>misery in the world. It all c</w:t>
      </w:r>
      <w:r w:rsidRPr="003F282E">
        <w:rPr>
          <w:rFonts w:ascii="Times New Roman" w:hAnsi="Times New Roman" w:cs="Times New Roman"/>
          <w:sz w:val="28"/>
          <w:szCs w:val="28"/>
        </w:rPr>
        <w:t>omes from feeling that</w:t>
      </w:r>
      <w:r w:rsidRPr="003F282E">
        <w:rPr>
          <w:rFonts w:ascii="Times New Roman" w:hAnsi="Times New Roman" w:cs="Times New Roman"/>
          <w:sz w:val="28"/>
          <w:szCs w:val="28"/>
        </w:rPr>
        <w:br/>
        <w:t>rage and acting it out instead of taking it in and airing</w:t>
      </w:r>
      <w:r w:rsidRPr="003F282E">
        <w:rPr>
          <w:rFonts w:ascii="Times New Roman" w:hAnsi="Times New Roman" w:cs="Times New Roman"/>
          <w:sz w:val="28"/>
          <w:szCs w:val="28"/>
        </w:rPr>
        <w:br/>
        <w:t>it. It all turns into hatred and misery, which pollutes</w:t>
      </w:r>
      <w:r w:rsidRPr="003F282E">
        <w:rPr>
          <w:rFonts w:ascii="Times New Roman" w:hAnsi="Times New Roman" w:cs="Times New Roman"/>
          <w:sz w:val="28"/>
          <w:szCs w:val="28"/>
        </w:rPr>
        <w:br/>
        <w:t>the world and obviously perpetuates the vicious cycle</w:t>
      </w:r>
      <w:r w:rsidRPr="003F282E">
        <w:rPr>
          <w:rFonts w:ascii="Times New Roman" w:hAnsi="Times New Roman" w:cs="Times New Roman"/>
          <w:sz w:val="28"/>
          <w:szCs w:val="28"/>
        </w:rPr>
        <w:br/>
        <w:t>of suffering and frustration. Because you feel rage,</w:t>
      </w:r>
      <w:r w:rsidRPr="003F282E">
        <w:rPr>
          <w:rFonts w:ascii="Times New Roman" w:hAnsi="Times New Roman" w:cs="Times New Roman"/>
          <w:sz w:val="28"/>
          <w:szCs w:val="28"/>
        </w:rPr>
        <w:br/>
        <w:t>therefore yo</w:t>
      </w:r>
      <w:r w:rsidRPr="003F282E">
        <w:rPr>
          <w:rFonts w:ascii="Times New Roman" w:hAnsi="Times New Roman" w:cs="Times New Roman"/>
          <w:sz w:val="28"/>
          <w:szCs w:val="28"/>
        </w:rPr>
        <w:t>u have the kindling, the connection, for</w:t>
      </w:r>
      <w:r w:rsidRPr="003F282E">
        <w:rPr>
          <w:rFonts w:ascii="Times New Roman" w:hAnsi="Times New Roman" w:cs="Times New Roman"/>
          <w:sz w:val="28"/>
          <w:szCs w:val="28"/>
        </w:rPr>
        <w:br/>
        <w:t>understanding the rage of all sentient beings. First</w:t>
      </w:r>
      <w:r w:rsidRPr="003F282E">
        <w:rPr>
          <w:rFonts w:ascii="Times New Roman" w:hAnsi="Times New Roman" w:cs="Times New Roman"/>
          <w:sz w:val="28"/>
          <w:szCs w:val="28"/>
        </w:rPr>
        <w:br/>
        <w:t>you work with your own klesha; then you quickly ex-</w:t>
      </w:r>
      <w:r w:rsidRPr="003F282E">
        <w:rPr>
          <w:rFonts w:ascii="Times New Roman" w:hAnsi="Times New Roman" w:cs="Times New Roman"/>
          <w:sz w:val="28"/>
          <w:szCs w:val="28"/>
        </w:rPr>
        <w:br/>
        <w:t>tend that and breathe it all in.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At that point, simultaneously, it is no longer your</w:t>
      </w:r>
      <w:r w:rsidRPr="003F282E">
        <w:rPr>
          <w:rFonts w:ascii="Times New Roman" w:hAnsi="Times New Roman" w:cs="Times New Roman"/>
          <w:sz w:val="28"/>
          <w:szCs w:val="28"/>
        </w:rPr>
        <w:br/>
        <w:t>own particular burden; i</w:t>
      </w:r>
      <w:r w:rsidRPr="003F282E">
        <w:rPr>
          <w:rFonts w:ascii="Times New Roman" w:hAnsi="Times New Roman" w:cs="Times New Roman"/>
          <w:sz w:val="28"/>
          <w:szCs w:val="28"/>
        </w:rPr>
        <w:t>t is just the rage of sentient</w:t>
      </w:r>
      <w:r w:rsidRPr="003F282E">
        <w:rPr>
          <w:rFonts w:ascii="Times New Roman" w:hAnsi="Times New Roman" w:cs="Times New Roman"/>
          <w:sz w:val="28"/>
          <w:szCs w:val="28"/>
        </w:rPr>
        <w:br/>
        <w:t>beings, which includes you. You breathe that in, and</w:t>
      </w:r>
      <w:r w:rsidRPr="003F282E">
        <w:rPr>
          <w:rFonts w:ascii="Times New Roman" w:hAnsi="Times New Roman" w:cs="Times New Roman"/>
          <w:sz w:val="28"/>
          <w:szCs w:val="28"/>
        </w:rPr>
        <w:br/>
        <w:t>you breathe out a sense of ventilation, so that all sen-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tient beings could experience that. This goes for any-</w:t>
      </w:r>
      <w:r w:rsidRPr="003F282E">
        <w:rPr>
          <w:rFonts w:ascii="Times New Roman" w:hAnsi="Times New Roman" w:cs="Times New Roman"/>
          <w:sz w:val="28"/>
          <w:szCs w:val="28"/>
        </w:rPr>
        <w:br/>
        <w:t>thing that bothers you. The more it bothers you, the</w:t>
      </w:r>
      <w:r w:rsidRPr="003F282E">
        <w:rPr>
          <w:rFonts w:ascii="Times New Roman" w:hAnsi="Times New Roman" w:cs="Times New Roman"/>
          <w:sz w:val="28"/>
          <w:szCs w:val="28"/>
        </w:rPr>
        <w:br/>
        <w:t>more aw</w:t>
      </w:r>
      <w:r w:rsidRPr="003F282E">
        <w:rPr>
          <w:rFonts w:ascii="Times New Roman" w:hAnsi="Times New Roman" w:cs="Times New Roman"/>
          <w:sz w:val="28"/>
          <w:szCs w:val="28"/>
        </w:rPr>
        <w:t>ake you're going to be when you do tonglen.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things that really drive us nuts have enormous</w:t>
      </w:r>
      <w:r w:rsidRPr="003F282E">
        <w:rPr>
          <w:rFonts w:ascii="Times New Roman" w:hAnsi="Times New Roman" w:cs="Times New Roman"/>
          <w:sz w:val="28"/>
          <w:szCs w:val="28"/>
        </w:rPr>
        <w:br/>
        <w:t>energy in them. That is why we fear them. It could</w:t>
      </w:r>
      <w:r w:rsidRPr="003F282E">
        <w:rPr>
          <w:rFonts w:ascii="Times New Roman" w:hAnsi="Times New Roman" w:cs="Times New Roman"/>
          <w:sz w:val="28"/>
          <w:szCs w:val="28"/>
        </w:rPr>
        <w:br/>
        <w:t>even be your own timidity: you are so timid that you</w:t>
      </w:r>
      <w:r w:rsidRPr="003F282E">
        <w:rPr>
          <w:rFonts w:ascii="Times New Roman" w:hAnsi="Times New Roman" w:cs="Times New Roman"/>
          <w:sz w:val="28"/>
          <w:szCs w:val="28"/>
        </w:rPr>
        <w:br/>
        <w:t>are afraid to walk up and say hello to someone, afraid</w:t>
      </w:r>
      <w:r w:rsidRPr="003F282E">
        <w:rPr>
          <w:rFonts w:ascii="Times New Roman" w:hAnsi="Times New Roman" w:cs="Times New Roman"/>
          <w:sz w:val="28"/>
          <w:szCs w:val="28"/>
        </w:rPr>
        <w:br/>
        <w:t>t</w:t>
      </w:r>
      <w:r w:rsidRPr="003F282E">
        <w:rPr>
          <w:rFonts w:ascii="Times New Roman" w:hAnsi="Times New Roman" w:cs="Times New Roman"/>
          <w:sz w:val="28"/>
          <w:szCs w:val="28"/>
        </w:rPr>
        <w:t>o look someone in the eye. It takes a lot of energy to</w:t>
      </w:r>
      <w:r w:rsidRPr="003F282E">
        <w:rPr>
          <w:rFonts w:ascii="Times New Roman" w:hAnsi="Times New Roman" w:cs="Times New Roman"/>
          <w:sz w:val="28"/>
          <w:szCs w:val="28"/>
        </w:rPr>
        <w:br/>
        <w:t>maintain that. It’s the way you keep yourself together.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55 of 101</w:t>
      </w:r>
      <w:r w:rsidRPr="003F282E">
        <w:rPr>
          <w:rFonts w:ascii="Times New Roman" w:hAnsi="Times New Roman" w:cs="Times New Roman"/>
          <w:sz w:val="28"/>
          <w:szCs w:val="28"/>
        </w:rPr>
        <w:br/>
        <w:t>75 of 242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Start Where You Are 57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In tonglen practice, you have the chance to own that</w:t>
      </w:r>
      <w:r w:rsidRPr="003F282E">
        <w:rPr>
          <w:rFonts w:ascii="Times New Roman" w:hAnsi="Times New Roman" w:cs="Times New Roman"/>
          <w:sz w:val="28"/>
          <w:szCs w:val="28"/>
        </w:rPr>
        <w:br/>
        <w:t>completely, not blaming anybody, and to v</w:t>
      </w:r>
      <w:r w:rsidRPr="003F282E">
        <w:rPr>
          <w:rFonts w:ascii="Times New Roman" w:hAnsi="Times New Roman" w:cs="Times New Roman"/>
          <w:sz w:val="28"/>
          <w:szCs w:val="28"/>
        </w:rPr>
        <w:t>entilate it</w:t>
      </w:r>
      <w:r w:rsidRPr="003F282E">
        <w:rPr>
          <w:rFonts w:ascii="Times New Roman" w:hAnsi="Times New Roman" w:cs="Times New Roman"/>
          <w:sz w:val="28"/>
          <w:szCs w:val="28"/>
        </w:rPr>
        <w:br/>
        <w:t>with the outbreath. Then you might better under-</w:t>
      </w:r>
      <w:r w:rsidRPr="003F282E">
        <w:rPr>
          <w:rFonts w:ascii="Times New Roman" w:hAnsi="Times New Roman" w:cs="Times New Roman"/>
          <w:sz w:val="28"/>
          <w:szCs w:val="28"/>
        </w:rPr>
        <w:br/>
        <w:t>stand why some other people in the room look so</w:t>
      </w:r>
      <w:r w:rsidRPr="003F282E">
        <w:rPr>
          <w:rFonts w:ascii="Times New Roman" w:hAnsi="Times New Roman" w:cs="Times New Roman"/>
          <w:sz w:val="28"/>
          <w:szCs w:val="28"/>
        </w:rPr>
        <w:br/>
        <w:t>grim: it isn’t because they hate you but because they</w:t>
      </w:r>
      <w:r w:rsidRPr="003F282E">
        <w:rPr>
          <w:rFonts w:ascii="Times New Roman" w:hAnsi="Times New Roman" w:cs="Times New Roman"/>
          <w:sz w:val="28"/>
          <w:szCs w:val="28"/>
        </w:rPr>
        <w:br/>
        <w:t>feel the same kind of timidity and don’t want to look</w:t>
      </w:r>
      <w:r w:rsidRPr="003F282E">
        <w:rPr>
          <w:rFonts w:ascii="Times New Roman" w:hAnsi="Times New Roman" w:cs="Times New Roman"/>
          <w:sz w:val="28"/>
          <w:szCs w:val="28"/>
        </w:rPr>
        <w:br/>
        <w:t>anyone in the face. In this way, the to</w:t>
      </w:r>
      <w:r w:rsidRPr="003F282E">
        <w:rPr>
          <w:rFonts w:ascii="Times New Roman" w:hAnsi="Times New Roman" w:cs="Times New Roman"/>
          <w:sz w:val="28"/>
          <w:szCs w:val="28"/>
        </w:rPr>
        <w:t>nglen practice</w:t>
      </w:r>
      <w:r w:rsidRPr="003F282E">
        <w:rPr>
          <w:rFonts w:ascii="Times New Roman" w:hAnsi="Times New Roman" w:cs="Times New Roman"/>
          <w:sz w:val="28"/>
          <w:szCs w:val="28"/>
        </w:rPr>
        <w:br/>
        <w:t>is both a practice of making friends with yourself and</w:t>
      </w:r>
      <w:r w:rsidRPr="003F282E">
        <w:rPr>
          <w:rFonts w:ascii="Times New Roman" w:hAnsi="Times New Roman" w:cs="Times New Roman"/>
          <w:sz w:val="28"/>
          <w:szCs w:val="28"/>
        </w:rPr>
        <w:br/>
        <w:t>a practice of compassion.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By practicing in this way, you definitely develop</w:t>
      </w:r>
      <w:r w:rsidRPr="003F282E">
        <w:rPr>
          <w:rFonts w:ascii="Times New Roman" w:hAnsi="Times New Roman" w:cs="Times New Roman"/>
          <w:sz w:val="28"/>
          <w:szCs w:val="28"/>
        </w:rPr>
        <w:br/>
        <w:t>your sympathy for others, and you begin to under-</w:t>
      </w:r>
      <w:r w:rsidRPr="003F282E">
        <w:rPr>
          <w:rFonts w:ascii="Times New Roman" w:hAnsi="Times New Roman" w:cs="Times New Roman"/>
          <w:sz w:val="28"/>
          <w:szCs w:val="28"/>
        </w:rPr>
        <w:br/>
        <w:t>stand them a lot better. In that way your own pain is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like </w:t>
      </w:r>
      <w:r w:rsidRPr="003F282E">
        <w:rPr>
          <w:rFonts w:ascii="Times New Roman" w:hAnsi="Times New Roman" w:cs="Times New Roman"/>
          <w:sz w:val="28"/>
          <w:szCs w:val="28"/>
        </w:rPr>
        <w:t>a stepping stone. Your heart develops more and</w:t>
      </w:r>
      <w:r w:rsidRPr="003F282E">
        <w:rPr>
          <w:rFonts w:ascii="Times New Roman" w:hAnsi="Times New Roman" w:cs="Times New Roman"/>
          <w:sz w:val="28"/>
          <w:szCs w:val="28"/>
        </w:rPr>
        <w:br/>
        <w:t>more, and even if someone comes up and insults you,</w:t>
      </w:r>
      <w:r w:rsidRPr="003F282E">
        <w:rPr>
          <w:rFonts w:ascii="Times New Roman" w:hAnsi="Times New Roman" w:cs="Times New Roman"/>
          <w:sz w:val="28"/>
          <w:szCs w:val="28"/>
        </w:rPr>
        <w:br/>
        <w:t>you could genuinely understand the whole situation</w:t>
      </w:r>
      <w:r w:rsidRPr="003F282E">
        <w:rPr>
          <w:rFonts w:ascii="Times New Roman" w:hAnsi="Times New Roman" w:cs="Times New Roman"/>
          <w:sz w:val="28"/>
          <w:szCs w:val="28"/>
        </w:rPr>
        <w:br/>
        <w:t>because you understand so well where everybody's</w:t>
      </w:r>
      <w:r w:rsidRPr="003F282E">
        <w:rPr>
          <w:rFonts w:ascii="Times New Roman" w:hAnsi="Times New Roman" w:cs="Times New Roman"/>
          <w:sz w:val="28"/>
          <w:szCs w:val="28"/>
        </w:rPr>
        <w:br/>
        <w:t>coming from. You also realize that you can help by</w:t>
      </w:r>
      <w:r w:rsidRPr="003F282E">
        <w:rPr>
          <w:rFonts w:ascii="Times New Roman" w:hAnsi="Times New Roman" w:cs="Times New Roman"/>
          <w:sz w:val="28"/>
          <w:szCs w:val="28"/>
        </w:rPr>
        <w:br/>
        <w:t>simply</w:t>
      </w:r>
      <w:r w:rsidRPr="003F282E">
        <w:rPr>
          <w:rFonts w:ascii="Times New Roman" w:hAnsi="Times New Roman" w:cs="Times New Roman"/>
          <w:sz w:val="28"/>
          <w:szCs w:val="28"/>
        </w:rPr>
        <w:t xml:space="preserve"> breathing in the pain of others and breathing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out that ventilation. So tonglen starts with relating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directly to specific suffering—yours or someone</w:t>
      </w:r>
      <w:r w:rsidRPr="003F282E">
        <w:rPr>
          <w:rFonts w:ascii="Times New Roman" w:hAnsi="Times New Roman" w:cs="Times New Roman"/>
          <w:sz w:val="28"/>
          <w:szCs w:val="28"/>
        </w:rPr>
        <w:br/>
        <w:t>else’s—which you then use to understand that this</w:t>
      </w:r>
      <w:r w:rsidRPr="003F282E">
        <w:rPr>
          <w:rFonts w:ascii="Times New Roman" w:hAnsi="Times New Roman" w:cs="Times New Roman"/>
          <w:sz w:val="28"/>
          <w:szCs w:val="28"/>
        </w:rPr>
        <w:br/>
        <w:t>suffering is universal, shared by us all.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Almost everyb</w:t>
      </w:r>
      <w:r w:rsidRPr="003F282E">
        <w:rPr>
          <w:rFonts w:ascii="Times New Roman" w:hAnsi="Times New Roman" w:cs="Times New Roman"/>
          <w:sz w:val="28"/>
          <w:szCs w:val="28"/>
        </w:rPr>
        <w:t>ody can begin to do tonglen by</w:t>
      </w:r>
      <w:r w:rsidRPr="003F282E">
        <w:rPr>
          <w:rFonts w:ascii="Times New Roman" w:hAnsi="Times New Roman" w:cs="Times New Roman"/>
          <w:sz w:val="28"/>
          <w:szCs w:val="28"/>
        </w:rPr>
        <w:br/>
        <w:t>thinking of someone he or she loves very dearly. It’s</w:t>
      </w:r>
      <w:r w:rsidRPr="003F282E">
        <w:rPr>
          <w:rFonts w:ascii="Times New Roman" w:hAnsi="Times New Roman" w:cs="Times New Roman"/>
          <w:sz w:val="28"/>
          <w:szCs w:val="28"/>
        </w:rPr>
        <w:br/>
        <w:t>sometimes easier to think of your children than your</w:t>
      </w:r>
      <w:r w:rsidRPr="003F282E">
        <w:rPr>
          <w:rFonts w:ascii="Times New Roman" w:hAnsi="Times New Roman" w:cs="Times New Roman"/>
          <w:sz w:val="28"/>
          <w:szCs w:val="28"/>
        </w:rPr>
        <w:br/>
        <w:t>husband or wife or mother or father, because those</w:t>
      </w:r>
      <w:r w:rsidRPr="003F282E">
        <w:rPr>
          <w:rFonts w:ascii="Times New Roman" w:hAnsi="Times New Roman" w:cs="Times New Roman"/>
          <w:sz w:val="28"/>
          <w:szCs w:val="28"/>
        </w:rPr>
        <w:br/>
        <w:t>relationships may be more complicated. There are</w:t>
      </w:r>
      <w:r w:rsidRPr="003F282E">
        <w:rPr>
          <w:rFonts w:ascii="Times New Roman" w:hAnsi="Times New Roman" w:cs="Times New Roman"/>
          <w:sz w:val="28"/>
          <w:szCs w:val="28"/>
        </w:rPr>
        <w:br/>
        <w:t>some people in you</w:t>
      </w:r>
      <w:r w:rsidRPr="003F282E">
        <w:rPr>
          <w:rFonts w:ascii="Times New Roman" w:hAnsi="Times New Roman" w:cs="Times New Roman"/>
          <w:sz w:val="28"/>
          <w:szCs w:val="28"/>
        </w:rPr>
        <w:t>r life whom you love very straight-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56 of 101</w:t>
      </w:r>
      <w:r w:rsidRPr="003F282E">
        <w:rPr>
          <w:rFonts w:ascii="Times New Roman" w:hAnsi="Times New Roman" w:cs="Times New Roman"/>
          <w:sz w:val="28"/>
          <w:szCs w:val="28"/>
        </w:rPr>
        <w:br/>
        <w:t>58 Start Where You Are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forwardly without complication: old people or people</w:t>
      </w:r>
      <w:r w:rsidRPr="003F282E">
        <w:rPr>
          <w:rFonts w:ascii="Times New Roman" w:hAnsi="Times New Roman" w:cs="Times New Roman"/>
          <w:sz w:val="28"/>
          <w:szCs w:val="28"/>
        </w:rPr>
        <w:br/>
        <w:t>who are ill or little children, or people who have been</w:t>
      </w:r>
      <w:r w:rsidRPr="003F282E">
        <w:rPr>
          <w:rFonts w:ascii="Times New Roman" w:hAnsi="Times New Roman" w:cs="Times New Roman"/>
          <w:sz w:val="28"/>
          <w:szCs w:val="28"/>
        </w:rPr>
        <w:br/>
        <w:t>kind to you.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When he was eight years old, Trungpa Rinpoche</w:t>
      </w:r>
      <w:r w:rsidRPr="003F282E">
        <w:rPr>
          <w:rFonts w:ascii="Times New Roman" w:hAnsi="Times New Roman" w:cs="Times New Roman"/>
          <w:sz w:val="28"/>
          <w:szCs w:val="28"/>
        </w:rPr>
        <w:br/>
        <w:t>saw a whimp</w:t>
      </w:r>
      <w:r w:rsidRPr="003F282E">
        <w:rPr>
          <w:rFonts w:ascii="Times New Roman" w:hAnsi="Times New Roman" w:cs="Times New Roman"/>
          <w:sz w:val="28"/>
          <w:szCs w:val="28"/>
        </w:rPr>
        <w:t>ering puppy being stoned to death by a</w:t>
      </w:r>
      <w:r w:rsidRPr="003F282E">
        <w:rPr>
          <w:rFonts w:ascii="Times New Roman" w:hAnsi="Times New Roman" w:cs="Times New Roman"/>
          <w:sz w:val="28"/>
          <w:szCs w:val="28"/>
        </w:rPr>
        <w:br/>
        <w:t>laughing, jeering crowd. He said that after that, doing</w:t>
      </w:r>
      <w:r w:rsidRPr="003F282E">
        <w:rPr>
          <w:rFonts w:ascii="Times New Roman" w:hAnsi="Times New Roman" w:cs="Times New Roman"/>
          <w:sz w:val="28"/>
          <w:szCs w:val="28"/>
        </w:rPr>
        <w:br/>
        <w:t>tonglen practice was straightforward for him: all he</w:t>
      </w:r>
      <w:r w:rsidRPr="003F282E">
        <w:rPr>
          <w:rFonts w:ascii="Times New Roman" w:hAnsi="Times New Roman" w:cs="Times New Roman"/>
          <w:sz w:val="28"/>
          <w:szCs w:val="28"/>
        </w:rPr>
        <w:br/>
        <w:t>had to do was think of that dog and his heart would</w:t>
      </w:r>
      <w:r w:rsidRPr="003F282E">
        <w:rPr>
          <w:rFonts w:ascii="Times New Roman" w:hAnsi="Times New Roman" w:cs="Times New Roman"/>
          <w:sz w:val="28"/>
          <w:szCs w:val="28"/>
        </w:rPr>
        <w:br/>
        <w:t>start to open instantly. There was nothing compli-</w:t>
      </w:r>
      <w:r w:rsidRPr="003F282E">
        <w:rPr>
          <w:rFonts w:ascii="Times New Roman" w:hAnsi="Times New Roman" w:cs="Times New Roman"/>
          <w:sz w:val="28"/>
          <w:szCs w:val="28"/>
        </w:rPr>
        <w:br/>
        <w:t>cated</w:t>
      </w:r>
      <w:r w:rsidRPr="003F282E">
        <w:rPr>
          <w:rFonts w:ascii="Times New Roman" w:hAnsi="Times New Roman" w:cs="Times New Roman"/>
          <w:sz w:val="28"/>
          <w:szCs w:val="28"/>
        </w:rPr>
        <w:t xml:space="preserve"> about it. He would have done anything to</w:t>
      </w:r>
      <w:r w:rsidRPr="003F282E">
        <w:rPr>
          <w:rFonts w:ascii="Times New Roman" w:hAnsi="Times New Roman" w:cs="Times New Roman"/>
          <w:sz w:val="28"/>
          <w:szCs w:val="28"/>
        </w:rPr>
        <w:br/>
        <w:t>breathe in the suffering of that animal and to breathe</w:t>
      </w:r>
      <w:r w:rsidRPr="003F282E">
        <w:rPr>
          <w:rFonts w:ascii="Times New Roman" w:hAnsi="Times New Roman" w:cs="Times New Roman"/>
          <w:sz w:val="28"/>
          <w:szCs w:val="28"/>
        </w:rPr>
        <w:br/>
        <w:t>out relief. So the idea is to start with something like</w:t>
      </w:r>
      <w:r w:rsidRPr="003F282E">
        <w:rPr>
          <w:rFonts w:ascii="Times New Roman" w:hAnsi="Times New Roman" w:cs="Times New Roman"/>
          <w:sz w:val="28"/>
          <w:szCs w:val="28"/>
        </w:rPr>
        <w:br/>
        <w:t>that, something that activates your heart.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So you think of a puppy being stoned and dying in</w:t>
      </w:r>
      <w:r w:rsidRPr="003F282E">
        <w:rPr>
          <w:rFonts w:ascii="Times New Roman" w:hAnsi="Times New Roman" w:cs="Times New Roman"/>
          <w:sz w:val="28"/>
          <w:szCs w:val="28"/>
        </w:rPr>
        <w:br/>
        <w:t>pain, and</w:t>
      </w:r>
      <w:r w:rsidRPr="003F282E">
        <w:rPr>
          <w:rFonts w:ascii="Times New Roman" w:hAnsi="Times New Roman" w:cs="Times New Roman"/>
          <w:sz w:val="28"/>
          <w:szCs w:val="28"/>
        </w:rPr>
        <w:t xml:space="preserve"> you breathe that in. Then, it is no longer</w:t>
      </w:r>
      <w:r w:rsidRPr="003F282E">
        <w:rPr>
          <w:rFonts w:ascii="Times New Roman" w:hAnsi="Times New Roman" w:cs="Times New Roman"/>
          <w:sz w:val="28"/>
          <w:szCs w:val="28"/>
        </w:rPr>
        <w:br/>
        <w:t>just a puppy. It is your connection with the realization</w:t>
      </w:r>
      <w:r w:rsidRPr="003F282E">
        <w:rPr>
          <w:rFonts w:ascii="Times New Roman" w:hAnsi="Times New Roman" w:cs="Times New Roman"/>
          <w:sz w:val="28"/>
          <w:szCs w:val="28"/>
        </w:rPr>
        <w:br/>
        <w:t>that there are puppies and people suffering unjustly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like that all over the world. You immediately extend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the practice and breathe in the suffering of all </w:t>
      </w:r>
      <w:r w:rsidRPr="003F282E">
        <w:rPr>
          <w:rFonts w:ascii="Times New Roman" w:hAnsi="Times New Roman" w:cs="Times New Roman"/>
          <w:sz w:val="28"/>
          <w:szCs w:val="28"/>
        </w:rPr>
        <w:t>the</w:t>
      </w:r>
      <w:r w:rsidRPr="003F282E">
        <w:rPr>
          <w:rFonts w:ascii="Times New Roman" w:hAnsi="Times New Roman" w:cs="Times New Roman"/>
          <w:sz w:val="28"/>
          <w:szCs w:val="28"/>
        </w:rPr>
        <w:br/>
        <w:t>people who are suffering like that animal.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It is also possible to start with the puppy or your</w:t>
      </w:r>
      <w:r w:rsidRPr="003F282E">
        <w:rPr>
          <w:rFonts w:ascii="Times New Roman" w:hAnsi="Times New Roman" w:cs="Times New Roman"/>
          <w:sz w:val="28"/>
          <w:szCs w:val="28"/>
        </w:rPr>
        <w:br/>
        <w:t>uncle or yourself and then gradually extend out fur-</w:t>
      </w:r>
      <w:r w:rsidRPr="003F282E">
        <w:rPr>
          <w:rFonts w:ascii="Times New Roman" w:hAnsi="Times New Roman" w:cs="Times New Roman"/>
          <w:sz w:val="28"/>
          <w:szCs w:val="28"/>
        </w:rPr>
        <w:br/>
        <w:t>ther and further. Having started with the wish to</w:t>
      </w:r>
      <w:r w:rsidRPr="003F282E">
        <w:rPr>
          <w:rFonts w:ascii="Times New Roman" w:hAnsi="Times New Roman" w:cs="Times New Roman"/>
          <w:sz w:val="28"/>
          <w:szCs w:val="28"/>
        </w:rPr>
        <w:br/>
        <w:t>relieve your sister's depression, you could extend</w:t>
      </w:r>
      <w:r w:rsidRPr="003F282E">
        <w:rPr>
          <w:rFonts w:ascii="Times New Roman" w:hAnsi="Times New Roman" w:cs="Times New Roman"/>
          <w:sz w:val="28"/>
          <w:szCs w:val="28"/>
        </w:rPr>
        <w:br/>
        <w:t>fu</w:t>
      </w:r>
      <w:r w:rsidRPr="003F282E">
        <w:rPr>
          <w:rFonts w:ascii="Times New Roman" w:hAnsi="Times New Roman" w:cs="Times New Roman"/>
          <w:sz w:val="28"/>
          <w:szCs w:val="28"/>
        </w:rPr>
        <w:t>rther and breathe in the depression of people who</w:t>
      </w:r>
      <w:r w:rsidRPr="003F282E">
        <w:rPr>
          <w:rFonts w:ascii="Times New Roman" w:hAnsi="Times New Roman" w:cs="Times New Roman"/>
          <w:sz w:val="28"/>
          <w:szCs w:val="28"/>
        </w:rPr>
        <w:br/>
        <w:t>are somewhat “neutral”—the ones to whom you are</w:t>
      </w:r>
      <w:r w:rsidRPr="003F282E">
        <w:rPr>
          <w:rFonts w:ascii="Times New Roman" w:hAnsi="Times New Roman" w:cs="Times New Roman"/>
          <w:sz w:val="28"/>
          <w:szCs w:val="28"/>
        </w:rPr>
        <w:br/>
        <w:t>not that close but who also don’t cause you fear or</w:t>
      </w:r>
      <w:r w:rsidRPr="003F282E">
        <w:rPr>
          <w:rFonts w:ascii="Times New Roman" w:hAnsi="Times New Roman" w:cs="Times New Roman"/>
          <w:sz w:val="28"/>
          <w:szCs w:val="28"/>
        </w:rPr>
        <w:br/>
        <w:t>anger. You breathe in the depression and send out re-</w:t>
      </w:r>
      <w:r w:rsidRPr="003F282E">
        <w:rPr>
          <w:rFonts w:ascii="Times New Roman" w:hAnsi="Times New Roman" w:cs="Times New Roman"/>
          <w:sz w:val="28"/>
          <w:szCs w:val="28"/>
        </w:rPr>
        <w:br/>
        <w:t>lief to all those “neutral” people. Then, gradually,</w:t>
      </w:r>
      <w:r w:rsidRPr="003F282E">
        <w:rPr>
          <w:rFonts w:ascii="Times New Roman" w:hAnsi="Times New Roman" w:cs="Times New Roman"/>
          <w:sz w:val="28"/>
          <w:szCs w:val="28"/>
        </w:rPr>
        <w:t xml:space="preserve"> the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57 of 101</w:t>
      </w:r>
      <w:r w:rsidRPr="003F282E">
        <w:rPr>
          <w:rFonts w:ascii="Times New Roman" w:hAnsi="Times New Roman" w:cs="Times New Roman"/>
          <w:sz w:val="28"/>
          <w:szCs w:val="28"/>
        </w:rPr>
        <w:br/>
        <w:t>Start Where You Are 59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practice moves to people you actually hate, people</w:t>
      </w:r>
      <w:r w:rsidRPr="003F282E">
        <w:rPr>
          <w:rFonts w:ascii="Times New Roman" w:hAnsi="Times New Roman" w:cs="Times New Roman"/>
          <w:sz w:val="28"/>
          <w:szCs w:val="28"/>
        </w:rPr>
        <w:br/>
        <w:t>you consider to be your enemies or to have actually</w:t>
      </w:r>
      <w:r w:rsidRPr="003F282E">
        <w:rPr>
          <w:rFonts w:ascii="Times New Roman" w:hAnsi="Times New Roman" w:cs="Times New Roman"/>
          <w:sz w:val="28"/>
          <w:szCs w:val="28"/>
        </w:rPr>
        <w:br/>
        <w:t>harmed you. This expansion evolves by doing the</w:t>
      </w:r>
      <w:r w:rsidRPr="003F282E">
        <w:rPr>
          <w:rFonts w:ascii="Times New Roman" w:hAnsi="Times New Roman" w:cs="Times New Roman"/>
          <w:sz w:val="28"/>
          <w:szCs w:val="28"/>
        </w:rPr>
        <w:br/>
        <w:t>practice. You cannot fake these things; therefore you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start </w:t>
      </w:r>
      <w:r w:rsidRPr="003F282E">
        <w:rPr>
          <w:rFonts w:ascii="Times New Roman" w:hAnsi="Times New Roman" w:cs="Times New Roman"/>
          <w:sz w:val="28"/>
          <w:szCs w:val="28"/>
        </w:rPr>
        <w:t>with the things that are close to your heart.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It’s useful to think of tonglen practice in four</w:t>
      </w:r>
      <w:r w:rsidRPr="003F282E">
        <w:rPr>
          <w:rFonts w:ascii="Times New Roman" w:hAnsi="Times New Roman" w:cs="Times New Roman"/>
          <w:sz w:val="28"/>
          <w:szCs w:val="28"/>
        </w:rPr>
        <w:br/>
        <w:t>stages: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1. Flashing openness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2. Working with the texture, breathing in dark,</w:t>
      </w:r>
      <w:r w:rsidRPr="003F282E">
        <w:rPr>
          <w:rFonts w:ascii="Times New Roman" w:hAnsi="Times New Roman" w:cs="Times New Roman"/>
          <w:sz w:val="28"/>
          <w:szCs w:val="28"/>
        </w:rPr>
        <w:br/>
        <w:t>heavy, and hot and breathing out white, light,</w:t>
      </w:r>
      <w:r w:rsidRPr="003F282E">
        <w:rPr>
          <w:rFonts w:ascii="Times New Roman" w:hAnsi="Times New Roman" w:cs="Times New Roman"/>
          <w:sz w:val="28"/>
          <w:szCs w:val="28"/>
        </w:rPr>
        <w:br/>
        <w:t>and cool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3. Working with relievin</w:t>
      </w:r>
      <w:r w:rsidRPr="003F282E">
        <w:rPr>
          <w:rFonts w:ascii="Times New Roman" w:hAnsi="Times New Roman" w:cs="Times New Roman"/>
          <w:sz w:val="28"/>
          <w:szCs w:val="28"/>
        </w:rPr>
        <w:t>g a specific, heartfelt in-</w:t>
      </w:r>
      <w:r w:rsidRPr="003F282E">
        <w:rPr>
          <w:rFonts w:ascii="Times New Roman" w:hAnsi="Times New Roman" w:cs="Times New Roman"/>
          <w:sz w:val="28"/>
          <w:szCs w:val="28"/>
        </w:rPr>
        <w:br/>
        <w:t>stance of suffering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4. Extending that wish to help everyone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main thing is to really get in touch with fixa-</w:t>
      </w:r>
      <w:r w:rsidRPr="003F282E">
        <w:rPr>
          <w:rFonts w:ascii="Times New Roman" w:hAnsi="Times New Roman" w:cs="Times New Roman"/>
          <w:sz w:val="28"/>
          <w:szCs w:val="28"/>
        </w:rPr>
        <w:br/>
        <w:t>tion and the power of klesha activity in yourself. This</w:t>
      </w:r>
      <w:r w:rsidRPr="003F282E">
        <w:rPr>
          <w:rFonts w:ascii="Times New Roman" w:hAnsi="Times New Roman" w:cs="Times New Roman"/>
          <w:sz w:val="28"/>
          <w:szCs w:val="28"/>
        </w:rPr>
        <w:br/>
        <w:t>makes other people's situations completely accessi-</w:t>
      </w:r>
      <w:r w:rsidRPr="003F282E">
        <w:rPr>
          <w:rFonts w:ascii="Times New Roman" w:hAnsi="Times New Roman" w:cs="Times New Roman"/>
          <w:sz w:val="28"/>
          <w:szCs w:val="28"/>
        </w:rPr>
        <w:br/>
        <w:t>ble an</w:t>
      </w:r>
      <w:r w:rsidRPr="003F282E">
        <w:rPr>
          <w:rFonts w:ascii="Times New Roman" w:hAnsi="Times New Roman" w:cs="Times New Roman"/>
          <w:sz w:val="28"/>
          <w:szCs w:val="28"/>
        </w:rPr>
        <w:t>d real to you. Then, when it becomes real and</w:t>
      </w:r>
      <w:r w:rsidRPr="003F282E">
        <w:rPr>
          <w:rFonts w:ascii="Times New Roman" w:hAnsi="Times New Roman" w:cs="Times New Roman"/>
          <w:sz w:val="28"/>
          <w:szCs w:val="28"/>
        </w:rPr>
        <w:br/>
        <w:t>vivid, always remember to extend it out. Let your own</w:t>
      </w:r>
      <w:r w:rsidRPr="003F282E">
        <w:rPr>
          <w:rFonts w:ascii="Times New Roman" w:hAnsi="Times New Roman" w:cs="Times New Roman"/>
          <w:sz w:val="28"/>
          <w:szCs w:val="28"/>
        </w:rPr>
        <w:br/>
        <w:t>experience be a stepping stone for working with the</w:t>
      </w:r>
      <w:r w:rsidRPr="003F282E">
        <w:rPr>
          <w:rFonts w:ascii="Times New Roman" w:hAnsi="Times New Roman" w:cs="Times New Roman"/>
          <w:sz w:val="28"/>
          <w:szCs w:val="28"/>
        </w:rPr>
        <w:br/>
        <w:t>world.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58 of 101</w:t>
      </w:r>
      <w:r w:rsidRPr="003F282E">
        <w:rPr>
          <w:rFonts w:ascii="Times New Roman" w:hAnsi="Times New Roman" w:cs="Times New Roman"/>
          <w:sz w:val="28"/>
          <w:szCs w:val="28"/>
        </w:rPr>
        <w:br/>
        <w:t>7</w:t>
      </w:r>
      <w:r w:rsidRPr="003F282E">
        <w:rPr>
          <w:rFonts w:ascii="Times New Roman" w:hAnsi="Times New Roman" w:cs="Times New Roman"/>
          <w:sz w:val="28"/>
          <w:szCs w:val="28"/>
        </w:rPr>
        <w:br/>
        <w:t>Bringing All That We Meet</w:t>
      </w:r>
      <w:r w:rsidRPr="003F282E">
        <w:rPr>
          <w:rFonts w:ascii="Times New Roman" w:hAnsi="Times New Roman" w:cs="Times New Roman"/>
          <w:sz w:val="28"/>
          <w:szCs w:val="28"/>
        </w:rPr>
        <w:br/>
        <w:t>to the Path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Teewss SLOGAN ts “When the world is fill</w:t>
      </w:r>
      <w:r w:rsidRPr="003F282E">
        <w:rPr>
          <w:rFonts w:ascii="Times New Roman" w:hAnsi="Times New Roman" w:cs="Times New Roman"/>
          <w:sz w:val="28"/>
          <w:szCs w:val="28"/>
        </w:rPr>
        <w:t>ed</w:t>
      </w:r>
      <w:r w:rsidRPr="003F282E">
        <w:rPr>
          <w:rFonts w:ascii="Times New Roman" w:hAnsi="Times New Roman" w:cs="Times New Roman"/>
          <w:sz w:val="28"/>
          <w:szCs w:val="28"/>
        </w:rPr>
        <w:br/>
        <w:t>with evil, / Transform all mishaps into the path</w:t>
      </w:r>
      <w:r w:rsidRPr="003F282E">
        <w:rPr>
          <w:rFonts w:ascii="Times New Roman" w:hAnsi="Times New Roman" w:cs="Times New Roman"/>
          <w:sz w:val="28"/>
          <w:szCs w:val="28"/>
        </w:rPr>
        <w:br/>
        <w:t>of bodhi.” The word bodhi means “enlightenment.”</w:t>
      </w:r>
      <w:r w:rsidRPr="003F282E">
        <w:rPr>
          <w:rFonts w:ascii="Times New Roman" w:hAnsi="Times New Roman" w:cs="Times New Roman"/>
          <w:sz w:val="28"/>
          <w:szCs w:val="28"/>
        </w:rPr>
        <w:br/>
        <w:t>This is the basic statement of lojong altogether: how</w:t>
      </w:r>
      <w:r w:rsidRPr="003F282E">
        <w:rPr>
          <w:rFonts w:ascii="Times New Roman" w:hAnsi="Times New Roman" w:cs="Times New Roman"/>
          <w:sz w:val="28"/>
          <w:szCs w:val="28"/>
        </w:rPr>
        <w:br/>
        <w:t>to use the unwanted, unfavorable circumstances of</w:t>
      </w:r>
      <w:r w:rsidRPr="003F282E">
        <w:rPr>
          <w:rFonts w:ascii="Times New Roman" w:hAnsi="Times New Roman" w:cs="Times New Roman"/>
          <w:sz w:val="28"/>
          <w:szCs w:val="28"/>
        </w:rPr>
        <w:br/>
        <w:t>your life as the actual material of awakening. This</w:t>
      </w:r>
      <w:r w:rsidRPr="003F282E">
        <w:rPr>
          <w:rFonts w:ascii="Times New Roman" w:hAnsi="Times New Roman" w:cs="Times New Roman"/>
          <w:sz w:val="28"/>
          <w:szCs w:val="28"/>
        </w:rPr>
        <w:t xml:space="preserve"> is</w:t>
      </w:r>
      <w:r w:rsidRPr="003F282E">
        <w:rPr>
          <w:rFonts w:ascii="Times New Roman" w:hAnsi="Times New Roman" w:cs="Times New Roman"/>
          <w:sz w:val="28"/>
          <w:szCs w:val="28"/>
        </w:rPr>
        <w:br/>
        <w:t>the precious gift of the lojong teachings, that what-</w:t>
      </w:r>
      <w:r w:rsidRPr="003F282E">
        <w:rPr>
          <w:rFonts w:ascii="Times New Roman" w:hAnsi="Times New Roman" w:cs="Times New Roman"/>
          <w:sz w:val="28"/>
          <w:szCs w:val="28"/>
        </w:rPr>
        <w:br/>
        <w:t>ever occurs isn’t considered an interruption or an ob-</w:t>
      </w:r>
      <w:r w:rsidRPr="003F282E">
        <w:rPr>
          <w:rFonts w:ascii="Times New Roman" w:hAnsi="Times New Roman" w:cs="Times New Roman"/>
          <w:sz w:val="28"/>
          <w:szCs w:val="28"/>
        </w:rPr>
        <w:br/>
        <w:t>stacle but a way to wake up. This slogan is very well</w:t>
      </w:r>
      <w:r w:rsidRPr="003F282E">
        <w:rPr>
          <w:rFonts w:ascii="Times New Roman" w:hAnsi="Times New Roman" w:cs="Times New Roman"/>
          <w:sz w:val="28"/>
          <w:szCs w:val="28"/>
        </w:rPr>
        <w:br/>
        <w:t>suited to our busy lives and difficult times. In fact,</w:t>
      </w:r>
      <w:r w:rsidRPr="003F282E">
        <w:rPr>
          <w:rFonts w:ascii="Times New Roman" w:hAnsi="Times New Roman" w:cs="Times New Roman"/>
          <w:sz w:val="28"/>
          <w:szCs w:val="28"/>
        </w:rPr>
        <w:br/>
        <w:t>it’s designed for that: if there w</w:t>
      </w:r>
      <w:r w:rsidRPr="003F282E">
        <w:rPr>
          <w:rFonts w:ascii="Times New Roman" w:hAnsi="Times New Roman" w:cs="Times New Roman"/>
          <w:sz w:val="28"/>
          <w:szCs w:val="28"/>
        </w:rPr>
        <w:t>ere no difficulties,</w:t>
      </w:r>
      <w:r w:rsidRPr="003F282E">
        <w:rPr>
          <w:rFonts w:ascii="Times New Roman" w:hAnsi="Times New Roman" w:cs="Times New Roman"/>
          <w:sz w:val="28"/>
          <w:szCs w:val="28"/>
        </w:rPr>
        <w:br/>
        <w:t>there would be no need for lojong or tonglen.</w:t>
      </w:r>
      <w:r w:rsidRPr="003F282E">
        <w:rPr>
          <w:rFonts w:ascii="Times New Roman" w:hAnsi="Times New Roman" w:cs="Times New Roman"/>
          <w:sz w:val="28"/>
          <w:szCs w:val="28"/>
        </w:rPr>
        <w:br/>
        <w:t>Bodhisattva is another word for the awakening war-</w:t>
      </w:r>
      <w:r w:rsidRPr="003F282E">
        <w:rPr>
          <w:rFonts w:ascii="Times New Roman" w:hAnsi="Times New Roman" w:cs="Times New Roman"/>
          <w:sz w:val="28"/>
          <w:szCs w:val="28"/>
        </w:rPr>
        <w:br/>
        <w:t>rior, the one who cultivates bravery and compassion.</w:t>
      </w:r>
      <w:r w:rsidRPr="003F282E">
        <w:rPr>
          <w:rFonts w:ascii="Times New Roman" w:hAnsi="Times New Roman" w:cs="Times New Roman"/>
          <w:sz w:val="28"/>
          <w:szCs w:val="28"/>
        </w:rPr>
        <w:br/>
        <w:t>One point this slogan is making is that on the path of</w:t>
      </w:r>
      <w:r w:rsidRPr="003F282E">
        <w:rPr>
          <w:rFonts w:ascii="Times New Roman" w:hAnsi="Times New Roman" w:cs="Times New Roman"/>
          <w:sz w:val="28"/>
          <w:szCs w:val="28"/>
        </w:rPr>
        <w:br/>
        <w:t>the warrior, or bodhisattva, t</w:t>
      </w:r>
      <w:r w:rsidRPr="003F282E">
        <w:rPr>
          <w:rFonts w:ascii="Times New Roman" w:hAnsi="Times New Roman" w:cs="Times New Roman"/>
          <w:sz w:val="28"/>
          <w:szCs w:val="28"/>
        </w:rPr>
        <w:t>here is no interruption.</w:t>
      </w:r>
      <w:r w:rsidRPr="003F282E">
        <w:rPr>
          <w:rFonts w:ascii="Times New Roman" w:hAnsi="Times New Roman" w:cs="Times New Roman"/>
          <w:sz w:val="28"/>
          <w:szCs w:val="28"/>
        </w:rPr>
        <w:br/>
        <w:t>The path includes all experience, both serene and</w:t>
      </w:r>
      <w:r w:rsidRPr="003F282E">
        <w:rPr>
          <w:rFonts w:ascii="Times New Roman" w:hAnsi="Times New Roman" w:cs="Times New Roman"/>
          <w:sz w:val="28"/>
          <w:szCs w:val="28"/>
        </w:rPr>
        <w:br/>
        <w:t>chaotic. When things are going well, we feel good.</w:t>
      </w:r>
      <w:r w:rsidRPr="003F282E">
        <w:rPr>
          <w:rFonts w:ascii="Times New Roman" w:hAnsi="Times New Roman" w:cs="Times New Roman"/>
          <w:sz w:val="28"/>
          <w:szCs w:val="28"/>
        </w:rPr>
        <w:br/>
        <w:t>We delight in the beauty of the snow falling outside</w:t>
      </w:r>
      <w:r w:rsidRPr="003F282E">
        <w:rPr>
          <w:rFonts w:ascii="Times New Roman" w:hAnsi="Times New Roman" w:cs="Times New Roman"/>
          <w:sz w:val="28"/>
          <w:szCs w:val="28"/>
        </w:rPr>
        <w:br/>
        <w:t>the windows or the light reflecting off the floor.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There’s some sense of appr</w:t>
      </w:r>
      <w:r w:rsidRPr="003F282E">
        <w:rPr>
          <w:rFonts w:ascii="Times New Roman" w:hAnsi="Times New Roman" w:cs="Times New Roman"/>
          <w:sz w:val="28"/>
          <w:szCs w:val="28"/>
        </w:rPr>
        <w:t>eciation. But when the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60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59 of 101</w:t>
      </w:r>
      <w:r w:rsidRPr="003F282E">
        <w:rPr>
          <w:rFonts w:ascii="Times New Roman" w:hAnsi="Times New Roman" w:cs="Times New Roman"/>
          <w:sz w:val="28"/>
          <w:szCs w:val="28"/>
        </w:rPr>
        <w:br/>
        <w:t>Bringing All That We Meet to the Path 61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fire alarm rings and confusion erupts, we feel irri-</w:t>
      </w:r>
      <w:r w:rsidRPr="003F282E">
        <w:rPr>
          <w:rFonts w:ascii="Times New Roman" w:hAnsi="Times New Roman" w:cs="Times New Roman"/>
          <w:sz w:val="28"/>
          <w:szCs w:val="28"/>
        </w:rPr>
        <w:br/>
        <w:t>tated and upset.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It’s all opportunity for practice. There is no inter-</w:t>
      </w:r>
      <w:r w:rsidRPr="003F282E">
        <w:rPr>
          <w:rFonts w:ascii="Times New Roman" w:hAnsi="Times New Roman" w:cs="Times New Roman"/>
          <w:sz w:val="28"/>
          <w:szCs w:val="28"/>
        </w:rPr>
        <w:br/>
        <w:t>ruption. We would like to believe that when th</w:t>
      </w:r>
      <w:r w:rsidRPr="003F282E">
        <w:rPr>
          <w:rFonts w:ascii="Times New Roman" w:hAnsi="Times New Roman" w:cs="Times New Roman"/>
          <w:sz w:val="28"/>
          <w:szCs w:val="28"/>
        </w:rPr>
        <w:t>ings</w:t>
      </w:r>
      <w:r w:rsidRPr="003F282E">
        <w:rPr>
          <w:rFonts w:ascii="Times New Roman" w:hAnsi="Times New Roman" w:cs="Times New Roman"/>
          <w:sz w:val="28"/>
          <w:szCs w:val="28"/>
        </w:rPr>
        <w:br/>
        <w:t>are still and calm, that’s the real stuff, and when</w:t>
      </w:r>
      <w:r w:rsidRPr="003F282E">
        <w:rPr>
          <w:rFonts w:ascii="Times New Roman" w:hAnsi="Times New Roman" w:cs="Times New Roman"/>
          <w:sz w:val="28"/>
          <w:szCs w:val="28"/>
        </w:rPr>
        <w:br/>
        <w:t>things are messy, confused, and chaotic, we’ve done</w:t>
      </w:r>
      <w:r w:rsidRPr="003F282E">
        <w:rPr>
          <w:rFonts w:ascii="Times New Roman" w:hAnsi="Times New Roman" w:cs="Times New Roman"/>
          <w:sz w:val="28"/>
          <w:szCs w:val="28"/>
        </w:rPr>
        <w:br/>
        <w:t>something wrong, or more usually someone else has</w:t>
      </w:r>
      <w:r w:rsidRPr="003F282E">
        <w:rPr>
          <w:rFonts w:ascii="Times New Roman" w:hAnsi="Times New Roman" w:cs="Times New Roman"/>
          <w:sz w:val="28"/>
          <w:szCs w:val="28"/>
        </w:rPr>
        <w:br/>
        <w:t>done something to ruin our beautiful meditation. As</w:t>
      </w:r>
      <w:r w:rsidRPr="003F282E">
        <w:rPr>
          <w:rFonts w:ascii="Times New Roman" w:hAnsi="Times New Roman" w:cs="Times New Roman"/>
          <w:sz w:val="28"/>
          <w:szCs w:val="28"/>
        </w:rPr>
        <w:br/>
        <w:t>someone once said about a loud, bossy woman,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t>“What is that woman doing in my sacred world?”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Another point about this slogan is that part of</w:t>
      </w:r>
      <w:r w:rsidRPr="003F282E">
        <w:rPr>
          <w:rFonts w:ascii="Times New Roman" w:hAnsi="Times New Roman" w:cs="Times New Roman"/>
          <w:sz w:val="28"/>
          <w:szCs w:val="28"/>
        </w:rPr>
        <w:br/>
        <w:t>awakening is to cultivate honesty and clear seeing.</w:t>
      </w:r>
      <w:r w:rsidRPr="003F282E">
        <w:rPr>
          <w:rFonts w:ascii="Times New Roman" w:hAnsi="Times New Roman" w:cs="Times New Roman"/>
          <w:sz w:val="28"/>
          <w:szCs w:val="28"/>
        </w:rPr>
        <w:br/>
        <w:t>Sometimes people take the lojong teachings to mean</w:t>
      </w:r>
      <w:r w:rsidRPr="003F282E">
        <w:rPr>
          <w:rFonts w:ascii="Times New Roman" w:hAnsi="Times New Roman" w:cs="Times New Roman"/>
          <w:sz w:val="28"/>
          <w:szCs w:val="28"/>
        </w:rPr>
        <w:br/>
        <w:t>that if you’re not to blame others but instead to con-</w:t>
      </w:r>
      <w:r w:rsidRPr="003F282E">
        <w:rPr>
          <w:rFonts w:ascii="Times New Roman" w:hAnsi="Times New Roman" w:cs="Times New Roman"/>
          <w:sz w:val="28"/>
          <w:szCs w:val="28"/>
        </w:rPr>
        <w:br/>
        <w:t>ne</w:t>
      </w:r>
      <w:r w:rsidRPr="003F282E">
        <w:rPr>
          <w:rFonts w:ascii="Times New Roman" w:hAnsi="Times New Roman" w:cs="Times New Roman"/>
          <w:sz w:val="28"/>
          <w:szCs w:val="28"/>
        </w:rPr>
        <w:t>ct with the feelings beneath your own story line, it</w:t>
      </w:r>
      <w:r w:rsidRPr="003F282E">
        <w:rPr>
          <w:rFonts w:ascii="Times New Roman" w:hAnsi="Times New Roman" w:cs="Times New Roman"/>
          <w:sz w:val="28"/>
          <w:szCs w:val="28"/>
        </w:rPr>
        <w:br/>
        <w:t>would be wrong to say that someone has harmed you.</w:t>
      </w:r>
      <w:r w:rsidRPr="003F282E">
        <w:rPr>
          <w:rFonts w:ascii="Times New Roman" w:hAnsi="Times New Roman" w:cs="Times New Roman"/>
          <w:sz w:val="28"/>
          <w:szCs w:val="28"/>
        </w:rPr>
        <w:br/>
        <w:t>However, part of honesty, clear seeing, and straight-</w:t>
      </w:r>
      <w:r w:rsidRPr="003F282E">
        <w:rPr>
          <w:rFonts w:ascii="Times New Roman" w:hAnsi="Times New Roman" w:cs="Times New Roman"/>
          <w:sz w:val="28"/>
          <w:szCs w:val="28"/>
        </w:rPr>
        <w:br/>
        <w:t>forwardness is being able to acknowledge that harm</w:t>
      </w:r>
      <w:r w:rsidRPr="003F282E">
        <w:rPr>
          <w:rFonts w:ascii="Times New Roman" w:hAnsi="Times New Roman" w:cs="Times New Roman"/>
          <w:sz w:val="28"/>
          <w:szCs w:val="28"/>
        </w:rPr>
        <w:br/>
        <w:t>has been done. The first noble truth—the very f</w:t>
      </w:r>
      <w:r w:rsidRPr="003F282E">
        <w:rPr>
          <w:rFonts w:ascii="Times New Roman" w:hAnsi="Times New Roman" w:cs="Times New Roman"/>
          <w:sz w:val="28"/>
          <w:szCs w:val="28"/>
        </w:rPr>
        <w:t>irst</w:t>
      </w:r>
      <w:r w:rsidRPr="003F282E">
        <w:rPr>
          <w:rFonts w:ascii="Times New Roman" w:hAnsi="Times New Roman" w:cs="Times New Roman"/>
          <w:sz w:val="28"/>
          <w:szCs w:val="28"/>
        </w:rPr>
        <w:br/>
        <w:t>teaching of the Buddha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is that there is suffering.</w:t>
      </w:r>
      <w:r w:rsidRPr="003F282E">
        <w:rPr>
          <w:rFonts w:ascii="Times New Roman" w:hAnsi="Times New Roman" w:cs="Times New Roman"/>
          <w:sz w:val="28"/>
          <w:szCs w:val="28"/>
        </w:rPr>
        <w:br/>
        <w:t>Suffering does exist as part of the human experience.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we harm others and others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People harm each other</w:t>
      </w:r>
      <w:r w:rsidRPr="003F282E">
        <w:rPr>
          <w:rFonts w:ascii="Times New Roman" w:hAnsi="Times New Roman" w:cs="Times New Roman"/>
          <w:sz w:val="28"/>
          <w:szCs w:val="28"/>
        </w:rPr>
        <w:br/>
        <w:t>harm us. To know that is clear seeing.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This is tricky business. What's the difference be-</w:t>
      </w:r>
      <w:r w:rsidRPr="003F282E">
        <w:rPr>
          <w:rFonts w:ascii="Times New Roman" w:hAnsi="Times New Roman" w:cs="Times New Roman"/>
          <w:sz w:val="28"/>
          <w:szCs w:val="28"/>
        </w:rPr>
        <w:br/>
        <w:t>twe</w:t>
      </w:r>
      <w:r w:rsidRPr="003F282E">
        <w:rPr>
          <w:rFonts w:ascii="Times New Roman" w:hAnsi="Times New Roman" w:cs="Times New Roman"/>
          <w:sz w:val="28"/>
          <w:szCs w:val="28"/>
        </w:rPr>
        <w:t>en seeing that harm has been done and blaming?</w:t>
      </w:r>
      <w:r w:rsidRPr="003F282E">
        <w:rPr>
          <w:rFonts w:ascii="Times New Roman" w:hAnsi="Times New Roman" w:cs="Times New Roman"/>
          <w:sz w:val="28"/>
          <w:szCs w:val="28"/>
        </w:rPr>
        <w:br/>
        <w:t>Perhaps it is that rather than point the finger of</w:t>
      </w:r>
      <w:r w:rsidRPr="003F282E">
        <w:rPr>
          <w:rFonts w:ascii="Times New Roman" w:hAnsi="Times New Roman" w:cs="Times New Roman"/>
          <w:sz w:val="28"/>
          <w:szCs w:val="28"/>
        </w:rPr>
        <w:br/>
        <w:t>blame, we raise questions: “How can I communi-</w:t>
      </w:r>
      <w:r w:rsidRPr="003F282E">
        <w:rPr>
          <w:rFonts w:ascii="Times New Roman" w:hAnsi="Times New Roman" w:cs="Times New Roman"/>
          <w:sz w:val="28"/>
          <w:szCs w:val="28"/>
        </w:rPr>
        <w:br/>
        <w:t>cate? How can I help the harm that has been done</w:t>
      </w:r>
      <w:r w:rsidRPr="003F282E">
        <w:rPr>
          <w:rFonts w:ascii="Times New Roman" w:hAnsi="Times New Roman" w:cs="Times New Roman"/>
          <w:sz w:val="28"/>
          <w:szCs w:val="28"/>
        </w:rPr>
        <w:br/>
        <w:t>unravel itself? How can I help others find their own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Page 60 </w:t>
      </w:r>
      <w:r w:rsidRPr="003F282E">
        <w:rPr>
          <w:rFonts w:ascii="Times New Roman" w:hAnsi="Times New Roman" w:cs="Times New Roman"/>
          <w:sz w:val="28"/>
          <w:szCs w:val="28"/>
        </w:rPr>
        <w:t>of 101</w:t>
      </w:r>
      <w:r w:rsidRPr="003F282E">
        <w:rPr>
          <w:rFonts w:ascii="Times New Roman" w:hAnsi="Times New Roman" w:cs="Times New Roman"/>
          <w:sz w:val="28"/>
          <w:szCs w:val="28"/>
        </w:rPr>
        <w:br/>
        <w:t>62 Bringing All That We Meet to the Path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wisdom, kindness, and sense of humor?” That's a</w:t>
      </w:r>
      <w:r w:rsidRPr="003F282E">
        <w:rPr>
          <w:rFonts w:ascii="Times New Roman" w:hAnsi="Times New Roman" w:cs="Times New Roman"/>
          <w:sz w:val="28"/>
          <w:szCs w:val="28"/>
        </w:rPr>
        <w:br/>
        <w:t>much greater challenge than blaming and hating and</w:t>
      </w:r>
      <w:r w:rsidRPr="003F282E">
        <w:rPr>
          <w:rFonts w:ascii="Times New Roman" w:hAnsi="Times New Roman" w:cs="Times New Roman"/>
          <w:sz w:val="28"/>
          <w:szCs w:val="28"/>
        </w:rPr>
        <w:br/>
        <w:t>acting out.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How can we help? The way that we can help is by</w:t>
      </w:r>
      <w:r w:rsidRPr="003F282E">
        <w:rPr>
          <w:rFonts w:ascii="Times New Roman" w:hAnsi="Times New Roman" w:cs="Times New Roman"/>
          <w:sz w:val="28"/>
          <w:szCs w:val="28"/>
        </w:rPr>
        <w:br/>
        <w:t>making friends with our own feelings of hatred,</w:t>
      </w:r>
      <w:r w:rsidRPr="003F282E">
        <w:rPr>
          <w:rFonts w:ascii="Times New Roman" w:hAnsi="Times New Roman" w:cs="Times New Roman"/>
          <w:sz w:val="28"/>
          <w:szCs w:val="28"/>
        </w:rPr>
        <w:t xml:space="preserve"> be-</w:t>
      </w:r>
      <w:r w:rsidRPr="003F282E">
        <w:rPr>
          <w:rFonts w:ascii="Times New Roman" w:hAnsi="Times New Roman" w:cs="Times New Roman"/>
          <w:sz w:val="28"/>
          <w:szCs w:val="28"/>
        </w:rPr>
        <w:br/>
        <w:t>wilderment, and so forth. Then we can accept them</w:t>
      </w:r>
      <w:r w:rsidRPr="003F282E">
        <w:rPr>
          <w:rFonts w:ascii="Times New Roman" w:hAnsi="Times New Roman" w:cs="Times New Roman"/>
          <w:sz w:val="28"/>
          <w:szCs w:val="28"/>
        </w:rPr>
        <w:br/>
        <w:t>in others. With this practice you begin to realize that</w:t>
      </w:r>
      <w:r w:rsidRPr="003F282E">
        <w:rPr>
          <w:rFonts w:ascii="Times New Roman" w:hAnsi="Times New Roman" w:cs="Times New Roman"/>
          <w:sz w:val="28"/>
          <w:szCs w:val="28"/>
        </w:rPr>
        <w:br/>
        <w:t>you're capable of playing all the parts. It’s not just</w:t>
      </w:r>
      <w:r w:rsidRPr="003F282E">
        <w:rPr>
          <w:rFonts w:ascii="Times New Roman" w:hAnsi="Times New Roman" w:cs="Times New Roman"/>
          <w:sz w:val="28"/>
          <w:szCs w:val="28"/>
        </w:rPr>
        <w:br/>
        <w:t>“them”: it’s “us” and “them.”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 used to feel outrage when I read about parents</w:t>
      </w:r>
      <w:r w:rsidRPr="003F282E">
        <w:rPr>
          <w:rFonts w:ascii="Times New Roman" w:hAnsi="Times New Roman" w:cs="Times New Roman"/>
          <w:sz w:val="28"/>
          <w:szCs w:val="28"/>
        </w:rPr>
        <w:br/>
        <w:t>abusing th</w:t>
      </w:r>
      <w:r w:rsidRPr="003F282E">
        <w:rPr>
          <w:rFonts w:ascii="Times New Roman" w:hAnsi="Times New Roman" w:cs="Times New Roman"/>
          <w:sz w:val="28"/>
          <w:szCs w:val="28"/>
        </w:rPr>
        <w:t>eir children, particularly physically. | used</w:t>
      </w:r>
      <w:r w:rsidRPr="003F282E">
        <w:rPr>
          <w:rFonts w:ascii="Times New Roman" w:hAnsi="Times New Roman" w:cs="Times New Roman"/>
          <w:sz w:val="28"/>
          <w:szCs w:val="28"/>
        </w:rPr>
        <w:br/>
        <w:t>to get righteously indignant—until I became a</w:t>
      </w:r>
      <w:r w:rsidRPr="003F282E">
        <w:rPr>
          <w:rFonts w:ascii="Times New Roman" w:hAnsi="Times New Roman" w:cs="Times New Roman"/>
          <w:sz w:val="28"/>
          <w:szCs w:val="28"/>
        </w:rPr>
        <w:br/>
        <w:t>mother. | remember very clearly one day, when my</w:t>
      </w:r>
      <w:r w:rsidRPr="003F282E">
        <w:rPr>
          <w:rFonts w:ascii="Times New Roman" w:hAnsi="Times New Roman" w:cs="Times New Roman"/>
          <w:sz w:val="28"/>
          <w:szCs w:val="28"/>
        </w:rPr>
        <w:br/>
        <w:t>six-month-old son was screaming and crying and</w:t>
      </w:r>
      <w:r w:rsidRPr="003F282E">
        <w:rPr>
          <w:rFonts w:ascii="Times New Roman" w:hAnsi="Times New Roman" w:cs="Times New Roman"/>
          <w:sz w:val="28"/>
          <w:szCs w:val="28"/>
        </w:rPr>
        <w:br/>
        <w:t>covered in oatmeal and my two-and-a-half-year-old</w:t>
      </w:r>
      <w:r w:rsidRPr="003F282E">
        <w:rPr>
          <w:rFonts w:ascii="Times New Roman" w:hAnsi="Times New Roman" w:cs="Times New Roman"/>
          <w:sz w:val="28"/>
          <w:szCs w:val="28"/>
        </w:rPr>
        <w:br/>
        <w:t>daughter was pulli</w:t>
      </w:r>
      <w:r w:rsidRPr="003F282E">
        <w:rPr>
          <w:rFonts w:ascii="Times New Roman" w:hAnsi="Times New Roman" w:cs="Times New Roman"/>
          <w:sz w:val="28"/>
          <w:szCs w:val="28"/>
        </w:rPr>
        <w:t>ng on me and knocking things</w:t>
      </w:r>
      <w:r w:rsidRPr="003F282E">
        <w:rPr>
          <w:rFonts w:ascii="Times New Roman" w:hAnsi="Times New Roman" w:cs="Times New Roman"/>
          <w:sz w:val="28"/>
          <w:szCs w:val="28"/>
        </w:rPr>
        <w:br/>
        <w:t>off the table, thinking, “I understand why all those</w:t>
      </w:r>
      <w:r w:rsidRPr="003F282E">
        <w:rPr>
          <w:rFonts w:ascii="Times New Roman" w:hAnsi="Times New Roman" w:cs="Times New Roman"/>
          <w:sz w:val="28"/>
          <w:szCs w:val="28"/>
        </w:rPr>
        <w:br/>
        <w:t>mothers hurt their children. | understand perfectly.</w:t>
      </w:r>
      <w:r w:rsidRPr="003F282E">
        <w:rPr>
          <w:rFonts w:ascii="Times New Roman" w:hAnsi="Times New Roman" w:cs="Times New Roman"/>
          <w:sz w:val="28"/>
          <w:szCs w:val="28"/>
        </w:rPr>
        <w:br/>
        <w:t>It’s only that I've been brought up in a culture that</w:t>
      </w:r>
      <w:r w:rsidRPr="003F282E">
        <w:rPr>
          <w:rFonts w:ascii="Times New Roman" w:hAnsi="Times New Roman" w:cs="Times New Roman"/>
          <w:sz w:val="28"/>
          <w:szCs w:val="28"/>
        </w:rPr>
        <w:br/>
        <w:t>doesn’t encourage me that way, so I’m not going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to do it. But at th</w:t>
      </w:r>
      <w:r w:rsidRPr="003F282E">
        <w:rPr>
          <w:rFonts w:ascii="Times New Roman" w:hAnsi="Times New Roman" w:cs="Times New Roman"/>
          <w:sz w:val="28"/>
          <w:szCs w:val="28"/>
        </w:rPr>
        <w:t>is moment, everything in me</w:t>
      </w:r>
      <w:r w:rsidRPr="003F282E">
        <w:rPr>
          <w:rFonts w:ascii="Times New Roman" w:hAnsi="Times New Roman" w:cs="Times New Roman"/>
          <w:sz w:val="28"/>
          <w:szCs w:val="28"/>
        </w:rPr>
        <w:br/>
        <w:t>wants to eradicate completely these two sweet little</w:t>
      </w:r>
      <w:r w:rsidRPr="003F282E">
        <w:rPr>
          <w:rFonts w:ascii="Times New Roman" w:hAnsi="Times New Roman" w:cs="Times New Roman"/>
          <w:sz w:val="28"/>
          <w:szCs w:val="28"/>
        </w:rPr>
        <w:br/>
        <w:t>children.”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So lest you find yourself condescendingly doing</w:t>
      </w:r>
      <w:r w:rsidRPr="003F282E">
        <w:rPr>
          <w:rFonts w:ascii="Times New Roman" w:hAnsi="Times New Roman" w:cs="Times New Roman"/>
          <w:sz w:val="28"/>
          <w:szCs w:val="28"/>
        </w:rPr>
        <w:br/>
        <w:t>tonglen for the other one who's so confused, you</w:t>
      </w:r>
      <w:r w:rsidRPr="003F282E">
        <w:rPr>
          <w:rFonts w:ascii="Times New Roman" w:hAnsi="Times New Roman" w:cs="Times New Roman"/>
          <w:sz w:val="28"/>
          <w:szCs w:val="28"/>
        </w:rPr>
        <w:br/>
        <w:t>could remember that this is a practice where com-</w:t>
      </w:r>
      <w:r w:rsidRPr="003F282E">
        <w:rPr>
          <w:rFonts w:ascii="Times New Roman" w:hAnsi="Times New Roman" w:cs="Times New Roman"/>
          <w:sz w:val="28"/>
          <w:szCs w:val="28"/>
        </w:rPr>
        <w:br/>
        <w:t>passion begins t</w:t>
      </w:r>
      <w:r w:rsidRPr="003F282E">
        <w:rPr>
          <w:rFonts w:ascii="Times New Roman" w:hAnsi="Times New Roman" w:cs="Times New Roman"/>
          <w:sz w:val="28"/>
          <w:szCs w:val="28"/>
        </w:rPr>
        <w:t>o arise in you because you yourself</w:t>
      </w:r>
      <w:r w:rsidRPr="003F282E">
        <w:rPr>
          <w:rFonts w:ascii="Times New Roman" w:hAnsi="Times New Roman" w:cs="Times New Roman"/>
          <w:sz w:val="28"/>
          <w:szCs w:val="28"/>
        </w:rPr>
        <w:br/>
        <w:t>have been there. You've been angry, jealous, and</w:t>
      </w:r>
      <w:r w:rsidRPr="003F282E">
        <w:rPr>
          <w:rFonts w:ascii="Times New Roman" w:hAnsi="Times New Roman" w:cs="Times New Roman"/>
          <w:sz w:val="28"/>
          <w:szCs w:val="28"/>
        </w:rPr>
        <w:br/>
        <w:t>lonely. You know what it’s like and you know how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61 of 101</w:t>
      </w:r>
      <w:r w:rsidRPr="003F282E">
        <w:rPr>
          <w:rFonts w:ascii="Times New Roman" w:hAnsi="Times New Roman" w:cs="Times New Roman"/>
          <w:sz w:val="28"/>
          <w:szCs w:val="28"/>
        </w:rPr>
        <w:br/>
        <w:t>por erepirexs All That We Meet to the Path 63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sometimes you do strange things. Because you're</w:t>
      </w:r>
      <w:r w:rsidRPr="003F282E">
        <w:rPr>
          <w:rFonts w:ascii="Times New Roman" w:hAnsi="Times New Roman" w:cs="Times New Roman"/>
          <w:sz w:val="28"/>
          <w:szCs w:val="28"/>
        </w:rPr>
        <w:br/>
        <w:t>lonely, you</w:t>
      </w:r>
      <w:r w:rsidRPr="003F282E">
        <w:rPr>
          <w:rFonts w:ascii="Times New Roman" w:hAnsi="Times New Roman" w:cs="Times New Roman"/>
          <w:sz w:val="28"/>
          <w:szCs w:val="28"/>
        </w:rPr>
        <w:t xml:space="preserve"> say cruel words; because you want some-</w:t>
      </w:r>
      <w:r w:rsidRPr="003F282E">
        <w:rPr>
          <w:rFonts w:ascii="Times New Roman" w:hAnsi="Times New Roman" w:cs="Times New Roman"/>
          <w:sz w:val="28"/>
          <w:szCs w:val="28"/>
        </w:rPr>
        <w:br/>
        <w:t>one to love you, you insult them. Exchanging yourself</w:t>
      </w:r>
      <w:r w:rsidRPr="003F282E">
        <w:rPr>
          <w:rFonts w:ascii="Times New Roman" w:hAnsi="Times New Roman" w:cs="Times New Roman"/>
          <w:sz w:val="28"/>
          <w:szCs w:val="28"/>
        </w:rPr>
        <w:br/>
        <w:t>for others begins to occur when you can see where</w:t>
      </w:r>
      <w:r w:rsidRPr="003F282E">
        <w:rPr>
          <w:rFonts w:ascii="Times New Roman" w:hAnsi="Times New Roman" w:cs="Times New Roman"/>
          <w:sz w:val="28"/>
          <w:szCs w:val="28"/>
        </w:rPr>
        <w:br/>
        <w:t>someone is because you've been there. It doesn’t</w:t>
      </w:r>
      <w:r w:rsidRPr="003F282E">
        <w:rPr>
          <w:rFonts w:ascii="Times New Roman" w:hAnsi="Times New Roman" w:cs="Times New Roman"/>
          <w:sz w:val="28"/>
          <w:szCs w:val="28"/>
        </w:rPr>
        <w:br/>
        <w:t>happen because you're better than they are but be-</w:t>
      </w:r>
      <w:r w:rsidRPr="003F282E">
        <w:rPr>
          <w:rFonts w:ascii="Times New Roman" w:hAnsi="Times New Roman" w:cs="Times New Roman"/>
          <w:sz w:val="28"/>
          <w:szCs w:val="28"/>
        </w:rPr>
        <w:br/>
        <w:t>cause human</w:t>
      </w:r>
      <w:r w:rsidRPr="003F282E">
        <w:rPr>
          <w:rFonts w:ascii="Times New Roman" w:hAnsi="Times New Roman" w:cs="Times New Roman"/>
          <w:sz w:val="28"/>
          <w:szCs w:val="28"/>
        </w:rPr>
        <w:t xml:space="preserve"> beings share the same stuff. The more</w:t>
      </w:r>
      <w:r w:rsidRPr="003F282E">
        <w:rPr>
          <w:rFonts w:ascii="Times New Roman" w:hAnsi="Times New Roman" w:cs="Times New Roman"/>
          <w:sz w:val="28"/>
          <w:szCs w:val="28"/>
        </w:rPr>
        <w:br/>
        <w:t>you know your own, the more you're going to under-</w:t>
      </w:r>
      <w:r w:rsidRPr="003F282E">
        <w:rPr>
          <w:rFonts w:ascii="Times New Roman" w:hAnsi="Times New Roman" w:cs="Times New Roman"/>
          <w:sz w:val="28"/>
          <w:szCs w:val="28"/>
        </w:rPr>
        <w:br/>
        <w:t>stand others.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When the world is filled with evil, how do we</w:t>
      </w:r>
      <w:r w:rsidRPr="003F282E">
        <w:rPr>
          <w:rFonts w:ascii="Times New Roman" w:hAnsi="Times New Roman" w:cs="Times New Roman"/>
          <w:sz w:val="28"/>
          <w:szCs w:val="28"/>
        </w:rPr>
        <w:br/>
        <w:t>transform unwanted situations into the path of awak-</w:t>
      </w:r>
      <w:r w:rsidRPr="003F282E">
        <w:rPr>
          <w:rFonts w:ascii="Times New Roman" w:hAnsi="Times New Roman" w:cs="Times New Roman"/>
          <w:sz w:val="28"/>
          <w:szCs w:val="28"/>
        </w:rPr>
        <w:br/>
        <w:t>ening? One way is to flash absolute bodhichitta. But</w:t>
      </w:r>
      <w:r w:rsidRPr="003F282E">
        <w:rPr>
          <w:rFonts w:ascii="Times New Roman" w:hAnsi="Times New Roman" w:cs="Times New Roman"/>
          <w:sz w:val="28"/>
          <w:szCs w:val="28"/>
        </w:rPr>
        <w:br/>
        <w:t>most of the techniques have to do with relative bod-</w:t>
      </w:r>
      <w:r w:rsidRPr="003F282E">
        <w:rPr>
          <w:rFonts w:ascii="Times New Roman" w:hAnsi="Times New Roman" w:cs="Times New Roman"/>
          <w:sz w:val="28"/>
          <w:szCs w:val="28"/>
        </w:rPr>
        <w:br/>
        <w:t>hichitta, which is to say, awakening our connection</w:t>
      </w:r>
      <w:r w:rsidRPr="003F282E">
        <w:rPr>
          <w:rFonts w:ascii="Times New Roman" w:hAnsi="Times New Roman" w:cs="Times New Roman"/>
          <w:sz w:val="28"/>
          <w:szCs w:val="28"/>
        </w:rPr>
        <w:br/>
        <w:t>with the soft spot, reconnecting with the soft spot,</w:t>
      </w:r>
      <w:r w:rsidRPr="003F282E">
        <w:rPr>
          <w:rFonts w:ascii="Times New Roman" w:hAnsi="Times New Roman" w:cs="Times New Roman"/>
          <w:sz w:val="28"/>
          <w:szCs w:val="28"/>
        </w:rPr>
        <w:br/>
        <w:t>not only through the stuff we like but also through</w:t>
      </w:r>
      <w:r w:rsidRPr="003F282E">
        <w:rPr>
          <w:rFonts w:ascii="Times New Roman" w:hAnsi="Times New Roman" w:cs="Times New Roman"/>
          <w:sz w:val="28"/>
          <w:szCs w:val="28"/>
        </w:rPr>
        <w:br/>
        <w:t>the messy stuff.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People have plenty of reaso</w:t>
      </w:r>
      <w:r w:rsidRPr="003F282E">
        <w:rPr>
          <w:rFonts w:ascii="Times New Roman" w:hAnsi="Times New Roman" w:cs="Times New Roman"/>
          <w:sz w:val="28"/>
          <w:szCs w:val="28"/>
        </w:rPr>
        <w:t>ns to be angry. We have</w:t>
      </w:r>
      <w:r w:rsidRPr="003F282E">
        <w:rPr>
          <w:rFonts w:ascii="Times New Roman" w:hAnsi="Times New Roman" w:cs="Times New Roman"/>
          <w:sz w:val="28"/>
          <w:szCs w:val="28"/>
        </w:rPr>
        <w:br/>
        <w:t>to acknowledge this. We are angry. But blaming the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other doesn't solve anything.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Ishi had plenty of reasons to be angry. His whole</w:t>
      </w:r>
      <w:r w:rsidRPr="003F282E">
        <w:rPr>
          <w:rFonts w:ascii="Times New Roman" w:hAnsi="Times New Roman" w:cs="Times New Roman"/>
          <w:sz w:val="28"/>
          <w:szCs w:val="28"/>
        </w:rPr>
        <w:br/>
        <w:t>tribe had been killed, methodically, one by one.</w:t>
      </w:r>
      <w:r w:rsidRPr="003F282E">
        <w:rPr>
          <w:rFonts w:ascii="Times New Roman" w:hAnsi="Times New Roman" w:cs="Times New Roman"/>
          <w:sz w:val="28"/>
          <w:szCs w:val="28"/>
        </w:rPr>
        <w:br/>
        <w:t>There was no one left but him. But he wasn’t angry.</w:t>
      </w:r>
      <w:r w:rsidRPr="003F282E">
        <w:rPr>
          <w:rFonts w:ascii="Times New Roman" w:hAnsi="Times New Roman" w:cs="Times New Roman"/>
          <w:sz w:val="28"/>
          <w:szCs w:val="28"/>
        </w:rPr>
        <w:br/>
        <w:t>We could learn a lesson from him. No matter what's</w:t>
      </w:r>
      <w:r w:rsidRPr="003F282E">
        <w:rPr>
          <w:rFonts w:ascii="Times New Roman" w:hAnsi="Times New Roman" w:cs="Times New Roman"/>
          <w:sz w:val="28"/>
          <w:szCs w:val="28"/>
        </w:rPr>
        <w:br/>
        <w:t>happening, if we can relate to the soft spot that’s</w:t>
      </w:r>
      <w:r w:rsidRPr="003F282E">
        <w:rPr>
          <w:rFonts w:ascii="Times New Roman" w:hAnsi="Times New Roman" w:cs="Times New Roman"/>
          <w:sz w:val="28"/>
          <w:szCs w:val="28"/>
        </w:rPr>
        <w:br/>
        <w:t>underneath our rage and can connect with what's</w:t>
      </w:r>
      <w:r w:rsidRPr="003F282E">
        <w:rPr>
          <w:rFonts w:ascii="Times New Roman" w:hAnsi="Times New Roman" w:cs="Times New Roman"/>
          <w:sz w:val="28"/>
          <w:szCs w:val="28"/>
        </w:rPr>
        <w:br/>
        <w:t>there, then we can relate to the enemy in a way</w:t>
      </w:r>
      <w:r w:rsidRPr="003F282E">
        <w:rPr>
          <w:rFonts w:ascii="Times New Roman" w:hAnsi="Times New Roman" w:cs="Times New Roman"/>
          <w:sz w:val="28"/>
          <w:szCs w:val="28"/>
        </w:rPr>
        <w:br/>
        <w:t>in which we can start to be able to exchange ourself</w:t>
      </w:r>
      <w:r w:rsidRPr="003F282E">
        <w:rPr>
          <w:rFonts w:ascii="Times New Roman" w:hAnsi="Times New Roman" w:cs="Times New Roman"/>
          <w:sz w:val="28"/>
          <w:szCs w:val="28"/>
        </w:rPr>
        <w:br/>
        <w:t>for</w:t>
      </w:r>
      <w:r w:rsidRPr="003F282E">
        <w:rPr>
          <w:rFonts w:ascii="Times New Roman" w:hAnsi="Times New Roman" w:cs="Times New Roman"/>
          <w:sz w:val="28"/>
          <w:szCs w:val="28"/>
        </w:rPr>
        <w:t xml:space="preserve"> other. Some sense of being able to communicate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62 of 101</w:t>
      </w:r>
      <w:r w:rsidRPr="003F282E">
        <w:rPr>
          <w:rFonts w:ascii="Times New Roman" w:hAnsi="Times New Roman" w:cs="Times New Roman"/>
          <w:sz w:val="28"/>
          <w:szCs w:val="28"/>
        </w:rPr>
        <w:br/>
        <w:t>82 of 242</w:t>
      </w:r>
      <w:r w:rsidRPr="003F282E">
        <w:rPr>
          <w:rFonts w:ascii="Times New Roman" w:hAnsi="Times New Roman" w:cs="Times New Roman"/>
          <w:sz w:val="28"/>
          <w:szCs w:val="28"/>
        </w:rPr>
        <w:br/>
        <w:t>64 wrerexeres All That We Meet to the Path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with the enemy—heart to heart—is the only way</w:t>
      </w:r>
      <w:r w:rsidRPr="003F282E">
        <w:rPr>
          <w:rFonts w:ascii="Times New Roman" w:hAnsi="Times New Roman" w:cs="Times New Roman"/>
          <w:sz w:val="28"/>
          <w:szCs w:val="28"/>
        </w:rPr>
        <w:br/>
        <w:t>that things can change. As long as we hate the</w:t>
      </w:r>
      <w:r w:rsidRPr="003F282E">
        <w:rPr>
          <w:rFonts w:ascii="Times New Roman" w:hAnsi="Times New Roman" w:cs="Times New Roman"/>
          <w:sz w:val="28"/>
          <w:szCs w:val="28"/>
        </w:rPr>
        <w:br/>
        <w:t>enemy, then we suffer and the enemy suffers a</w:t>
      </w:r>
      <w:r w:rsidRPr="003F282E">
        <w:rPr>
          <w:rFonts w:ascii="Times New Roman" w:hAnsi="Times New Roman" w:cs="Times New Roman"/>
          <w:sz w:val="28"/>
          <w:szCs w:val="28"/>
        </w:rPr>
        <w:t>nd</w:t>
      </w:r>
      <w:r w:rsidRPr="003F282E">
        <w:rPr>
          <w:rFonts w:ascii="Times New Roman" w:hAnsi="Times New Roman" w:cs="Times New Roman"/>
          <w:sz w:val="28"/>
          <w:szCs w:val="28"/>
        </w:rPr>
        <w:br/>
        <w:t>the world suffers.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only way to effect real reform is without ha-</w:t>
      </w:r>
      <w:r w:rsidRPr="003F282E">
        <w:rPr>
          <w:rFonts w:ascii="Times New Roman" w:hAnsi="Times New Roman" w:cs="Times New Roman"/>
          <w:sz w:val="28"/>
          <w:szCs w:val="28"/>
        </w:rPr>
        <w:br/>
        <w:t>tred. This is the message of Martin Luther King, of</w:t>
      </w:r>
      <w:r w:rsidRPr="003F282E">
        <w:rPr>
          <w:rFonts w:ascii="Times New Roman" w:hAnsi="Times New Roman" w:cs="Times New Roman"/>
          <w:sz w:val="28"/>
          <w:szCs w:val="28"/>
        </w:rPr>
        <w:br/>
        <w:t>Cesar Chavez, of Mother Teresa. Gerald Red Elk—a</w:t>
      </w:r>
      <w:r w:rsidRPr="003F282E">
        <w:rPr>
          <w:rFonts w:ascii="Times New Roman" w:hAnsi="Times New Roman" w:cs="Times New Roman"/>
          <w:sz w:val="28"/>
          <w:szCs w:val="28"/>
        </w:rPr>
        <w:br/>
        <w:t>close friend and teacher who was a Sioux elder—told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me that as a young man he had </w:t>
      </w:r>
      <w:r w:rsidRPr="003F282E">
        <w:rPr>
          <w:rFonts w:ascii="Times New Roman" w:hAnsi="Times New Roman" w:cs="Times New Roman"/>
          <w:sz w:val="28"/>
          <w:szCs w:val="28"/>
        </w:rPr>
        <w:t>been filled with ha-</w:t>
      </w:r>
      <w:r w:rsidRPr="003F282E">
        <w:rPr>
          <w:rFonts w:ascii="Times New Roman" w:hAnsi="Times New Roman" w:cs="Times New Roman"/>
          <w:sz w:val="28"/>
          <w:szCs w:val="28"/>
        </w:rPr>
        <w:br/>
        <w:t>tred for how his people had been, and continue to be,</w:t>
      </w:r>
      <w:r w:rsidRPr="003F282E">
        <w:rPr>
          <w:rFonts w:ascii="Times New Roman" w:hAnsi="Times New Roman" w:cs="Times New Roman"/>
          <w:sz w:val="28"/>
          <w:szCs w:val="28"/>
        </w:rPr>
        <w:br/>
        <w:t>treated. Because of his hatred, he was alcoholic and</w:t>
      </w:r>
      <w:r w:rsidRPr="003F282E">
        <w:rPr>
          <w:rFonts w:ascii="Times New Roman" w:hAnsi="Times New Roman" w:cs="Times New Roman"/>
          <w:sz w:val="28"/>
          <w:szCs w:val="28"/>
        </w:rPr>
        <w:br/>
        <w:t>miserable. But during the Second World War, when</w:t>
      </w:r>
      <w:r w:rsidRPr="003F282E">
        <w:rPr>
          <w:rFonts w:ascii="Times New Roman" w:hAnsi="Times New Roman" w:cs="Times New Roman"/>
          <w:sz w:val="28"/>
          <w:szCs w:val="28"/>
        </w:rPr>
        <w:br/>
        <w:t>he was in Europe, something in him shifted; he saw</w:t>
      </w:r>
      <w:r w:rsidRPr="003F282E">
        <w:rPr>
          <w:rFonts w:ascii="Times New Roman" w:hAnsi="Times New Roman" w:cs="Times New Roman"/>
          <w:sz w:val="28"/>
          <w:szCs w:val="28"/>
        </w:rPr>
        <w:br/>
        <w:t>that he was being poisoned b</w:t>
      </w:r>
      <w:r w:rsidRPr="003F282E">
        <w:rPr>
          <w:rFonts w:ascii="Times New Roman" w:hAnsi="Times New Roman" w:cs="Times New Roman"/>
          <w:sz w:val="28"/>
          <w:szCs w:val="28"/>
        </w:rPr>
        <w:t>y his hatred. He came</w:t>
      </w:r>
      <w:r w:rsidRPr="003F282E">
        <w:rPr>
          <w:rFonts w:ascii="Times New Roman" w:hAnsi="Times New Roman" w:cs="Times New Roman"/>
          <w:sz w:val="28"/>
          <w:szCs w:val="28"/>
        </w:rPr>
        <w:br/>
        <w:t>back from the war, and for the rest of his life he tried</w:t>
      </w:r>
      <w:r w:rsidRPr="003F282E">
        <w:rPr>
          <w:rFonts w:ascii="Times New Roman" w:hAnsi="Times New Roman" w:cs="Times New Roman"/>
          <w:sz w:val="28"/>
          <w:szCs w:val="28"/>
        </w:rPr>
        <w:br/>
        <w:t>to bring back the sense of spirit and confidence and</w:t>
      </w:r>
      <w:r w:rsidRPr="003F282E">
        <w:rPr>
          <w:rFonts w:ascii="Times New Roman" w:hAnsi="Times New Roman" w:cs="Times New Roman"/>
          <w:sz w:val="28"/>
          <w:szCs w:val="28"/>
        </w:rPr>
        <w:br/>
        <w:t>dignity of the young people in his tribe. His main</w:t>
      </w:r>
      <w:r w:rsidRPr="003F282E">
        <w:rPr>
          <w:rFonts w:ascii="Times New Roman" w:hAnsi="Times New Roman" w:cs="Times New Roman"/>
          <w:sz w:val="28"/>
          <w:szCs w:val="28"/>
        </w:rPr>
        <w:br/>
        <w:t>message was not to hate but to learn to communicate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with all beings. He h</w:t>
      </w:r>
      <w:r w:rsidRPr="003F282E">
        <w:rPr>
          <w:rFonts w:ascii="Times New Roman" w:hAnsi="Times New Roman" w:cs="Times New Roman"/>
          <w:sz w:val="28"/>
          <w:szCs w:val="28"/>
        </w:rPr>
        <w:t>ad a very big mind.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Another slogan says, “All dharma agrees at one</w:t>
      </w:r>
      <w:r w:rsidRPr="003F282E">
        <w:rPr>
          <w:rFonts w:ascii="Times New Roman" w:hAnsi="Times New Roman" w:cs="Times New Roman"/>
          <w:sz w:val="28"/>
          <w:szCs w:val="28"/>
        </w:rPr>
        <w:br/>
        <w:t>point.” No matter what the teachings are—sha-</w:t>
      </w:r>
      <w:r w:rsidRPr="003F282E">
        <w:rPr>
          <w:rFonts w:ascii="Times New Roman" w:hAnsi="Times New Roman" w:cs="Times New Roman"/>
          <w:sz w:val="28"/>
          <w:szCs w:val="28"/>
        </w:rPr>
        <w:br/>
        <w:t>matha-vipashyana instruction, lojong instruction,</w:t>
      </w:r>
      <w:r w:rsidRPr="003F282E">
        <w:rPr>
          <w:rFonts w:ascii="Times New Roman" w:hAnsi="Times New Roman" w:cs="Times New Roman"/>
          <w:sz w:val="28"/>
          <w:szCs w:val="28"/>
        </w:rPr>
        <w:br/>
        <w:t>any instruction of sanity and health from any tradi-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tion of wisdom—the point at which they </w:t>
      </w:r>
      <w:r w:rsidRPr="003F282E">
        <w:rPr>
          <w:rFonts w:ascii="Times New Roman" w:hAnsi="Times New Roman" w:cs="Times New Roman"/>
          <w:sz w:val="28"/>
          <w:szCs w:val="28"/>
        </w:rPr>
        <w:t>all agree is</w:t>
      </w:r>
      <w:r w:rsidRPr="003F282E">
        <w:rPr>
          <w:rFonts w:ascii="Times New Roman" w:hAnsi="Times New Roman" w:cs="Times New Roman"/>
          <w:sz w:val="28"/>
          <w:szCs w:val="28"/>
        </w:rPr>
        <w:br/>
        <w:t>to let go of holding on to yourself. That’s the way of</w:t>
      </w:r>
      <w:r w:rsidRPr="003F282E">
        <w:rPr>
          <w:rFonts w:ascii="Times New Roman" w:hAnsi="Times New Roman" w:cs="Times New Roman"/>
          <w:sz w:val="28"/>
          <w:szCs w:val="28"/>
        </w:rPr>
        <w:br/>
        <w:t>becoming at home in your world. This is not to say</w:t>
      </w:r>
      <w:r w:rsidRPr="003F282E">
        <w:rPr>
          <w:rFonts w:ascii="Times New Roman" w:hAnsi="Times New Roman" w:cs="Times New Roman"/>
          <w:sz w:val="28"/>
          <w:szCs w:val="28"/>
        </w:rPr>
        <w:br/>
        <w:t>that ego is sin. Ego is not sin. Ego is not something</w:t>
      </w:r>
      <w:r w:rsidRPr="003F282E">
        <w:rPr>
          <w:rFonts w:ascii="Times New Roman" w:hAnsi="Times New Roman" w:cs="Times New Roman"/>
          <w:sz w:val="28"/>
          <w:szCs w:val="28"/>
        </w:rPr>
        <w:br/>
        <w:t>that you get rid of. Ego is something that you come to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63 of 101</w:t>
      </w:r>
      <w:r w:rsidRPr="003F282E">
        <w:rPr>
          <w:rFonts w:ascii="Times New Roman" w:hAnsi="Times New Roman" w:cs="Times New Roman"/>
          <w:sz w:val="28"/>
          <w:szCs w:val="28"/>
        </w:rPr>
        <w:br/>
        <w:t>Bringing All</w:t>
      </w:r>
      <w:r w:rsidRPr="003F282E">
        <w:rPr>
          <w:rFonts w:ascii="Times New Roman" w:hAnsi="Times New Roman" w:cs="Times New Roman"/>
          <w:sz w:val="28"/>
          <w:szCs w:val="28"/>
        </w:rPr>
        <w:t xml:space="preserve"> That We Meet to the Path 65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know—something that you befriend by not acting</w:t>
      </w:r>
      <w:r w:rsidRPr="003F282E">
        <w:rPr>
          <w:rFonts w:ascii="Times New Roman" w:hAnsi="Times New Roman" w:cs="Times New Roman"/>
          <w:sz w:val="28"/>
          <w:szCs w:val="28"/>
        </w:rPr>
        <w:br/>
        <w:t>out or repressing all the feelings that you feel.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Whether we're talking about the painful interna-</w:t>
      </w:r>
      <w:r w:rsidRPr="003F282E">
        <w:rPr>
          <w:rFonts w:ascii="Times New Roman" w:hAnsi="Times New Roman" w:cs="Times New Roman"/>
          <w:sz w:val="28"/>
          <w:szCs w:val="28"/>
        </w:rPr>
        <w:br/>
        <w:t>tional situation or our painful domestic situation, the</w:t>
      </w:r>
      <w:r w:rsidRPr="003F282E">
        <w:rPr>
          <w:rFonts w:ascii="Times New Roman" w:hAnsi="Times New Roman" w:cs="Times New Roman"/>
          <w:sz w:val="28"/>
          <w:szCs w:val="28"/>
        </w:rPr>
        <w:br/>
        <w:t>pain is a result of wha</w:t>
      </w:r>
      <w:r w:rsidRPr="003F282E">
        <w:rPr>
          <w:rFonts w:ascii="Times New Roman" w:hAnsi="Times New Roman" w:cs="Times New Roman"/>
          <w:sz w:val="28"/>
          <w:szCs w:val="28"/>
        </w:rPr>
        <w:t>t's called ego clinging, of want-</w:t>
      </w:r>
      <w:r w:rsidRPr="003F282E">
        <w:rPr>
          <w:rFonts w:ascii="Times New Roman" w:hAnsi="Times New Roman" w:cs="Times New Roman"/>
          <w:sz w:val="28"/>
          <w:szCs w:val="28"/>
        </w:rPr>
        <w:br/>
        <w:t>ing things to work out on our own terms, of wanting</w:t>
      </w:r>
      <w:r w:rsidRPr="003F282E">
        <w:rPr>
          <w:rFonts w:ascii="Times New Roman" w:hAnsi="Times New Roman" w:cs="Times New Roman"/>
          <w:sz w:val="28"/>
          <w:szCs w:val="28"/>
        </w:rPr>
        <w:br/>
        <w:t>“me-victorious.”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Ego is like a room of your own, a room with a view,</w:t>
      </w:r>
      <w:r w:rsidRPr="003F282E">
        <w:rPr>
          <w:rFonts w:ascii="Times New Roman" w:hAnsi="Times New Roman" w:cs="Times New Roman"/>
          <w:sz w:val="28"/>
          <w:szCs w:val="28"/>
        </w:rPr>
        <w:br/>
        <w:t>with the temperature and the smells and the music</w:t>
      </w:r>
      <w:r w:rsidRPr="003F282E">
        <w:rPr>
          <w:rFonts w:ascii="Times New Roman" w:hAnsi="Times New Roman" w:cs="Times New Roman"/>
          <w:sz w:val="28"/>
          <w:szCs w:val="28"/>
        </w:rPr>
        <w:br/>
        <w:t>that you like. You want it your own way. You'd jus</w:t>
      </w:r>
      <w:r w:rsidRPr="003F282E">
        <w:rPr>
          <w:rFonts w:ascii="Times New Roman" w:hAnsi="Times New Roman" w:cs="Times New Roman"/>
          <w:sz w:val="28"/>
          <w:szCs w:val="28"/>
        </w:rPr>
        <w:t>t like</w:t>
      </w:r>
      <w:r w:rsidRPr="003F282E">
        <w:rPr>
          <w:rFonts w:ascii="Times New Roman" w:hAnsi="Times New Roman" w:cs="Times New Roman"/>
          <w:sz w:val="28"/>
          <w:szCs w:val="28"/>
        </w:rPr>
        <w:br/>
        <w:t>to have a little peace; you'd like to have a little happi-</w:t>
      </w:r>
      <w:r w:rsidRPr="003F282E">
        <w:rPr>
          <w:rFonts w:ascii="Times New Roman" w:hAnsi="Times New Roman" w:cs="Times New Roman"/>
          <w:sz w:val="28"/>
          <w:szCs w:val="28"/>
        </w:rPr>
        <w:br/>
        <w:t>ness, you know, just “gimme a break!”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But the more you think that way, the more you try</w:t>
      </w:r>
      <w:r w:rsidRPr="003F282E">
        <w:rPr>
          <w:rFonts w:ascii="Times New Roman" w:hAnsi="Times New Roman" w:cs="Times New Roman"/>
          <w:sz w:val="28"/>
          <w:szCs w:val="28"/>
        </w:rPr>
        <w:br/>
        <w:t>to get life to come out so that it will always suit you,</w:t>
      </w:r>
      <w:r w:rsidRPr="003F282E">
        <w:rPr>
          <w:rFonts w:ascii="Times New Roman" w:hAnsi="Times New Roman" w:cs="Times New Roman"/>
          <w:sz w:val="28"/>
          <w:szCs w:val="28"/>
        </w:rPr>
        <w:br/>
        <w:t>the more your fear of other people and what'</w:t>
      </w:r>
      <w:r w:rsidRPr="003F282E">
        <w:rPr>
          <w:rFonts w:ascii="Times New Roman" w:hAnsi="Times New Roman" w:cs="Times New Roman"/>
          <w:sz w:val="28"/>
          <w:szCs w:val="28"/>
        </w:rPr>
        <w:t>s outside</w:t>
      </w:r>
      <w:r w:rsidRPr="003F282E">
        <w:rPr>
          <w:rFonts w:ascii="Times New Roman" w:hAnsi="Times New Roman" w:cs="Times New Roman"/>
          <w:sz w:val="28"/>
          <w:szCs w:val="28"/>
        </w:rPr>
        <w:br/>
        <w:t>your room grows. Rather than becoming more re-</w:t>
      </w:r>
      <w:r w:rsidRPr="003F282E">
        <w:rPr>
          <w:rFonts w:ascii="Times New Roman" w:hAnsi="Times New Roman" w:cs="Times New Roman"/>
          <w:sz w:val="28"/>
          <w:szCs w:val="28"/>
        </w:rPr>
        <w:br/>
        <w:t>laxed, you start pulling down the shades and locking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the door. When you do go out, you find the experi-</w:t>
      </w:r>
      <w:r w:rsidRPr="003F282E">
        <w:rPr>
          <w:rFonts w:ascii="Times New Roman" w:hAnsi="Times New Roman" w:cs="Times New Roman"/>
          <w:sz w:val="28"/>
          <w:szCs w:val="28"/>
        </w:rPr>
        <w:br/>
        <w:t>ence more and more unsettling and disagreeable. You</w:t>
      </w:r>
      <w:r w:rsidRPr="003F282E">
        <w:rPr>
          <w:rFonts w:ascii="Times New Roman" w:hAnsi="Times New Roman" w:cs="Times New Roman"/>
          <w:sz w:val="28"/>
          <w:szCs w:val="28"/>
        </w:rPr>
        <w:br/>
        <w:t>become touchier, more fearful, more irritab</w:t>
      </w:r>
      <w:r w:rsidRPr="003F282E">
        <w:rPr>
          <w:rFonts w:ascii="Times New Roman" w:hAnsi="Times New Roman" w:cs="Times New Roman"/>
          <w:sz w:val="28"/>
          <w:szCs w:val="28"/>
        </w:rPr>
        <w:t>le than</w:t>
      </w:r>
      <w:r w:rsidRPr="003F282E">
        <w:rPr>
          <w:rFonts w:ascii="Times New Roman" w:hAnsi="Times New Roman" w:cs="Times New Roman"/>
          <w:sz w:val="28"/>
          <w:szCs w:val="28"/>
        </w:rPr>
        <w:br/>
        <w:t>ever. The more you just try to get it your way, the less</w:t>
      </w:r>
      <w:r w:rsidRPr="003F282E">
        <w:rPr>
          <w:rFonts w:ascii="Times New Roman" w:hAnsi="Times New Roman" w:cs="Times New Roman"/>
          <w:sz w:val="28"/>
          <w:szCs w:val="28"/>
        </w:rPr>
        <w:br/>
        <w:t>you feel at home.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‘To begin to develop compassion for yourself and</w:t>
      </w:r>
      <w:r w:rsidRPr="003F282E">
        <w:rPr>
          <w:rFonts w:ascii="Times New Roman" w:hAnsi="Times New Roman" w:cs="Times New Roman"/>
          <w:sz w:val="28"/>
          <w:szCs w:val="28"/>
        </w:rPr>
        <w:br/>
        <w:t>others, you have to unlock the door. You don’t open it</w:t>
      </w:r>
      <w:r w:rsidRPr="003F282E">
        <w:rPr>
          <w:rFonts w:ascii="Times New Roman" w:hAnsi="Times New Roman" w:cs="Times New Roman"/>
          <w:sz w:val="28"/>
          <w:szCs w:val="28"/>
        </w:rPr>
        <w:br/>
        <w:t>yet, because you have to work with your fear that</w:t>
      </w:r>
      <w:r w:rsidRPr="003F282E">
        <w:rPr>
          <w:rFonts w:ascii="Times New Roman" w:hAnsi="Times New Roman" w:cs="Times New Roman"/>
          <w:sz w:val="28"/>
          <w:szCs w:val="28"/>
        </w:rPr>
        <w:br/>
        <w:t>somebody you don’t</w:t>
      </w:r>
      <w:r w:rsidRPr="003F282E">
        <w:rPr>
          <w:rFonts w:ascii="Times New Roman" w:hAnsi="Times New Roman" w:cs="Times New Roman"/>
          <w:sz w:val="28"/>
          <w:szCs w:val="28"/>
        </w:rPr>
        <w:t xml:space="preserve"> like might come in. Then as you</w:t>
      </w:r>
      <w:r w:rsidRPr="003F282E">
        <w:rPr>
          <w:rFonts w:ascii="Times New Roman" w:hAnsi="Times New Roman" w:cs="Times New Roman"/>
          <w:sz w:val="28"/>
          <w:szCs w:val="28"/>
        </w:rPr>
        <w:br/>
        <w:t>begin to relax and befriend those feelings, you begin</w:t>
      </w:r>
      <w:r w:rsidRPr="003F282E">
        <w:rPr>
          <w:rFonts w:ascii="Times New Roman" w:hAnsi="Times New Roman" w:cs="Times New Roman"/>
          <w:sz w:val="28"/>
          <w:szCs w:val="28"/>
        </w:rPr>
        <w:br/>
        <w:t>to open it. Sure enough, in come the music and the</w:t>
      </w:r>
      <w:r w:rsidRPr="003F282E">
        <w:rPr>
          <w:rFonts w:ascii="Times New Roman" w:hAnsi="Times New Roman" w:cs="Times New Roman"/>
          <w:sz w:val="28"/>
          <w:szCs w:val="28"/>
        </w:rPr>
        <w:br/>
        <w:t>smells that you don't like. Sure enough, someone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64 of 101</w:t>
      </w:r>
      <w:r w:rsidRPr="003F282E">
        <w:rPr>
          <w:rFonts w:ascii="Times New Roman" w:hAnsi="Times New Roman" w:cs="Times New Roman"/>
          <w:sz w:val="28"/>
          <w:szCs w:val="28"/>
        </w:rPr>
        <w:br/>
        <w:t>66 Bringing All That We Meet to the Path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puts a foot</w:t>
      </w:r>
      <w:r w:rsidRPr="003F282E">
        <w:rPr>
          <w:rFonts w:ascii="Times New Roman" w:hAnsi="Times New Roman" w:cs="Times New Roman"/>
          <w:sz w:val="28"/>
          <w:szCs w:val="28"/>
        </w:rPr>
        <w:t xml:space="preserve"> in and tells you you should be a different</w:t>
      </w:r>
      <w:r w:rsidRPr="003F282E">
        <w:rPr>
          <w:rFonts w:ascii="Times New Roman" w:hAnsi="Times New Roman" w:cs="Times New Roman"/>
          <w:sz w:val="28"/>
          <w:szCs w:val="28"/>
        </w:rPr>
        <w:br/>
        <w:t>religion or vote for someone you don't like or give</w:t>
      </w:r>
      <w:r w:rsidRPr="003F282E">
        <w:rPr>
          <w:rFonts w:ascii="Times New Roman" w:hAnsi="Times New Roman" w:cs="Times New Roman"/>
          <w:sz w:val="28"/>
          <w:szCs w:val="28"/>
        </w:rPr>
        <w:br/>
        <w:t>money that you don't want to give.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Now you begin to relate with those feelings. You</w:t>
      </w:r>
      <w:r w:rsidRPr="003F282E">
        <w:rPr>
          <w:rFonts w:ascii="Times New Roman" w:hAnsi="Times New Roman" w:cs="Times New Roman"/>
          <w:sz w:val="28"/>
          <w:szCs w:val="28"/>
        </w:rPr>
        <w:br/>
        <w:t>develop some compassion, connecting with the soft</w:t>
      </w:r>
      <w:r w:rsidRPr="003F282E">
        <w:rPr>
          <w:rFonts w:ascii="Times New Roman" w:hAnsi="Times New Roman" w:cs="Times New Roman"/>
          <w:sz w:val="28"/>
          <w:szCs w:val="28"/>
        </w:rPr>
        <w:br/>
        <w:t>spot. You relate with wha</w:t>
      </w:r>
      <w:r w:rsidRPr="003F282E">
        <w:rPr>
          <w:rFonts w:ascii="Times New Roman" w:hAnsi="Times New Roman" w:cs="Times New Roman"/>
          <w:sz w:val="28"/>
          <w:szCs w:val="28"/>
        </w:rPr>
        <w:t>t begins to happen when</w:t>
      </w:r>
      <w:r w:rsidRPr="003F282E">
        <w:rPr>
          <w:rFonts w:ascii="Times New Roman" w:hAnsi="Times New Roman" w:cs="Times New Roman"/>
          <w:sz w:val="28"/>
          <w:szCs w:val="28"/>
        </w:rPr>
        <w:br/>
        <w:t>you're not protecting yourself so much. Then gradu-</w:t>
      </w:r>
      <w:r w:rsidRPr="003F282E">
        <w:rPr>
          <w:rFonts w:ascii="Times New Roman" w:hAnsi="Times New Roman" w:cs="Times New Roman"/>
          <w:sz w:val="28"/>
          <w:szCs w:val="28"/>
        </w:rPr>
        <w:br/>
        <w:t>ally, like Ishi, you become more curious than afraid.</w:t>
      </w:r>
      <w:r w:rsidRPr="003F282E">
        <w:rPr>
          <w:rFonts w:ascii="Times New Roman" w:hAnsi="Times New Roman" w:cs="Times New Roman"/>
          <w:sz w:val="28"/>
          <w:szCs w:val="28"/>
        </w:rPr>
        <w:br/>
        <w:t>To be fearless isn't really to overcome fear, it’s to</w:t>
      </w:r>
      <w:r w:rsidRPr="003F282E">
        <w:rPr>
          <w:rFonts w:ascii="Times New Roman" w:hAnsi="Times New Roman" w:cs="Times New Roman"/>
          <w:sz w:val="28"/>
          <w:szCs w:val="28"/>
        </w:rPr>
        <w:br/>
        <w:t>come to know its nature. Just open the door more and</w:t>
      </w:r>
      <w:r w:rsidRPr="003F282E">
        <w:rPr>
          <w:rFonts w:ascii="Times New Roman" w:hAnsi="Times New Roman" w:cs="Times New Roman"/>
          <w:sz w:val="28"/>
          <w:szCs w:val="28"/>
        </w:rPr>
        <w:br/>
        <w:t>more and at some po</w:t>
      </w:r>
      <w:r w:rsidRPr="003F282E">
        <w:rPr>
          <w:rFonts w:ascii="Times New Roman" w:hAnsi="Times New Roman" w:cs="Times New Roman"/>
          <w:sz w:val="28"/>
          <w:szCs w:val="28"/>
        </w:rPr>
        <w:t>int you'll feel capable of inviting</w:t>
      </w:r>
      <w:r w:rsidRPr="003F282E">
        <w:rPr>
          <w:rFonts w:ascii="Times New Roman" w:hAnsi="Times New Roman" w:cs="Times New Roman"/>
          <w:sz w:val="28"/>
          <w:szCs w:val="28"/>
        </w:rPr>
        <w:br/>
        <w:t>all sentient beings as your guests.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It helps to realize that the Nelson Mandelas and</w:t>
      </w:r>
      <w:r w:rsidRPr="003F282E">
        <w:rPr>
          <w:rFonts w:ascii="Times New Roman" w:hAnsi="Times New Roman" w:cs="Times New Roman"/>
          <w:sz w:val="28"/>
          <w:szCs w:val="28"/>
        </w:rPr>
        <w:br/>
        <w:t>Mother Teresas of the world also know how it feels to</w:t>
      </w:r>
      <w:r w:rsidRPr="003F282E">
        <w:rPr>
          <w:rFonts w:ascii="Times New Roman" w:hAnsi="Times New Roman" w:cs="Times New Roman"/>
          <w:sz w:val="28"/>
          <w:szCs w:val="28"/>
        </w:rPr>
        <w:br/>
        <w:t>be in a small room with the windows and doors</w:t>
      </w:r>
      <w:r w:rsidRPr="003F282E">
        <w:rPr>
          <w:rFonts w:ascii="Times New Roman" w:hAnsi="Times New Roman" w:cs="Times New Roman"/>
          <w:sz w:val="28"/>
          <w:szCs w:val="28"/>
        </w:rPr>
        <w:br/>
        <w:t>closed. They also know anger and j</w:t>
      </w:r>
      <w:r w:rsidRPr="003F282E">
        <w:rPr>
          <w:rFonts w:ascii="Times New Roman" w:hAnsi="Times New Roman" w:cs="Times New Roman"/>
          <w:sz w:val="28"/>
          <w:szCs w:val="28"/>
        </w:rPr>
        <w:t>ealousy and lone-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liness. They're people who made friends with them-</w:t>
      </w:r>
      <w:r w:rsidRPr="003F282E">
        <w:rPr>
          <w:rFonts w:ascii="Times New Roman" w:hAnsi="Times New Roman" w:cs="Times New Roman"/>
          <w:sz w:val="28"/>
          <w:szCs w:val="28"/>
        </w:rPr>
        <w:br/>
        <w:t>selves and therefore made friends with the world.</w:t>
      </w:r>
      <w:r w:rsidRPr="003F282E">
        <w:rPr>
          <w:rFonts w:ascii="Times New Roman" w:hAnsi="Times New Roman" w:cs="Times New Roman"/>
          <w:sz w:val="28"/>
          <w:szCs w:val="28"/>
        </w:rPr>
        <w:br/>
        <w:t>They're people who developed the bravery to be able</w:t>
      </w:r>
      <w:r w:rsidRPr="003F282E">
        <w:rPr>
          <w:rFonts w:ascii="Times New Roman" w:hAnsi="Times New Roman" w:cs="Times New Roman"/>
          <w:sz w:val="28"/>
          <w:szCs w:val="28"/>
        </w:rPr>
        <w:br/>
        <w:t>to relate to the shaky, tender, fearful feelings in their</w:t>
      </w:r>
      <w:r w:rsidRPr="003F282E">
        <w:rPr>
          <w:rFonts w:ascii="Times New Roman" w:hAnsi="Times New Roman" w:cs="Times New Roman"/>
          <w:sz w:val="28"/>
          <w:szCs w:val="28"/>
        </w:rPr>
        <w:br/>
        <w:t>own hearts and therefore ar</w:t>
      </w:r>
      <w:r w:rsidRPr="003F282E">
        <w:rPr>
          <w:rFonts w:ascii="Times New Roman" w:hAnsi="Times New Roman" w:cs="Times New Roman"/>
          <w:sz w:val="28"/>
          <w:szCs w:val="28"/>
        </w:rPr>
        <w:t>e no longer afraid of those</w:t>
      </w:r>
      <w:r w:rsidRPr="003F282E">
        <w:rPr>
          <w:rFonts w:ascii="Times New Roman" w:hAnsi="Times New Roman" w:cs="Times New Roman"/>
          <w:sz w:val="28"/>
          <w:szCs w:val="28"/>
        </w:rPr>
        <w:br/>
        <w:t>feelings when they are triggered by the outside world.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When you begin to practice this way, you’re so</w:t>
      </w:r>
      <w:r w:rsidRPr="003F282E">
        <w:rPr>
          <w:rFonts w:ascii="Times New Roman" w:hAnsi="Times New Roman" w:cs="Times New Roman"/>
          <w:sz w:val="28"/>
          <w:szCs w:val="28"/>
        </w:rPr>
        <w:br/>
        <w:t>honest about what you're feeling that it begins to cre-</w:t>
      </w:r>
      <w:r w:rsidRPr="003F282E">
        <w:rPr>
          <w:rFonts w:ascii="Times New Roman" w:hAnsi="Times New Roman" w:cs="Times New Roman"/>
          <w:sz w:val="28"/>
          <w:szCs w:val="28"/>
        </w:rPr>
        <w:br/>
        <w:t>ate a sense of understanding other people as well. A</w:t>
      </w:r>
      <w:r w:rsidRPr="003F282E">
        <w:rPr>
          <w:rFonts w:ascii="Times New Roman" w:hAnsi="Times New Roman" w:cs="Times New Roman"/>
          <w:sz w:val="28"/>
          <w:szCs w:val="28"/>
        </w:rPr>
        <w:br/>
        <w:t>young man told t</w:t>
      </w:r>
      <w:r w:rsidRPr="003F282E">
        <w:rPr>
          <w:rFonts w:ascii="Times New Roman" w:hAnsi="Times New Roman" w:cs="Times New Roman"/>
          <w:sz w:val="28"/>
          <w:szCs w:val="28"/>
        </w:rPr>
        <w:t>his story in a discussion group dur-</w:t>
      </w:r>
      <w:r w:rsidRPr="003F282E">
        <w:rPr>
          <w:rFonts w:ascii="Times New Roman" w:hAnsi="Times New Roman" w:cs="Times New Roman"/>
          <w:sz w:val="28"/>
          <w:szCs w:val="28"/>
        </w:rPr>
        <w:br/>
        <w:t>ing a lojong training weekend. He had gone into a bar</w:t>
      </w:r>
      <w:r w:rsidRPr="003F282E">
        <w:rPr>
          <w:rFonts w:ascii="Times New Roman" w:hAnsi="Times New Roman" w:cs="Times New Roman"/>
          <w:sz w:val="28"/>
          <w:szCs w:val="28"/>
        </w:rPr>
        <w:br/>
        <w:t>in Los Angeles to play pool. Before starting to play, he</w:t>
      </w:r>
      <w:r w:rsidRPr="003F282E">
        <w:rPr>
          <w:rFonts w:ascii="Times New Roman" w:hAnsi="Times New Roman" w:cs="Times New Roman"/>
          <w:sz w:val="28"/>
          <w:szCs w:val="28"/>
        </w:rPr>
        <w:br/>
        <w:t>put his brand-new leather jacket down on a chair.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65 of 101</w:t>
      </w:r>
      <w:r w:rsidRPr="003F282E">
        <w:rPr>
          <w:rFonts w:ascii="Times New Roman" w:hAnsi="Times New Roman" w:cs="Times New Roman"/>
          <w:sz w:val="28"/>
          <w:szCs w:val="28"/>
        </w:rPr>
        <w:br/>
        <w:t>Bringing All That We Meet to the Path 67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t>When he finished playing, it wasn’t there. The four</w:t>
      </w:r>
      <w:r w:rsidRPr="003F282E">
        <w:rPr>
          <w:rFonts w:ascii="Times New Roman" w:hAnsi="Times New Roman" w:cs="Times New Roman"/>
          <w:sz w:val="28"/>
          <w:szCs w:val="28"/>
        </w:rPr>
        <w:br/>
        <w:t>other people in the bar were just sitting there looking</w:t>
      </w:r>
      <w:r w:rsidRPr="003F282E">
        <w:rPr>
          <w:rFonts w:ascii="Times New Roman" w:hAnsi="Times New Roman" w:cs="Times New Roman"/>
          <w:sz w:val="28"/>
          <w:szCs w:val="28"/>
        </w:rPr>
        <w:br/>
        <w:t>at him with big smug smiles on their faces. They were</w:t>
      </w:r>
      <w:r w:rsidRPr="003F282E">
        <w:rPr>
          <w:rFonts w:ascii="Times New Roman" w:hAnsi="Times New Roman" w:cs="Times New Roman"/>
          <w:sz w:val="28"/>
          <w:szCs w:val="28"/>
        </w:rPr>
        <w:br/>
        <w:t>really big guys. He felt extremely small and power-</w:t>
      </w:r>
      <w:r w:rsidRPr="003F282E">
        <w:rPr>
          <w:rFonts w:ascii="Times New Roman" w:hAnsi="Times New Roman" w:cs="Times New Roman"/>
          <w:sz w:val="28"/>
          <w:szCs w:val="28"/>
        </w:rPr>
        <w:br/>
        <w:t>less. He knew that they had taken his jack</w:t>
      </w:r>
      <w:r w:rsidRPr="003F282E">
        <w:rPr>
          <w:rFonts w:ascii="Times New Roman" w:hAnsi="Times New Roman" w:cs="Times New Roman"/>
          <w:sz w:val="28"/>
          <w:szCs w:val="28"/>
        </w:rPr>
        <w:t>et and that</w:t>
      </w:r>
      <w:r w:rsidRPr="003F282E">
        <w:rPr>
          <w:rFonts w:ascii="Times New Roman" w:hAnsi="Times New Roman" w:cs="Times New Roman"/>
          <w:sz w:val="28"/>
          <w:szCs w:val="28"/>
        </w:rPr>
        <w:br/>
        <w:t>it wouldn’t be wise to confront them because he was</w:t>
      </w:r>
      <w:r w:rsidRPr="003F282E">
        <w:rPr>
          <w:rFonts w:ascii="Times New Roman" w:hAnsi="Times New Roman" w:cs="Times New Roman"/>
          <w:sz w:val="28"/>
          <w:szCs w:val="28"/>
        </w:rPr>
        <w:br/>
        <w:t>small and outnumbered. He felt humiliated and</w:t>
      </w:r>
      <w:r w:rsidRPr="003F282E">
        <w:rPr>
          <w:rFonts w:ascii="Times New Roman" w:hAnsi="Times New Roman" w:cs="Times New Roman"/>
          <w:sz w:val="28"/>
          <w:szCs w:val="28"/>
        </w:rPr>
        <w:br/>
        <w:t>helpless.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Then, as a result of having worked with this prac-</w:t>
      </w:r>
      <w:r w:rsidRPr="003F282E">
        <w:rPr>
          <w:rFonts w:ascii="Times New Roman" w:hAnsi="Times New Roman" w:cs="Times New Roman"/>
          <w:sz w:val="28"/>
          <w:szCs w:val="28"/>
        </w:rPr>
        <w:br/>
        <w:t>tice, it occurred to him that he could feel empathy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for people in the world who had </w:t>
      </w:r>
      <w:r w:rsidRPr="003F282E">
        <w:rPr>
          <w:rFonts w:ascii="Times New Roman" w:hAnsi="Times New Roman" w:cs="Times New Roman"/>
          <w:sz w:val="28"/>
          <w:szCs w:val="28"/>
        </w:rPr>
        <w:t>been laughed at,</w:t>
      </w:r>
      <w:r w:rsidRPr="003F282E">
        <w:rPr>
          <w:rFonts w:ascii="Times New Roman" w:hAnsi="Times New Roman" w:cs="Times New Roman"/>
          <w:sz w:val="28"/>
          <w:szCs w:val="28"/>
        </w:rPr>
        <w:br/>
        <w:t>scorned, and spat upon because of their religion or</w:t>
      </w:r>
      <w:r w:rsidRPr="003F282E">
        <w:rPr>
          <w:rFonts w:ascii="Times New Roman" w:hAnsi="Times New Roman" w:cs="Times New Roman"/>
          <w:sz w:val="28"/>
          <w:szCs w:val="28"/>
        </w:rPr>
        <w:br/>
        <w:t>the color of their skin or their gender or their sexual</w:t>
      </w:r>
      <w:r w:rsidRPr="003F282E">
        <w:rPr>
          <w:rFonts w:ascii="Times New Roman" w:hAnsi="Times New Roman" w:cs="Times New Roman"/>
          <w:sz w:val="28"/>
          <w:szCs w:val="28"/>
        </w:rPr>
        <w:br/>
        <w:t>orientation or their nationality, or for whatever rea-</w:t>
      </w:r>
      <w:r w:rsidRPr="003F282E">
        <w:rPr>
          <w:rFonts w:ascii="Times New Roman" w:hAnsi="Times New Roman" w:cs="Times New Roman"/>
          <w:sz w:val="28"/>
          <w:szCs w:val="28"/>
        </w:rPr>
        <w:br/>
        <w:t>son. He found himself empathizing with all the peo-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ple throughout time who </w:t>
      </w:r>
      <w:r w:rsidRPr="003F282E">
        <w:rPr>
          <w:rFonts w:ascii="Times New Roman" w:hAnsi="Times New Roman" w:cs="Times New Roman"/>
          <w:sz w:val="28"/>
          <w:szCs w:val="28"/>
        </w:rPr>
        <w:t>had found themselves in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humiliating situations. It was a profound experience</w:t>
      </w:r>
      <w:r w:rsidRPr="003F282E">
        <w:rPr>
          <w:rFonts w:ascii="Times New Roman" w:hAnsi="Times New Roman" w:cs="Times New Roman"/>
          <w:sz w:val="28"/>
          <w:szCs w:val="28"/>
        </w:rPr>
        <w:br/>
        <w:t>for him. It didn’t get him his jacket back; it didn’t</w:t>
      </w:r>
      <w:r w:rsidRPr="003F282E">
        <w:rPr>
          <w:rFonts w:ascii="Times New Roman" w:hAnsi="Times New Roman" w:cs="Times New Roman"/>
          <w:sz w:val="28"/>
          <w:szCs w:val="28"/>
        </w:rPr>
        <w:br/>
        <w:t>solve anything. But it opened his heart to a lot of peo-</w:t>
      </w:r>
      <w:r w:rsidRPr="003F282E">
        <w:rPr>
          <w:rFonts w:ascii="Times New Roman" w:hAnsi="Times New Roman" w:cs="Times New Roman"/>
          <w:sz w:val="28"/>
          <w:szCs w:val="28"/>
        </w:rPr>
        <w:br/>
        <w:t>ple with whom he had not before had any sense of</w:t>
      </w:r>
      <w:r w:rsidRPr="003F282E">
        <w:rPr>
          <w:rFonts w:ascii="Times New Roman" w:hAnsi="Times New Roman" w:cs="Times New Roman"/>
          <w:sz w:val="28"/>
          <w:szCs w:val="28"/>
        </w:rPr>
        <w:br/>
        <w:t>shared experience.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This is where the heart comes from in this prac-</w:t>
      </w:r>
      <w:r w:rsidRPr="003F282E">
        <w:rPr>
          <w:rFonts w:ascii="Times New Roman" w:hAnsi="Times New Roman" w:cs="Times New Roman"/>
          <w:sz w:val="28"/>
          <w:szCs w:val="28"/>
        </w:rPr>
        <w:br/>
        <w:t>tice, where the sense of gratitude and appreciation</w:t>
      </w:r>
      <w:r w:rsidRPr="003F282E">
        <w:rPr>
          <w:rFonts w:ascii="Times New Roman" w:hAnsi="Times New Roman" w:cs="Times New Roman"/>
          <w:sz w:val="28"/>
          <w:szCs w:val="28"/>
        </w:rPr>
        <w:br/>
        <w:t>for our life comes from. We become part of a lineage</w:t>
      </w:r>
      <w:r w:rsidRPr="003F282E">
        <w:rPr>
          <w:rFonts w:ascii="Times New Roman" w:hAnsi="Times New Roman" w:cs="Times New Roman"/>
          <w:sz w:val="28"/>
          <w:szCs w:val="28"/>
        </w:rPr>
        <w:br/>
        <w:t>of people who have cultivated their bravery through-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out history, people who, against enormous odds, </w:t>
      </w:r>
      <w:r w:rsidRPr="003F282E">
        <w:rPr>
          <w:rFonts w:ascii="Times New Roman" w:hAnsi="Times New Roman" w:cs="Times New Roman"/>
          <w:sz w:val="28"/>
          <w:szCs w:val="28"/>
        </w:rPr>
        <w:t>have</w:t>
      </w:r>
      <w:r w:rsidRPr="003F282E">
        <w:rPr>
          <w:rFonts w:ascii="Times New Roman" w:hAnsi="Times New Roman" w:cs="Times New Roman"/>
          <w:sz w:val="28"/>
          <w:szCs w:val="28"/>
        </w:rPr>
        <w:br/>
        <w:t>stayed open to great difficulties and painful situa-</w:t>
      </w:r>
      <w:r w:rsidRPr="003F282E">
        <w:rPr>
          <w:rFonts w:ascii="Times New Roman" w:hAnsi="Times New Roman" w:cs="Times New Roman"/>
          <w:sz w:val="28"/>
          <w:szCs w:val="28"/>
        </w:rPr>
        <w:br/>
        <w:t>tions and transformed them into the path of awaken-</w:t>
      </w:r>
      <w:r w:rsidRPr="003F282E">
        <w:rPr>
          <w:rFonts w:ascii="Times New Roman" w:hAnsi="Times New Roman" w:cs="Times New Roman"/>
          <w:sz w:val="28"/>
          <w:szCs w:val="28"/>
        </w:rPr>
        <w:br/>
        <w:t>ing. We will fall flat on our faces again and again, we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66 of 101</w:t>
      </w:r>
      <w:r w:rsidRPr="003F282E">
        <w:rPr>
          <w:rFonts w:ascii="Times New Roman" w:hAnsi="Times New Roman" w:cs="Times New Roman"/>
          <w:sz w:val="28"/>
          <w:szCs w:val="28"/>
        </w:rPr>
        <w:br/>
        <w:t>68 Bringing All That We Meet to the Path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will continue to feel inadequate</w:t>
      </w:r>
      <w:r w:rsidRPr="003F282E">
        <w:rPr>
          <w:rFonts w:ascii="Times New Roman" w:hAnsi="Times New Roman" w:cs="Times New Roman"/>
          <w:sz w:val="28"/>
          <w:szCs w:val="28"/>
        </w:rPr>
        <w:t>, and we can use</w:t>
      </w:r>
      <w:r w:rsidRPr="003F282E">
        <w:rPr>
          <w:rFonts w:ascii="Times New Roman" w:hAnsi="Times New Roman" w:cs="Times New Roman"/>
          <w:sz w:val="28"/>
          <w:szCs w:val="28"/>
        </w:rPr>
        <w:br/>
        <w:t>these experiences to wake up, just as they did. The</w:t>
      </w:r>
      <w:r w:rsidRPr="003F282E">
        <w:rPr>
          <w:rFonts w:ascii="Times New Roman" w:hAnsi="Times New Roman" w:cs="Times New Roman"/>
          <w:sz w:val="28"/>
          <w:szCs w:val="28"/>
        </w:rPr>
        <w:br/>
        <w:t>lojong teachings give us the means to connect with</w:t>
      </w:r>
      <w:r w:rsidRPr="003F282E">
        <w:rPr>
          <w:rFonts w:ascii="Times New Roman" w:hAnsi="Times New Roman" w:cs="Times New Roman"/>
          <w:sz w:val="28"/>
          <w:szCs w:val="28"/>
        </w:rPr>
        <w:br/>
        <w:t>the power of our lineage, the lineage of gentle war-</w:t>
      </w:r>
      <w:r w:rsidRPr="003F282E">
        <w:rPr>
          <w:rFonts w:ascii="Times New Roman" w:hAnsi="Times New Roman" w:cs="Times New Roman"/>
          <w:sz w:val="28"/>
          <w:szCs w:val="28"/>
        </w:rPr>
        <w:br/>
        <w:t>riorship.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67 of 101</w:t>
      </w:r>
      <w:r w:rsidRPr="003F282E">
        <w:rPr>
          <w:rFonts w:ascii="Times New Roman" w:hAnsi="Times New Roman" w:cs="Times New Roman"/>
          <w:sz w:val="28"/>
          <w:szCs w:val="28"/>
        </w:rPr>
        <w:br/>
        <w:t>8</w:t>
      </w:r>
      <w:r w:rsidRPr="003F282E">
        <w:rPr>
          <w:rFonts w:ascii="Times New Roman" w:hAnsi="Times New Roman" w:cs="Times New Roman"/>
          <w:sz w:val="28"/>
          <w:szCs w:val="28"/>
        </w:rPr>
        <w:br/>
        <w:t>Drive All Blames into One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‘D LIKE TO TALK A BIT about </w:t>
      </w:r>
      <w:r w:rsidRPr="003F282E">
        <w:rPr>
          <w:rFonts w:ascii="Times New Roman" w:hAnsi="Times New Roman" w:cs="Times New Roman"/>
          <w:sz w:val="28"/>
          <w:szCs w:val="28"/>
        </w:rPr>
        <w:t>another slogan,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“Drive all blames into one.” When we say, as ina</w:t>
      </w:r>
      <w:r w:rsidRPr="003F282E">
        <w:rPr>
          <w:rFonts w:ascii="Times New Roman" w:hAnsi="Times New Roman" w:cs="Times New Roman"/>
          <w:sz w:val="28"/>
          <w:szCs w:val="28"/>
        </w:rPr>
        <w:br/>
        <w:t>previous slogan, “When the world is filled with evil,”</w:t>
      </w:r>
      <w:r w:rsidRPr="003F282E">
        <w:rPr>
          <w:rFonts w:ascii="Times New Roman" w:hAnsi="Times New Roman" w:cs="Times New Roman"/>
          <w:sz w:val="28"/>
          <w:szCs w:val="28"/>
        </w:rPr>
        <w:br/>
        <w:t>we mean, “When the world is filled with the results</w:t>
      </w:r>
      <w:r w:rsidRPr="003F282E">
        <w:rPr>
          <w:rFonts w:ascii="Times New Roman" w:hAnsi="Times New Roman" w:cs="Times New Roman"/>
          <w:sz w:val="28"/>
          <w:szCs w:val="28"/>
        </w:rPr>
        <w:br/>
        <w:t>of ego clinging.” When the world is filled with ego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clinging or with attachment to </w:t>
      </w:r>
      <w:r w:rsidRPr="003F282E">
        <w:rPr>
          <w:rFonts w:ascii="Times New Roman" w:hAnsi="Times New Roman" w:cs="Times New Roman"/>
          <w:sz w:val="28"/>
          <w:szCs w:val="28"/>
        </w:rPr>
        <w:t>a particular outcome,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there is a lot of pain. But these painful situations</w:t>
      </w:r>
      <w:r w:rsidRPr="003F282E">
        <w:rPr>
          <w:rFonts w:ascii="Times New Roman" w:hAnsi="Times New Roman" w:cs="Times New Roman"/>
          <w:sz w:val="28"/>
          <w:szCs w:val="28"/>
        </w:rPr>
        <w:br/>
        <w:t>can be transformed into the path of bodhi. One of</w:t>
      </w:r>
      <w:r w:rsidRPr="003F282E">
        <w:rPr>
          <w:rFonts w:ascii="Times New Roman" w:hAnsi="Times New Roman" w:cs="Times New Roman"/>
          <w:sz w:val="28"/>
          <w:szCs w:val="28"/>
        </w:rPr>
        <w:br/>
        <w:t>the ways to do that is to drive all blames into one. ‘To</w:t>
      </w:r>
      <w:r w:rsidRPr="003F282E">
        <w:rPr>
          <w:rFonts w:ascii="Times New Roman" w:hAnsi="Times New Roman" w:cs="Times New Roman"/>
          <w:sz w:val="28"/>
          <w:szCs w:val="28"/>
        </w:rPr>
        <w:br/>
        <w:t>see how this works, let’s look at the result of blam-</w:t>
      </w:r>
      <w:r w:rsidRPr="003F282E">
        <w:rPr>
          <w:rFonts w:ascii="Times New Roman" w:hAnsi="Times New Roman" w:cs="Times New Roman"/>
          <w:sz w:val="28"/>
          <w:szCs w:val="28"/>
        </w:rPr>
        <w:br/>
        <w:t>ing others.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 had s</w:t>
      </w:r>
      <w:r w:rsidRPr="003F282E">
        <w:rPr>
          <w:rFonts w:ascii="Times New Roman" w:hAnsi="Times New Roman" w:cs="Times New Roman"/>
          <w:sz w:val="28"/>
          <w:szCs w:val="28"/>
        </w:rPr>
        <w:t>omeone buy me the New York Times on</w:t>
      </w:r>
      <w:r w:rsidRPr="003F282E">
        <w:rPr>
          <w:rFonts w:ascii="Times New Roman" w:hAnsi="Times New Roman" w:cs="Times New Roman"/>
          <w:sz w:val="28"/>
          <w:szCs w:val="28"/>
        </w:rPr>
        <w:br/>
        <w:t>Sunday so I could look at the result of people blam-</w:t>
      </w:r>
      <w:r w:rsidRPr="003F282E">
        <w:rPr>
          <w:rFonts w:ascii="Times New Roman" w:hAnsi="Times New Roman" w:cs="Times New Roman"/>
          <w:sz w:val="28"/>
          <w:szCs w:val="28"/>
        </w:rPr>
        <w:br/>
        <w:t>ing others. In Yugoslavia, there’s a very painful situa-</w:t>
      </w:r>
      <w:r w:rsidRPr="003F282E">
        <w:rPr>
          <w:rFonts w:ascii="Times New Roman" w:hAnsi="Times New Roman" w:cs="Times New Roman"/>
          <w:sz w:val="28"/>
          <w:szCs w:val="28"/>
        </w:rPr>
        <w:br/>
        <w:t>tion. The Croats and the Serbs are murdering each</w:t>
      </w:r>
      <w:r w:rsidRPr="003F282E">
        <w:rPr>
          <w:rFonts w:ascii="Times New Roman" w:hAnsi="Times New Roman" w:cs="Times New Roman"/>
          <w:sz w:val="28"/>
          <w:szCs w:val="28"/>
        </w:rPr>
        <w:br/>
        <w:t>other, raping each other, killing children and old</w:t>
      </w:r>
      <w:r w:rsidRPr="003F282E">
        <w:rPr>
          <w:rFonts w:ascii="Times New Roman" w:hAnsi="Times New Roman" w:cs="Times New Roman"/>
          <w:sz w:val="28"/>
          <w:szCs w:val="28"/>
        </w:rPr>
        <w:br/>
        <w:t>people. I</w:t>
      </w:r>
      <w:r w:rsidRPr="003F282E">
        <w:rPr>
          <w:rFonts w:ascii="Times New Roman" w:hAnsi="Times New Roman" w:cs="Times New Roman"/>
          <w:sz w:val="28"/>
          <w:szCs w:val="28"/>
        </w:rPr>
        <w:t>f you asked someone on either side what</w:t>
      </w:r>
      <w:r w:rsidRPr="003F282E">
        <w:rPr>
          <w:rFonts w:ascii="Times New Roman" w:hAnsi="Times New Roman" w:cs="Times New Roman"/>
          <w:sz w:val="28"/>
          <w:szCs w:val="28"/>
        </w:rPr>
        <w:br/>
        <w:t>they wanted, they would say they just want to be</w:t>
      </w:r>
      <w:r w:rsidRPr="003F282E">
        <w:rPr>
          <w:rFonts w:ascii="Times New Roman" w:hAnsi="Times New Roman" w:cs="Times New Roman"/>
          <w:sz w:val="28"/>
          <w:szCs w:val="28"/>
        </w:rPr>
        <w:br/>
        <w:t>happy. The Serbs just want to be happy. They see the</w:t>
      </w:r>
      <w:r w:rsidRPr="003F282E">
        <w:rPr>
          <w:rFonts w:ascii="Times New Roman" w:hAnsi="Times New Roman" w:cs="Times New Roman"/>
          <w:sz w:val="28"/>
          <w:szCs w:val="28"/>
        </w:rPr>
        <w:br/>
        <w:t>others as enemies and they think the only way to be</w:t>
      </w:r>
      <w:r w:rsidRPr="003F282E">
        <w:rPr>
          <w:rFonts w:ascii="Times New Roman" w:hAnsi="Times New Roman" w:cs="Times New Roman"/>
          <w:sz w:val="28"/>
          <w:szCs w:val="28"/>
        </w:rPr>
        <w:br/>
        <w:t>happy is to eradicate the source of their misery. We</w:t>
      </w:r>
      <w:r w:rsidRPr="003F282E">
        <w:rPr>
          <w:rFonts w:ascii="Times New Roman" w:hAnsi="Times New Roman" w:cs="Times New Roman"/>
          <w:sz w:val="28"/>
          <w:szCs w:val="28"/>
        </w:rPr>
        <w:br/>
        <w:t>all think</w:t>
      </w:r>
      <w:r w:rsidRPr="003F282E">
        <w:rPr>
          <w:rFonts w:ascii="Times New Roman" w:hAnsi="Times New Roman" w:cs="Times New Roman"/>
          <w:sz w:val="28"/>
          <w:szCs w:val="28"/>
        </w:rPr>
        <w:t xml:space="preserve"> this way. And then if you talked to the other</w:t>
      </w:r>
      <w:r w:rsidRPr="003F282E">
        <w:rPr>
          <w:rFonts w:ascii="Times New Roman" w:hAnsi="Times New Roman" w:cs="Times New Roman"/>
          <w:sz w:val="28"/>
          <w:szCs w:val="28"/>
        </w:rPr>
        <w:br/>
        <w:t>side, they would say that they want the same thing.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69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68 of 101</w:t>
      </w:r>
      <w:r w:rsidRPr="003F282E">
        <w:rPr>
          <w:rFonts w:ascii="Times New Roman" w:hAnsi="Times New Roman" w:cs="Times New Roman"/>
          <w:sz w:val="28"/>
          <w:szCs w:val="28"/>
        </w:rPr>
        <w:br/>
        <w:t>70 Drive All Blames into One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This is true in Israel with the Arabs and the Jews.</w:t>
      </w:r>
      <w:r w:rsidRPr="003F282E">
        <w:rPr>
          <w:rFonts w:ascii="Times New Roman" w:hAnsi="Times New Roman" w:cs="Times New Roman"/>
          <w:sz w:val="28"/>
          <w:szCs w:val="28"/>
        </w:rPr>
        <w:br/>
        <w:t>This is true in Northern Ireland with the Protestants</w:t>
      </w:r>
      <w:r w:rsidRPr="003F282E">
        <w:rPr>
          <w:rFonts w:ascii="Times New Roman" w:hAnsi="Times New Roman" w:cs="Times New Roman"/>
          <w:sz w:val="28"/>
          <w:szCs w:val="28"/>
        </w:rPr>
        <w:br/>
        <w:t>a</w:t>
      </w:r>
      <w:r w:rsidRPr="003F282E">
        <w:rPr>
          <w:rFonts w:ascii="Times New Roman" w:hAnsi="Times New Roman" w:cs="Times New Roman"/>
          <w:sz w:val="28"/>
          <w:szCs w:val="28"/>
        </w:rPr>
        <w:t>nd the Catholics. The same is true everywhere, and</w:t>
      </w:r>
      <w:r w:rsidRPr="003F282E">
        <w:rPr>
          <w:rFonts w:ascii="Times New Roman" w:hAnsi="Times New Roman" w:cs="Times New Roman"/>
          <w:sz w:val="28"/>
          <w:szCs w:val="28"/>
        </w:rPr>
        <w:br/>
        <w:t>it’s getting worse. In every corner of the world, the</w:t>
      </w:r>
      <w:r w:rsidRPr="003F282E">
        <w:rPr>
          <w:rFonts w:ascii="Times New Roman" w:hAnsi="Times New Roman" w:cs="Times New Roman"/>
          <w:sz w:val="28"/>
          <w:szCs w:val="28"/>
        </w:rPr>
        <w:br/>
        <w:t>same is true.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When we look at the world in this way we see that</w:t>
      </w:r>
      <w:r w:rsidRPr="003F282E">
        <w:rPr>
          <w:rFonts w:ascii="Times New Roman" w:hAnsi="Times New Roman" w:cs="Times New Roman"/>
          <w:sz w:val="28"/>
          <w:szCs w:val="28"/>
        </w:rPr>
        <w:br/>
        <w:t>it all comes down to the fact that no one is ever en-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couraged to feel the underlying </w:t>
      </w:r>
      <w:r w:rsidRPr="003F282E">
        <w:rPr>
          <w:rFonts w:ascii="Times New Roman" w:hAnsi="Times New Roman" w:cs="Times New Roman"/>
          <w:sz w:val="28"/>
          <w:szCs w:val="28"/>
        </w:rPr>
        <w:t>anxiety, the underly-</w:t>
      </w:r>
      <w:r w:rsidRPr="003F282E">
        <w:rPr>
          <w:rFonts w:ascii="Times New Roman" w:hAnsi="Times New Roman" w:cs="Times New Roman"/>
          <w:sz w:val="28"/>
          <w:szCs w:val="28"/>
        </w:rPr>
        <w:br/>
        <w:t>ing edginess, the underlying soft spot, and therefore</w:t>
      </w:r>
      <w:r w:rsidRPr="003F282E">
        <w:rPr>
          <w:rFonts w:ascii="Times New Roman" w:hAnsi="Times New Roman" w:cs="Times New Roman"/>
          <w:sz w:val="28"/>
          <w:szCs w:val="28"/>
        </w:rPr>
        <w:br/>
        <w:t>we think that blaming others is the only way. Reading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just one newspaper, we can see that blaming others</w:t>
      </w:r>
      <w:r w:rsidRPr="003F282E">
        <w:rPr>
          <w:rFonts w:ascii="Times New Roman" w:hAnsi="Times New Roman" w:cs="Times New Roman"/>
          <w:sz w:val="28"/>
          <w:szCs w:val="28"/>
        </w:rPr>
        <w:br/>
        <w:t>doesn't work.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We have to look at our own lives as well: How are</w:t>
      </w:r>
      <w:r w:rsidRPr="003F282E">
        <w:rPr>
          <w:rFonts w:ascii="Times New Roman" w:hAnsi="Times New Roman" w:cs="Times New Roman"/>
          <w:sz w:val="28"/>
          <w:szCs w:val="28"/>
        </w:rPr>
        <w:br/>
        <w:t>we doing w</w:t>
      </w:r>
      <w:r w:rsidRPr="003F282E">
        <w:rPr>
          <w:rFonts w:ascii="Times New Roman" w:hAnsi="Times New Roman" w:cs="Times New Roman"/>
          <w:sz w:val="28"/>
          <w:szCs w:val="28"/>
        </w:rPr>
        <w:t>ith our Juans and Juanitas? Often they're</w:t>
      </w:r>
      <w:r w:rsidRPr="003F282E">
        <w:rPr>
          <w:rFonts w:ascii="Times New Roman" w:hAnsi="Times New Roman" w:cs="Times New Roman"/>
          <w:sz w:val="28"/>
          <w:szCs w:val="28"/>
        </w:rPr>
        <w:br/>
        <w:t>the people with whom we have the most intimate re-</w:t>
      </w:r>
      <w:r w:rsidRPr="003F282E">
        <w:rPr>
          <w:rFonts w:ascii="Times New Roman" w:hAnsi="Times New Roman" w:cs="Times New Roman"/>
          <w:sz w:val="28"/>
          <w:szCs w:val="28"/>
        </w:rPr>
        <w:br/>
        <w:t>lationships. They really get to us because we can’t</w:t>
      </w:r>
      <w:r w:rsidRPr="003F282E">
        <w:rPr>
          <w:rFonts w:ascii="Times New Roman" w:hAnsi="Times New Roman" w:cs="Times New Roman"/>
          <w:sz w:val="28"/>
          <w:szCs w:val="28"/>
        </w:rPr>
        <w:br/>
        <w:t>just shake them off by moving across town or chang-</w:t>
      </w:r>
      <w:r w:rsidRPr="003F282E">
        <w:rPr>
          <w:rFonts w:ascii="Times New Roman" w:hAnsi="Times New Roman" w:cs="Times New Roman"/>
          <w:sz w:val="28"/>
          <w:szCs w:val="28"/>
        </w:rPr>
        <w:br/>
        <w:t>ing seats on the bus, or whatever we have the luxury</w:t>
      </w:r>
      <w:r w:rsidRPr="003F282E">
        <w:rPr>
          <w:rFonts w:ascii="Times New Roman" w:hAnsi="Times New Roman" w:cs="Times New Roman"/>
          <w:sz w:val="28"/>
          <w:szCs w:val="28"/>
        </w:rPr>
        <w:br/>
        <w:t>of doi</w:t>
      </w:r>
      <w:r w:rsidRPr="003F282E">
        <w:rPr>
          <w:rFonts w:ascii="Times New Roman" w:hAnsi="Times New Roman" w:cs="Times New Roman"/>
          <w:sz w:val="28"/>
          <w:szCs w:val="28"/>
        </w:rPr>
        <w:t>ng with mere acquaintances, whom we also</w:t>
      </w:r>
      <w:r w:rsidRPr="003F282E">
        <w:rPr>
          <w:rFonts w:ascii="Times New Roman" w:hAnsi="Times New Roman" w:cs="Times New Roman"/>
          <w:sz w:val="28"/>
          <w:szCs w:val="28"/>
        </w:rPr>
        <w:br/>
        <w:t>loathe.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point is that if we think there is any difference</w:t>
      </w:r>
      <w:r w:rsidRPr="003F282E">
        <w:rPr>
          <w:rFonts w:ascii="Times New Roman" w:hAnsi="Times New Roman" w:cs="Times New Roman"/>
          <w:sz w:val="28"/>
          <w:szCs w:val="28"/>
        </w:rPr>
        <w:br/>
        <w:t>between how we relate with the people who irritate</w:t>
      </w:r>
      <w:r w:rsidRPr="003F282E">
        <w:rPr>
          <w:rFonts w:ascii="Times New Roman" w:hAnsi="Times New Roman" w:cs="Times New Roman"/>
          <w:sz w:val="28"/>
          <w:szCs w:val="28"/>
        </w:rPr>
        <w:br/>
        <w:t>us and the situation in Northern Ireland, Yugoslavia,</w:t>
      </w:r>
      <w:r w:rsidRPr="003F282E">
        <w:rPr>
          <w:rFonts w:ascii="Times New Roman" w:hAnsi="Times New Roman" w:cs="Times New Roman"/>
          <w:sz w:val="28"/>
          <w:szCs w:val="28"/>
        </w:rPr>
        <w:br/>
        <w:t>the Middle East, or Somalia, we're wrong. If we</w:t>
      </w:r>
      <w:r w:rsidRPr="003F282E">
        <w:rPr>
          <w:rFonts w:ascii="Times New Roman" w:hAnsi="Times New Roman" w:cs="Times New Roman"/>
          <w:sz w:val="28"/>
          <w:szCs w:val="28"/>
        </w:rPr>
        <w:t xml:space="preserve"> think</w:t>
      </w:r>
      <w:r w:rsidRPr="003F282E">
        <w:rPr>
          <w:rFonts w:ascii="Times New Roman" w:hAnsi="Times New Roman" w:cs="Times New Roman"/>
          <w:sz w:val="28"/>
          <w:szCs w:val="28"/>
        </w:rPr>
        <w:br/>
        <w:t>there is any difference between that and the way that</w:t>
      </w:r>
      <w:r w:rsidRPr="003F282E">
        <w:rPr>
          <w:rFonts w:ascii="Times New Roman" w:hAnsi="Times New Roman" w:cs="Times New Roman"/>
          <w:sz w:val="28"/>
          <w:szCs w:val="28"/>
        </w:rPr>
        <w:br/>
        <w:t>native people feel about white people or white people</w:t>
      </w:r>
      <w:r w:rsidRPr="003F282E">
        <w:rPr>
          <w:rFonts w:ascii="Times New Roman" w:hAnsi="Times New Roman" w:cs="Times New Roman"/>
          <w:sz w:val="28"/>
          <w:szCs w:val="28"/>
        </w:rPr>
        <w:br/>
        <w:t>feel about black people or any of these situations on</w:t>
      </w:r>
      <w:r w:rsidRPr="003F282E">
        <w:rPr>
          <w:rFonts w:ascii="Times New Roman" w:hAnsi="Times New Roman" w:cs="Times New Roman"/>
          <w:sz w:val="28"/>
          <w:szCs w:val="28"/>
        </w:rPr>
        <w:br/>
        <w:t>earth, we're wrong. We have to start with ourselves. If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all people on the planet would </w:t>
      </w:r>
      <w:r w:rsidRPr="003F282E">
        <w:rPr>
          <w:rFonts w:ascii="Times New Roman" w:hAnsi="Times New Roman" w:cs="Times New Roman"/>
          <w:sz w:val="28"/>
          <w:szCs w:val="28"/>
        </w:rPr>
        <w:t>start with themselves,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69 of 101</w:t>
      </w:r>
      <w:r w:rsidRPr="003F282E">
        <w:rPr>
          <w:rFonts w:ascii="Times New Roman" w:hAnsi="Times New Roman" w:cs="Times New Roman"/>
          <w:sz w:val="28"/>
          <w:szCs w:val="28"/>
        </w:rPr>
        <w:br/>
        <w:t>Drive All Blames into One 7I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we might see quite a shift in the aggressive energy</w:t>
      </w:r>
      <w:r w:rsidRPr="003F282E">
        <w:rPr>
          <w:rFonts w:ascii="Times New Roman" w:hAnsi="Times New Roman" w:cs="Times New Roman"/>
          <w:sz w:val="28"/>
          <w:szCs w:val="28"/>
        </w:rPr>
        <w:br/>
        <w:t>that’s causing such a widespread holocaust.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“Drive all blames into one’—or “Take the blame</w:t>
      </w:r>
      <w:r w:rsidRPr="003F282E">
        <w:rPr>
          <w:rFonts w:ascii="Times New Roman" w:hAnsi="Times New Roman" w:cs="Times New Roman"/>
          <w:sz w:val="28"/>
          <w:szCs w:val="28"/>
        </w:rPr>
        <w:br/>
        <w:t>yourself,” if you prefer—sounds like a maso</w:t>
      </w:r>
      <w:r w:rsidRPr="003F282E">
        <w:rPr>
          <w:rFonts w:ascii="Times New Roman" w:hAnsi="Times New Roman" w:cs="Times New Roman"/>
          <w:sz w:val="28"/>
          <w:szCs w:val="28"/>
        </w:rPr>
        <w:t>chistic</w:t>
      </w:r>
      <w:r w:rsidRPr="003F282E">
        <w:rPr>
          <w:rFonts w:ascii="Times New Roman" w:hAnsi="Times New Roman" w:cs="Times New Roman"/>
          <w:sz w:val="28"/>
          <w:szCs w:val="28"/>
        </w:rPr>
        <w:br/>
        <w:t>slogan. It sounds like, “Just beat me up, just bury me</w:t>
      </w:r>
      <w:r w:rsidRPr="003F282E">
        <w:rPr>
          <w:rFonts w:ascii="Times New Roman" w:hAnsi="Times New Roman" w:cs="Times New Roman"/>
          <w:sz w:val="28"/>
          <w:szCs w:val="28"/>
        </w:rPr>
        <w:br/>
        <w:t>under piles of manure, just let me have it and kick me</w:t>
      </w:r>
      <w:r w:rsidRPr="003F282E">
        <w:rPr>
          <w:rFonts w:ascii="Times New Roman" w:hAnsi="Times New Roman" w:cs="Times New Roman"/>
          <w:sz w:val="28"/>
          <w:szCs w:val="28"/>
        </w:rPr>
        <w:br/>
        <w:t>in the teeth.” However, that isn’t what it really means,</w:t>
      </w:r>
      <w:r w:rsidRPr="003F282E">
        <w:rPr>
          <w:rFonts w:ascii="Times New Roman" w:hAnsi="Times New Roman" w:cs="Times New Roman"/>
          <w:sz w:val="28"/>
          <w:szCs w:val="28"/>
        </w:rPr>
        <w:br/>
        <w:t>you ll be happy to know.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One way of beginning to practice “Drive all blames</w:t>
      </w:r>
      <w:r w:rsidRPr="003F282E">
        <w:rPr>
          <w:rFonts w:ascii="Times New Roman" w:hAnsi="Times New Roman" w:cs="Times New Roman"/>
          <w:sz w:val="28"/>
          <w:szCs w:val="28"/>
        </w:rPr>
        <w:br/>
        <w:t>into</w:t>
      </w:r>
      <w:r w:rsidRPr="003F282E">
        <w:rPr>
          <w:rFonts w:ascii="Times New Roman" w:hAnsi="Times New Roman" w:cs="Times New Roman"/>
          <w:sz w:val="28"/>
          <w:szCs w:val="28"/>
        </w:rPr>
        <w:t xml:space="preserve"> one” is to begin to notice what it feels like when</w:t>
      </w:r>
      <w:r w:rsidRPr="003F282E">
        <w:rPr>
          <w:rFonts w:ascii="Times New Roman" w:hAnsi="Times New Roman" w:cs="Times New Roman"/>
          <w:sz w:val="28"/>
          <w:szCs w:val="28"/>
        </w:rPr>
        <w:br/>
        <w:t>you blame someone else. What's actually under all</w:t>
      </w:r>
      <w:r w:rsidRPr="003F282E">
        <w:rPr>
          <w:rFonts w:ascii="Times New Roman" w:hAnsi="Times New Roman" w:cs="Times New Roman"/>
          <w:sz w:val="28"/>
          <w:szCs w:val="28"/>
        </w:rPr>
        <w:br/>
        <w:t>that talking and conversation about how wrong</w:t>
      </w:r>
      <w:r w:rsidRPr="003F282E">
        <w:rPr>
          <w:rFonts w:ascii="Times New Roman" w:hAnsi="Times New Roman" w:cs="Times New Roman"/>
          <w:sz w:val="28"/>
          <w:szCs w:val="28"/>
        </w:rPr>
        <w:br/>
        <w:t>somebody or something is? What does blame feel</w:t>
      </w:r>
      <w:r w:rsidRPr="003F282E">
        <w:rPr>
          <w:rFonts w:ascii="Times New Roman" w:hAnsi="Times New Roman" w:cs="Times New Roman"/>
          <w:sz w:val="28"/>
          <w:szCs w:val="28"/>
        </w:rPr>
        <w:br/>
        <w:t>like in your stomach? When we do this noticing we</w:t>
      </w:r>
      <w:r w:rsidRPr="003F282E">
        <w:rPr>
          <w:rFonts w:ascii="Times New Roman" w:hAnsi="Times New Roman" w:cs="Times New Roman"/>
          <w:sz w:val="28"/>
          <w:szCs w:val="28"/>
        </w:rPr>
        <w:br/>
        <w:t>see that we</w:t>
      </w:r>
      <w:r w:rsidRPr="003F282E">
        <w:rPr>
          <w:rFonts w:ascii="Times New Roman" w:hAnsi="Times New Roman" w:cs="Times New Roman"/>
          <w:sz w:val="28"/>
          <w:szCs w:val="28"/>
        </w:rPr>
        <w:t xml:space="preserve"> are somehow beginning to cultivate brav-</w:t>
      </w:r>
      <w:r w:rsidRPr="003F282E">
        <w:rPr>
          <w:rFonts w:ascii="Times New Roman" w:hAnsi="Times New Roman" w:cs="Times New Roman"/>
          <w:sz w:val="28"/>
          <w:szCs w:val="28"/>
        </w:rPr>
        <w:br/>
        <w:t>ery as well as compassion and honesty. When these</w:t>
      </w:r>
      <w:r w:rsidRPr="003F282E">
        <w:rPr>
          <w:rFonts w:ascii="Times New Roman" w:hAnsi="Times New Roman" w:cs="Times New Roman"/>
          <w:sz w:val="28"/>
          <w:szCs w:val="28"/>
        </w:rPr>
        <w:br/>
        <w:t>really unresolved issues of our lives come up, we are</w:t>
      </w:r>
      <w:r w:rsidRPr="003F282E">
        <w:rPr>
          <w:rFonts w:ascii="Times New Roman" w:hAnsi="Times New Roman" w:cs="Times New Roman"/>
          <w:sz w:val="28"/>
          <w:szCs w:val="28"/>
        </w:rPr>
        <w:br/>
        <w:t>no longer trying to escape but are beginning to be cu-</w:t>
      </w:r>
      <w:r w:rsidRPr="003F282E">
        <w:rPr>
          <w:rFonts w:ascii="Times New Roman" w:hAnsi="Times New Roman" w:cs="Times New Roman"/>
          <w:sz w:val="28"/>
          <w:szCs w:val="28"/>
        </w:rPr>
        <w:br/>
        <w:t>rious and open toward these parts of ourselves.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“Drive</w:t>
      </w:r>
      <w:r w:rsidRPr="003F282E">
        <w:rPr>
          <w:rFonts w:ascii="Times New Roman" w:hAnsi="Times New Roman" w:cs="Times New Roman"/>
          <w:sz w:val="28"/>
          <w:szCs w:val="28"/>
        </w:rPr>
        <w:t xml:space="preserve"> all blames into one” is a healthy and com-</w:t>
      </w:r>
      <w:r w:rsidRPr="003F282E">
        <w:rPr>
          <w:rFonts w:ascii="Times New Roman" w:hAnsi="Times New Roman" w:cs="Times New Roman"/>
          <w:sz w:val="28"/>
          <w:szCs w:val="28"/>
        </w:rPr>
        <w:br/>
        <w:t>passionate instruction that short-circuits the over-</w:t>
      </w:r>
      <w:r w:rsidRPr="003F282E">
        <w:rPr>
          <w:rFonts w:ascii="Times New Roman" w:hAnsi="Times New Roman" w:cs="Times New Roman"/>
          <w:sz w:val="28"/>
          <w:szCs w:val="28"/>
        </w:rPr>
        <w:br/>
        <w:t>whelming tendency we have to blame everybody</w:t>
      </w:r>
      <w:r w:rsidRPr="003F282E">
        <w:rPr>
          <w:rFonts w:ascii="Times New Roman" w:hAnsi="Times New Roman" w:cs="Times New Roman"/>
          <w:sz w:val="28"/>
          <w:szCs w:val="28"/>
        </w:rPr>
        <w:br/>
        <w:t>else; it doesn’t mean, instead of blaming the other</w:t>
      </w:r>
      <w:r w:rsidRPr="003F282E">
        <w:rPr>
          <w:rFonts w:ascii="Times New Roman" w:hAnsi="Times New Roman" w:cs="Times New Roman"/>
          <w:sz w:val="28"/>
          <w:szCs w:val="28"/>
        </w:rPr>
        <w:br/>
        <w:t>people, blame yourself. It means to touch in with</w:t>
      </w:r>
      <w:r w:rsidRPr="003F282E">
        <w:rPr>
          <w:rFonts w:ascii="Times New Roman" w:hAnsi="Times New Roman" w:cs="Times New Roman"/>
          <w:sz w:val="28"/>
          <w:szCs w:val="28"/>
        </w:rPr>
        <w:br/>
        <w:t>what blame f</w:t>
      </w:r>
      <w:r w:rsidRPr="003F282E">
        <w:rPr>
          <w:rFonts w:ascii="Times New Roman" w:hAnsi="Times New Roman" w:cs="Times New Roman"/>
          <w:sz w:val="28"/>
          <w:szCs w:val="28"/>
        </w:rPr>
        <w:t>eels like altogether. Instead of guarding</w:t>
      </w:r>
      <w:r w:rsidRPr="003F282E">
        <w:rPr>
          <w:rFonts w:ascii="Times New Roman" w:hAnsi="Times New Roman" w:cs="Times New Roman"/>
          <w:sz w:val="28"/>
          <w:szCs w:val="28"/>
        </w:rPr>
        <w:br/>
        <w:t>yourself, instead of pushing things away, begin to get</w:t>
      </w:r>
      <w:r w:rsidRPr="003F282E">
        <w:rPr>
          <w:rFonts w:ascii="Times New Roman" w:hAnsi="Times New Roman" w:cs="Times New Roman"/>
          <w:sz w:val="28"/>
          <w:szCs w:val="28"/>
        </w:rPr>
        <w:br/>
        <w:t>in touch with the fact that there’s a very soft spot</w:t>
      </w:r>
      <w:r w:rsidRPr="003F282E">
        <w:rPr>
          <w:rFonts w:ascii="Times New Roman" w:hAnsi="Times New Roman" w:cs="Times New Roman"/>
          <w:sz w:val="28"/>
          <w:szCs w:val="28"/>
        </w:rPr>
        <w:br/>
        <w:t>under all that armor, and blame is probably one of the</w:t>
      </w:r>
      <w:r w:rsidRPr="003F282E">
        <w:rPr>
          <w:rFonts w:ascii="Times New Roman" w:hAnsi="Times New Roman" w:cs="Times New Roman"/>
          <w:sz w:val="28"/>
          <w:szCs w:val="28"/>
        </w:rPr>
        <w:br/>
        <w:t>most well-perfected armors that we have.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70 o</w:t>
      </w:r>
      <w:r w:rsidRPr="003F282E">
        <w:rPr>
          <w:rFonts w:ascii="Times New Roman" w:hAnsi="Times New Roman" w:cs="Times New Roman"/>
          <w:sz w:val="28"/>
          <w:szCs w:val="28"/>
        </w:rPr>
        <w:t>f 101</w:t>
      </w:r>
      <w:r w:rsidRPr="003F282E">
        <w:rPr>
          <w:rFonts w:ascii="Times New Roman" w:hAnsi="Times New Roman" w:cs="Times New Roman"/>
          <w:sz w:val="28"/>
          <w:szCs w:val="28"/>
        </w:rPr>
        <w:br/>
        <w:t>Drive All Blames into One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Ss</w:t>
      </w:r>
      <w:r w:rsidRPr="003F282E">
        <w:rPr>
          <w:rFonts w:ascii="Times New Roman" w:hAnsi="Times New Roman" w:cs="Times New Roman"/>
          <w:sz w:val="28"/>
          <w:szCs w:val="28"/>
        </w:rPr>
        <w:br/>
        <w:t>S)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You can take this slogan beyond what we think of</w:t>
      </w:r>
      <w:r w:rsidRPr="003F282E">
        <w:rPr>
          <w:rFonts w:ascii="Times New Roman" w:hAnsi="Times New Roman" w:cs="Times New Roman"/>
          <w:sz w:val="28"/>
          <w:szCs w:val="28"/>
        </w:rPr>
        <w:br/>
        <w:t>as “blame” and practice applying it simply to the gen-</w:t>
      </w:r>
      <w:r w:rsidRPr="003F282E">
        <w:rPr>
          <w:rFonts w:ascii="Times New Roman" w:hAnsi="Times New Roman" w:cs="Times New Roman"/>
          <w:sz w:val="28"/>
          <w:szCs w:val="28"/>
        </w:rPr>
        <w:br/>
        <w:t>eral sense that something is wrong. When you feel</w:t>
      </w:r>
      <w:r w:rsidRPr="003F282E">
        <w:rPr>
          <w:rFonts w:ascii="Times New Roman" w:hAnsi="Times New Roman" w:cs="Times New Roman"/>
          <w:sz w:val="28"/>
          <w:szCs w:val="28"/>
        </w:rPr>
        <w:br/>
        <w:t>that something is wrong, let the story line go and</w:t>
      </w:r>
      <w:r w:rsidRPr="003F282E">
        <w:rPr>
          <w:rFonts w:ascii="Times New Roman" w:hAnsi="Times New Roman" w:cs="Times New Roman"/>
          <w:sz w:val="28"/>
          <w:szCs w:val="28"/>
        </w:rPr>
        <w:br/>
        <w:t>touch in on</w:t>
      </w:r>
      <w:r w:rsidRPr="003F282E">
        <w:rPr>
          <w:rFonts w:ascii="Times New Roman" w:hAnsi="Times New Roman" w:cs="Times New Roman"/>
          <w:sz w:val="28"/>
          <w:szCs w:val="28"/>
        </w:rPr>
        <w:t xml:space="preserve"> what’s underneath. You may notice that</w:t>
      </w:r>
      <w:r w:rsidRPr="003F282E">
        <w:rPr>
          <w:rFonts w:ascii="Times New Roman" w:hAnsi="Times New Roman" w:cs="Times New Roman"/>
          <w:sz w:val="28"/>
          <w:szCs w:val="28"/>
        </w:rPr>
        <w:br/>
        <w:t>when you let the words go, when you stop talking to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yourself, there’s something left, and that something</w:t>
      </w:r>
      <w:r w:rsidRPr="003F282E">
        <w:rPr>
          <w:rFonts w:ascii="Times New Roman" w:hAnsi="Times New Roman" w:cs="Times New Roman"/>
          <w:sz w:val="28"/>
          <w:szCs w:val="28"/>
        </w:rPr>
        <w:br/>
        <w:t>tends to be very soft. At first it may seem intense and</w:t>
      </w:r>
      <w:r w:rsidRPr="003F282E">
        <w:rPr>
          <w:rFonts w:ascii="Times New Roman" w:hAnsi="Times New Roman" w:cs="Times New Roman"/>
          <w:sz w:val="28"/>
          <w:szCs w:val="28"/>
        </w:rPr>
        <w:br/>
        <w:t>vivid, but if you don’t recoil from that and you keep</w:t>
      </w:r>
      <w:r w:rsidRPr="003F282E">
        <w:rPr>
          <w:rFonts w:ascii="Times New Roman" w:hAnsi="Times New Roman" w:cs="Times New Roman"/>
          <w:sz w:val="28"/>
          <w:szCs w:val="28"/>
        </w:rPr>
        <w:br/>
        <w:t>o</w:t>
      </w:r>
      <w:r w:rsidRPr="003F282E">
        <w:rPr>
          <w:rFonts w:ascii="Times New Roman" w:hAnsi="Times New Roman" w:cs="Times New Roman"/>
          <w:sz w:val="28"/>
          <w:szCs w:val="28"/>
        </w:rPr>
        <w:t>pening your heart, you find that underneath all of</w:t>
      </w:r>
      <w:r w:rsidRPr="003F282E">
        <w:rPr>
          <w:rFonts w:ascii="Times New Roman" w:hAnsi="Times New Roman" w:cs="Times New Roman"/>
          <w:sz w:val="28"/>
          <w:szCs w:val="28"/>
        </w:rPr>
        <w:br/>
        <w:t>the fear is what has been called shaky tenderness.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truth of the matter is that even though there</w:t>
      </w:r>
      <w:r w:rsidRPr="003F282E">
        <w:rPr>
          <w:rFonts w:ascii="Times New Roman" w:hAnsi="Times New Roman" w:cs="Times New Roman"/>
          <w:sz w:val="28"/>
          <w:szCs w:val="28"/>
        </w:rPr>
        <w:br/>
        <w:t>are teachings and practice techniques, still we each</w:t>
      </w:r>
      <w:r w:rsidRPr="003F282E">
        <w:rPr>
          <w:rFonts w:ascii="Times New Roman" w:hAnsi="Times New Roman" w:cs="Times New Roman"/>
          <w:sz w:val="28"/>
          <w:szCs w:val="28"/>
        </w:rPr>
        <w:br/>
        <w:t>have to find our own way. What does it really mean</w:t>
      </w:r>
      <w:r w:rsidRPr="003F282E">
        <w:rPr>
          <w:rFonts w:ascii="Times New Roman" w:hAnsi="Times New Roman" w:cs="Times New Roman"/>
          <w:sz w:val="28"/>
          <w:szCs w:val="28"/>
        </w:rPr>
        <w:t xml:space="preserve"> to</w:t>
      </w:r>
      <w:r w:rsidRPr="003F282E">
        <w:rPr>
          <w:rFonts w:ascii="Times New Roman" w:hAnsi="Times New Roman" w:cs="Times New Roman"/>
          <w:sz w:val="28"/>
          <w:szCs w:val="28"/>
        </w:rPr>
        <w:br/>
        <w:t>open? What does it mean not to resist? What does it</w:t>
      </w:r>
      <w:r w:rsidRPr="003F282E">
        <w:rPr>
          <w:rFonts w:ascii="Times New Roman" w:hAnsi="Times New Roman" w:cs="Times New Roman"/>
          <w:sz w:val="28"/>
          <w:szCs w:val="28"/>
        </w:rPr>
        <w:br/>
        <w:t>mean? It’s a lifetime journey to find the answers to</w:t>
      </w:r>
      <w:r w:rsidRPr="003F282E">
        <w:rPr>
          <w:rFonts w:ascii="Times New Roman" w:hAnsi="Times New Roman" w:cs="Times New Roman"/>
          <w:sz w:val="28"/>
          <w:szCs w:val="28"/>
        </w:rPr>
        <w:br/>
        <w:t>these questions for yourself. But there’s a lot of sup-</w:t>
      </w:r>
      <w:r w:rsidRPr="003F282E">
        <w:rPr>
          <w:rFonts w:ascii="Times New Roman" w:hAnsi="Times New Roman" w:cs="Times New Roman"/>
          <w:sz w:val="28"/>
          <w:szCs w:val="28"/>
        </w:rPr>
        <w:br/>
        <w:t>port in these teachings and this practice.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Try dropping the object of the blame or the obj</w:t>
      </w:r>
      <w:r w:rsidRPr="003F282E">
        <w:rPr>
          <w:rFonts w:ascii="Times New Roman" w:hAnsi="Times New Roman" w:cs="Times New Roman"/>
          <w:sz w:val="28"/>
          <w:szCs w:val="28"/>
        </w:rPr>
        <w:t>ect</w:t>
      </w:r>
      <w:r w:rsidRPr="003F282E">
        <w:rPr>
          <w:rFonts w:ascii="Times New Roman" w:hAnsi="Times New Roman" w:cs="Times New Roman"/>
          <w:sz w:val="28"/>
          <w:szCs w:val="28"/>
        </w:rPr>
        <w:br/>
        <w:t>of what you think is wrong. Instead of throwing the</w:t>
      </w:r>
      <w:r w:rsidRPr="003F282E">
        <w:rPr>
          <w:rFonts w:ascii="Times New Roman" w:hAnsi="Times New Roman" w:cs="Times New Roman"/>
          <w:sz w:val="28"/>
          <w:szCs w:val="28"/>
        </w:rPr>
        <w:br/>
        <w:t>snowballs out there, just put the snowball down and</w:t>
      </w:r>
      <w:r w:rsidRPr="003F282E">
        <w:rPr>
          <w:rFonts w:ascii="Times New Roman" w:hAnsi="Times New Roman" w:cs="Times New Roman"/>
          <w:sz w:val="28"/>
          <w:szCs w:val="28"/>
        </w:rPr>
        <w:br/>
        <w:t>relate in a nonconceptual way to your anger, relate to</w:t>
      </w:r>
      <w:r w:rsidRPr="003F282E">
        <w:rPr>
          <w:rFonts w:ascii="Times New Roman" w:hAnsi="Times New Roman" w:cs="Times New Roman"/>
          <w:sz w:val="28"/>
          <w:szCs w:val="28"/>
        </w:rPr>
        <w:br/>
        <w:t>your righteous indignation, relate to your sense of</w:t>
      </w:r>
      <w:r w:rsidRPr="003F282E">
        <w:rPr>
          <w:rFonts w:ascii="Times New Roman" w:hAnsi="Times New Roman" w:cs="Times New Roman"/>
          <w:sz w:val="28"/>
          <w:szCs w:val="28"/>
        </w:rPr>
        <w:br/>
        <w:t>being fed up or pissed off or whatever it</w:t>
      </w:r>
      <w:r w:rsidRPr="003F282E">
        <w:rPr>
          <w:rFonts w:ascii="Times New Roman" w:hAnsi="Times New Roman" w:cs="Times New Roman"/>
          <w:sz w:val="28"/>
          <w:szCs w:val="28"/>
        </w:rPr>
        <w:t xml:space="preserve"> is. If Mor-</w:t>
      </w:r>
      <w:r w:rsidRPr="003F282E">
        <w:rPr>
          <w:rFonts w:ascii="Times New Roman" w:hAnsi="Times New Roman" w:cs="Times New Roman"/>
          <w:sz w:val="28"/>
          <w:szCs w:val="28"/>
        </w:rPr>
        <w:br/>
        <w:t>timer or Juan or Juanita walks by, instead of talking to</w:t>
      </w:r>
      <w:r w:rsidRPr="003F282E">
        <w:rPr>
          <w:rFonts w:ascii="Times New Roman" w:hAnsi="Times New Roman" w:cs="Times New Roman"/>
          <w:sz w:val="28"/>
          <w:szCs w:val="28"/>
        </w:rPr>
        <w:br/>
        <w:t>yourself for the next four days about them, you would</w:t>
      </w:r>
      <w:r w:rsidRPr="003F282E">
        <w:rPr>
          <w:rFonts w:ascii="Times New Roman" w:hAnsi="Times New Roman" w:cs="Times New Roman"/>
          <w:sz w:val="28"/>
          <w:szCs w:val="28"/>
        </w:rPr>
        <w:br/>
        <w:t>stop talking to yourself. Simply follow the instruction</w:t>
      </w:r>
      <w:r w:rsidRPr="003F282E">
        <w:rPr>
          <w:rFonts w:ascii="Times New Roman" w:hAnsi="Times New Roman" w:cs="Times New Roman"/>
          <w:sz w:val="28"/>
          <w:szCs w:val="28"/>
        </w:rPr>
        <w:br/>
        <w:t>that you're given, notice that you are talking to your-</w:t>
      </w:r>
      <w:r w:rsidRPr="003F282E">
        <w:rPr>
          <w:rFonts w:ascii="Times New Roman" w:hAnsi="Times New Roman" w:cs="Times New Roman"/>
          <w:sz w:val="28"/>
          <w:szCs w:val="28"/>
        </w:rPr>
        <w:br/>
        <w:t>self, and let it go.</w:t>
      </w:r>
      <w:r w:rsidRPr="003F282E">
        <w:rPr>
          <w:rFonts w:ascii="Times New Roman" w:hAnsi="Times New Roman" w:cs="Times New Roman"/>
          <w:sz w:val="28"/>
          <w:szCs w:val="28"/>
        </w:rPr>
        <w:t xml:space="preserve"> This is basic shamatha-vipashyana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71 of 101</w:t>
      </w:r>
      <w:r w:rsidRPr="003F282E">
        <w:rPr>
          <w:rFonts w:ascii="Times New Roman" w:hAnsi="Times New Roman" w:cs="Times New Roman"/>
          <w:sz w:val="28"/>
          <w:szCs w:val="28"/>
        </w:rPr>
        <w:br/>
        <w:t>Drive All Blames into One 73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instruction—that’s what it means by dropping the</w:t>
      </w:r>
      <w:r w:rsidRPr="003F282E">
        <w:rPr>
          <w:rFonts w:ascii="Times New Roman" w:hAnsi="Times New Roman" w:cs="Times New Roman"/>
          <w:sz w:val="28"/>
          <w:szCs w:val="28"/>
        </w:rPr>
        <w:br/>
        <w:t>object. Then you can do tonglen.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If you aren't feeding the fire of anger or the fire of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craving by talking to yourself, then </w:t>
      </w:r>
      <w:r w:rsidRPr="003F282E">
        <w:rPr>
          <w:rFonts w:ascii="Times New Roman" w:hAnsi="Times New Roman" w:cs="Times New Roman"/>
          <w:sz w:val="28"/>
          <w:szCs w:val="28"/>
        </w:rPr>
        <w:t>the fire doesn't</w:t>
      </w:r>
      <w:r w:rsidRPr="003F282E">
        <w:rPr>
          <w:rFonts w:ascii="Times New Roman" w:hAnsi="Times New Roman" w:cs="Times New Roman"/>
          <w:sz w:val="28"/>
          <w:szCs w:val="28"/>
        </w:rPr>
        <w:br/>
        <w:t>have anything to feed on. It peaks and passes on. It’s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said that everything has a beginning, middle, and</w:t>
      </w:r>
      <w:r w:rsidRPr="003F282E">
        <w:rPr>
          <w:rFonts w:ascii="Times New Roman" w:hAnsi="Times New Roman" w:cs="Times New Roman"/>
          <w:sz w:val="28"/>
          <w:szCs w:val="28"/>
        </w:rPr>
        <w:br/>
        <w:t>end, but when we start blaming and talking to our-</w:t>
      </w:r>
      <w:r w:rsidRPr="003F282E">
        <w:rPr>
          <w:rFonts w:ascii="Times New Roman" w:hAnsi="Times New Roman" w:cs="Times New Roman"/>
          <w:sz w:val="28"/>
          <w:szCs w:val="28"/>
        </w:rPr>
        <w:br/>
        <w:t>selves, things seem to have a beginning, a middle,</w:t>
      </w:r>
      <w:r w:rsidRPr="003F282E">
        <w:rPr>
          <w:rFonts w:ascii="Times New Roman" w:hAnsi="Times New Roman" w:cs="Times New Roman"/>
          <w:sz w:val="28"/>
          <w:szCs w:val="28"/>
        </w:rPr>
        <w:br/>
        <w:t>and no end.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Strangely enough, w</w:t>
      </w:r>
      <w:r w:rsidRPr="003F282E">
        <w:rPr>
          <w:rFonts w:ascii="Times New Roman" w:hAnsi="Times New Roman" w:cs="Times New Roman"/>
          <w:sz w:val="28"/>
          <w:szCs w:val="28"/>
        </w:rPr>
        <w:t>e blame others and put so</w:t>
      </w:r>
      <w:r w:rsidRPr="003F282E">
        <w:rPr>
          <w:rFonts w:ascii="Times New Roman" w:hAnsi="Times New Roman" w:cs="Times New Roman"/>
          <w:sz w:val="28"/>
          <w:szCs w:val="28"/>
        </w:rPr>
        <w:br/>
        <w:t>much energy into the object of anger or whatever it is</w:t>
      </w:r>
      <w:r w:rsidRPr="003F282E">
        <w:rPr>
          <w:rFonts w:ascii="Times New Roman" w:hAnsi="Times New Roman" w:cs="Times New Roman"/>
          <w:sz w:val="28"/>
          <w:szCs w:val="28"/>
        </w:rPr>
        <w:br/>
        <w:t>because we're afraid that this anger or sorrow or lone-</w:t>
      </w:r>
      <w:r w:rsidRPr="003F282E">
        <w:rPr>
          <w:rFonts w:ascii="Times New Roman" w:hAnsi="Times New Roman" w:cs="Times New Roman"/>
          <w:sz w:val="28"/>
          <w:szCs w:val="28"/>
        </w:rPr>
        <w:br/>
        <w:t>liness is going to last forever. Therefore, instead of re-</w:t>
      </w:r>
      <w:r w:rsidRPr="003F282E">
        <w:rPr>
          <w:rFonts w:ascii="Times New Roman" w:hAnsi="Times New Roman" w:cs="Times New Roman"/>
          <w:sz w:val="28"/>
          <w:szCs w:val="28"/>
        </w:rPr>
        <w:br/>
        <w:t>lating directly with the sorrow or the loneliness or the</w:t>
      </w:r>
      <w:r w:rsidRPr="003F282E">
        <w:rPr>
          <w:rFonts w:ascii="Times New Roman" w:hAnsi="Times New Roman" w:cs="Times New Roman"/>
          <w:sz w:val="28"/>
          <w:szCs w:val="28"/>
        </w:rPr>
        <w:br/>
        <w:t>ang</w:t>
      </w:r>
      <w:r w:rsidRPr="003F282E">
        <w:rPr>
          <w:rFonts w:ascii="Times New Roman" w:hAnsi="Times New Roman" w:cs="Times New Roman"/>
          <w:sz w:val="28"/>
          <w:szCs w:val="28"/>
        </w:rPr>
        <w:t>er, we think that the way to end it is to blame it on</w:t>
      </w:r>
      <w:r w:rsidRPr="003F282E">
        <w:rPr>
          <w:rFonts w:ascii="Times New Roman" w:hAnsi="Times New Roman" w:cs="Times New Roman"/>
          <w:sz w:val="28"/>
          <w:szCs w:val="28"/>
        </w:rPr>
        <w:br/>
        <w:t>somebody else. We might just talk to ourselves about</w:t>
      </w:r>
      <w:r w:rsidRPr="003F282E">
        <w:rPr>
          <w:rFonts w:ascii="Times New Roman" w:hAnsi="Times New Roman" w:cs="Times New Roman"/>
          <w:sz w:val="28"/>
          <w:szCs w:val="28"/>
        </w:rPr>
        <w:br/>
        <w:t>them, or we might actually hit them or fire them or</w:t>
      </w:r>
      <w:r w:rsidRPr="003F282E">
        <w:rPr>
          <w:rFonts w:ascii="Times New Roman" w:hAnsi="Times New Roman" w:cs="Times New Roman"/>
          <w:sz w:val="28"/>
          <w:szCs w:val="28"/>
        </w:rPr>
        <w:br/>
        <w:t>yell. Whether we're using our body, speech, mind—</w:t>
      </w:r>
      <w:r w:rsidRPr="003F282E">
        <w:rPr>
          <w:rFonts w:ascii="Times New Roman" w:hAnsi="Times New Roman" w:cs="Times New Roman"/>
          <w:sz w:val="28"/>
          <w:szCs w:val="28"/>
        </w:rPr>
        <w:br/>
        <w:t>or all three—whatever we might do, we think, cu</w:t>
      </w:r>
      <w:r w:rsidRPr="003F282E">
        <w:rPr>
          <w:rFonts w:ascii="Times New Roman" w:hAnsi="Times New Roman" w:cs="Times New Roman"/>
          <w:sz w:val="28"/>
          <w:szCs w:val="28"/>
        </w:rPr>
        <w:t>ri-</w:t>
      </w:r>
      <w:r w:rsidRPr="003F282E">
        <w:rPr>
          <w:rFonts w:ascii="Times New Roman" w:hAnsi="Times New Roman" w:cs="Times New Roman"/>
          <w:sz w:val="28"/>
          <w:szCs w:val="28"/>
        </w:rPr>
        <w:br/>
        <w:t>ously enough, that this will make the pain go away.</w:t>
      </w:r>
      <w:r w:rsidRPr="003F282E">
        <w:rPr>
          <w:rFonts w:ascii="Times New Roman" w:hAnsi="Times New Roman" w:cs="Times New Roman"/>
          <w:sz w:val="28"/>
          <w:szCs w:val="28"/>
        </w:rPr>
        <w:br/>
        <w:t>Instead, acting it out is what makes it last.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“Drive all blames into one” is saying, instead of al-</w:t>
      </w:r>
      <w:r w:rsidRPr="003F282E">
        <w:rPr>
          <w:rFonts w:ascii="Times New Roman" w:hAnsi="Times New Roman" w:cs="Times New Roman"/>
          <w:sz w:val="28"/>
          <w:szCs w:val="28"/>
        </w:rPr>
        <w:br/>
        <w:t>ways blaming the other, own the feeling of blame,</w:t>
      </w:r>
      <w:r w:rsidRPr="003F282E">
        <w:rPr>
          <w:rFonts w:ascii="Times New Roman" w:hAnsi="Times New Roman" w:cs="Times New Roman"/>
          <w:sz w:val="28"/>
          <w:szCs w:val="28"/>
        </w:rPr>
        <w:br/>
        <w:t>own the anger, own the loneliness, and make frien</w:t>
      </w:r>
      <w:r w:rsidRPr="003F282E">
        <w:rPr>
          <w:rFonts w:ascii="Times New Roman" w:hAnsi="Times New Roman" w:cs="Times New Roman"/>
          <w:sz w:val="28"/>
          <w:szCs w:val="28"/>
        </w:rPr>
        <w:t>ds</w:t>
      </w:r>
      <w:r w:rsidRPr="003F282E">
        <w:rPr>
          <w:rFonts w:ascii="Times New Roman" w:hAnsi="Times New Roman" w:cs="Times New Roman"/>
          <w:sz w:val="28"/>
          <w:szCs w:val="28"/>
        </w:rPr>
        <w:br/>
        <w:t>with it. Use the tonglen practice to see how you can</w:t>
      </w:r>
      <w:r w:rsidRPr="003F282E">
        <w:rPr>
          <w:rFonts w:ascii="Times New Roman" w:hAnsi="Times New Roman" w:cs="Times New Roman"/>
          <w:sz w:val="28"/>
          <w:szCs w:val="28"/>
        </w:rPr>
        <w:br/>
        <w:t>place the anger or the fear or the loneliness in a cra-</w:t>
      </w:r>
      <w:r w:rsidRPr="003F282E">
        <w:rPr>
          <w:rFonts w:ascii="Times New Roman" w:hAnsi="Times New Roman" w:cs="Times New Roman"/>
          <w:sz w:val="28"/>
          <w:szCs w:val="28"/>
        </w:rPr>
        <w:br/>
        <w:t>dle of loving-kindness; use tonglen to learn how to be</w:t>
      </w:r>
      <w:r w:rsidRPr="003F282E">
        <w:rPr>
          <w:rFonts w:ascii="Times New Roman" w:hAnsi="Times New Roman" w:cs="Times New Roman"/>
          <w:sz w:val="28"/>
          <w:szCs w:val="28"/>
        </w:rPr>
        <w:br/>
        <w:t>gentle to all that stuff. In order to be gentle and cre-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ate an atmosphere of compassion </w:t>
      </w:r>
      <w:r w:rsidRPr="003F282E">
        <w:rPr>
          <w:rFonts w:ascii="Times New Roman" w:hAnsi="Times New Roman" w:cs="Times New Roman"/>
          <w:sz w:val="28"/>
          <w:szCs w:val="28"/>
        </w:rPr>
        <w:t>for yourself, it’s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72 of 101</w:t>
      </w:r>
      <w:r w:rsidRPr="003F282E">
        <w:rPr>
          <w:rFonts w:ascii="Times New Roman" w:hAnsi="Times New Roman" w:cs="Times New Roman"/>
          <w:sz w:val="28"/>
          <w:szCs w:val="28"/>
        </w:rPr>
        <w:br/>
        <w:t>74 Drive All Blames into One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necessary to stop talking to yourself about how wrong</w:t>
      </w:r>
      <w:r w:rsidRPr="003F282E">
        <w:rPr>
          <w:rFonts w:ascii="Times New Roman" w:hAnsi="Times New Roman" w:cs="Times New Roman"/>
          <w:sz w:val="28"/>
          <w:szCs w:val="28"/>
        </w:rPr>
        <w:br/>
        <w:t>everything is—or how right everything is, for that</w:t>
      </w:r>
      <w:r w:rsidRPr="003F282E">
        <w:rPr>
          <w:rFonts w:ascii="Times New Roman" w:hAnsi="Times New Roman" w:cs="Times New Roman"/>
          <w:sz w:val="28"/>
          <w:szCs w:val="28"/>
        </w:rPr>
        <w:br/>
        <w:t>matter.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 challenge you to experiment with dropping the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object of your emotion, doing</w:t>
      </w:r>
      <w:r w:rsidRPr="003F282E">
        <w:rPr>
          <w:rFonts w:ascii="Times New Roman" w:hAnsi="Times New Roman" w:cs="Times New Roman"/>
          <w:sz w:val="28"/>
          <w:szCs w:val="28"/>
        </w:rPr>
        <w:t xml:space="preserve"> tonglen, and seeing if</w:t>
      </w:r>
      <w:r w:rsidRPr="003F282E">
        <w:rPr>
          <w:rFonts w:ascii="Times New Roman" w:hAnsi="Times New Roman" w:cs="Times New Roman"/>
          <w:sz w:val="28"/>
          <w:szCs w:val="28"/>
        </w:rPr>
        <w:br/>
        <w:t>in fact the intensity of the so-called poison lessens. I</w:t>
      </w:r>
      <w:r w:rsidRPr="003F282E">
        <w:rPr>
          <w:rFonts w:ascii="Times New Roman" w:hAnsi="Times New Roman" w:cs="Times New Roman"/>
          <w:sz w:val="28"/>
          <w:szCs w:val="28"/>
        </w:rPr>
        <w:br/>
        <w:t>have experimented with this, because I didn’t believe</w:t>
      </w:r>
      <w:r w:rsidRPr="003F282E">
        <w:rPr>
          <w:rFonts w:ascii="Times New Roman" w:hAnsi="Times New Roman" w:cs="Times New Roman"/>
          <w:sz w:val="28"/>
          <w:szCs w:val="28"/>
        </w:rPr>
        <w:br/>
        <w:t>that it would work. I thought it couldn’t possibly be</w:t>
      </w:r>
      <w:r w:rsidRPr="003F282E">
        <w:rPr>
          <w:rFonts w:ascii="Times New Roman" w:hAnsi="Times New Roman" w:cs="Times New Roman"/>
          <w:sz w:val="28"/>
          <w:szCs w:val="28"/>
        </w:rPr>
        <w:br/>
        <w:t>true, and because my doubt was so strong, for a while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it seemed to </w:t>
      </w:r>
      <w:r w:rsidRPr="003F282E">
        <w:rPr>
          <w:rFonts w:ascii="Times New Roman" w:hAnsi="Times New Roman" w:cs="Times New Roman"/>
          <w:sz w:val="28"/>
          <w:szCs w:val="28"/>
        </w:rPr>
        <w:t>me that it didn’t work. But as my trust</w:t>
      </w:r>
      <w:r w:rsidRPr="003F282E">
        <w:rPr>
          <w:rFonts w:ascii="Times New Roman" w:hAnsi="Times New Roman" w:cs="Times New Roman"/>
          <w:sz w:val="28"/>
          <w:szCs w:val="28"/>
        </w:rPr>
        <w:br/>
        <w:t>grew, I found that that’s what happens—the intensity</w:t>
      </w:r>
      <w:r w:rsidRPr="003F282E">
        <w:rPr>
          <w:rFonts w:ascii="Times New Roman" w:hAnsi="Times New Roman" w:cs="Times New Roman"/>
          <w:sz w:val="28"/>
          <w:szCs w:val="28"/>
        </w:rPr>
        <w:br/>
        <w:t>of the klesha lessens, and so does the duration. This</w:t>
      </w:r>
      <w:r w:rsidRPr="003F282E">
        <w:rPr>
          <w:rFonts w:ascii="Times New Roman" w:hAnsi="Times New Roman" w:cs="Times New Roman"/>
          <w:sz w:val="28"/>
          <w:szCs w:val="28"/>
        </w:rPr>
        <w:br/>
        <w:t>happens because the ego begins to be ventilated.</w:t>
      </w:r>
      <w:r w:rsidRPr="003F282E">
        <w:rPr>
          <w:rFonts w:ascii="Times New Roman" w:hAnsi="Times New Roman" w:cs="Times New Roman"/>
          <w:sz w:val="28"/>
          <w:szCs w:val="28"/>
        </w:rPr>
        <w:br/>
        <w:t>This big solid me—’"I have a problem. I am lonely. |</w:t>
      </w:r>
      <w:r w:rsidRPr="003F282E">
        <w:rPr>
          <w:rFonts w:ascii="Times New Roman" w:hAnsi="Times New Roman" w:cs="Times New Roman"/>
          <w:sz w:val="28"/>
          <w:szCs w:val="28"/>
        </w:rPr>
        <w:br/>
        <w:t>am angr</w:t>
      </w:r>
      <w:r w:rsidRPr="003F282E">
        <w:rPr>
          <w:rFonts w:ascii="Times New Roman" w:hAnsi="Times New Roman" w:cs="Times New Roman"/>
          <w:sz w:val="28"/>
          <w:szCs w:val="28"/>
        </w:rPr>
        <w:t>y. I am addicted’—begins somehow to be</w:t>
      </w:r>
      <w:r w:rsidRPr="003F282E">
        <w:rPr>
          <w:rFonts w:ascii="Times New Roman" w:hAnsi="Times New Roman" w:cs="Times New Roman"/>
          <w:sz w:val="28"/>
          <w:szCs w:val="28"/>
        </w:rPr>
        <w:br/>
        <w:t>aerated when you just go against the grain and own</w:t>
      </w:r>
      <w:r w:rsidRPr="003F282E">
        <w:rPr>
          <w:rFonts w:ascii="Times New Roman" w:hAnsi="Times New Roman" w:cs="Times New Roman"/>
          <w:sz w:val="28"/>
          <w:szCs w:val="28"/>
        </w:rPr>
        <w:br/>
        <w:t>the feelings yourself instead of blaming the other.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“one” in “Drive all blames into one” is the ten-</w:t>
      </w:r>
      <w:r w:rsidRPr="003F282E">
        <w:rPr>
          <w:rFonts w:ascii="Times New Roman" w:hAnsi="Times New Roman" w:cs="Times New Roman"/>
          <w:sz w:val="28"/>
          <w:szCs w:val="28"/>
        </w:rPr>
        <w:br/>
        <w:t>dency we have to want to protect ourselves: ego</w:t>
      </w:r>
      <w:r w:rsidRPr="003F282E">
        <w:rPr>
          <w:rFonts w:ascii="Times New Roman" w:hAnsi="Times New Roman" w:cs="Times New Roman"/>
          <w:sz w:val="28"/>
          <w:szCs w:val="28"/>
        </w:rPr>
        <w:br/>
        <w:t>clinging. Wh</w:t>
      </w:r>
      <w:r w:rsidRPr="003F282E">
        <w:rPr>
          <w:rFonts w:ascii="Times New Roman" w:hAnsi="Times New Roman" w:cs="Times New Roman"/>
          <w:sz w:val="28"/>
          <w:szCs w:val="28"/>
        </w:rPr>
        <w:t>en we drive all blames into this ten-</w:t>
      </w:r>
      <w:r w:rsidRPr="003F282E">
        <w:rPr>
          <w:rFonts w:ascii="Times New Roman" w:hAnsi="Times New Roman" w:cs="Times New Roman"/>
          <w:sz w:val="28"/>
          <w:szCs w:val="28"/>
        </w:rPr>
        <w:br/>
        <w:t>dency by owning our feelings and feeling fully, the</w:t>
      </w:r>
      <w:r w:rsidRPr="003F282E">
        <w:rPr>
          <w:rFonts w:ascii="Times New Roman" w:hAnsi="Times New Roman" w:cs="Times New Roman"/>
          <w:sz w:val="28"/>
          <w:szCs w:val="28"/>
        </w:rPr>
        <w:br/>
        <w:t>ongoing monolithic ME begins to lighten up, be-</w:t>
      </w:r>
      <w:r w:rsidRPr="003F282E">
        <w:rPr>
          <w:rFonts w:ascii="Times New Roman" w:hAnsi="Times New Roman" w:cs="Times New Roman"/>
          <w:sz w:val="28"/>
          <w:szCs w:val="28"/>
        </w:rPr>
        <w:br/>
        <w:t>cause it is fabricated with our opinions, our moods,</w:t>
      </w:r>
      <w:r w:rsidRPr="003F282E">
        <w:rPr>
          <w:rFonts w:ascii="Times New Roman" w:hAnsi="Times New Roman" w:cs="Times New Roman"/>
          <w:sz w:val="28"/>
          <w:szCs w:val="28"/>
        </w:rPr>
        <w:br/>
        <w:t>and a lot of ephemeral, but at the same time vivid and</w:t>
      </w:r>
      <w:r w:rsidRPr="003F282E">
        <w:rPr>
          <w:rFonts w:ascii="Times New Roman" w:hAnsi="Times New Roman" w:cs="Times New Roman"/>
          <w:sz w:val="28"/>
          <w:szCs w:val="28"/>
        </w:rPr>
        <w:br/>
        <w:t>convincing</w:t>
      </w:r>
      <w:r w:rsidRPr="003F282E">
        <w:rPr>
          <w:rFonts w:ascii="Times New Roman" w:hAnsi="Times New Roman" w:cs="Times New Roman"/>
          <w:sz w:val="28"/>
          <w:szCs w:val="28"/>
        </w:rPr>
        <w:t>, stuff.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 know a fifteen-year-old Hispanic guy from Los</w:t>
      </w:r>
      <w:r w:rsidRPr="003F282E">
        <w:rPr>
          <w:rFonts w:ascii="Times New Roman" w:hAnsi="Times New Roman" w:cs="Times New Roman"/>
          <w:sz w:val="28"/>
          <w:szCs w:val="28"/>
        </w:rPr>
        <w:br/>
        <w:t>Angeles. He grew up in a violent neighborhood and</w:t>
      </w:r>
      <w:r w:rsidRPr="003F282E">
        <w:rPr>
          <w:rFonts w:ascii="Times New Roman" w:hAnsi="Times New Roman" w:cs="Times New Roman"/>
          <w:sz w:val="28"/>
          <w:szCs w:val="28"/>
        </w:rPr>
        <w:br/>
        <w:t>was in gangs from the age of thirteen. He was really</w:t>
      </w:r>
      <w:r w:rsidRPr="003F282E">
        <w:rPr>
          <w:rFonts w:ascii="Times New Roman" w:hAnsi="Times New Roman" w:cs="Times New Roman"/>
          <w:sz w:val="28"/>
          <w:szCs w:val="28"/>
        </w:rPr>
        <w:br/>
        <w:t>smart, and curiously enough, his name was Juan. 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73 of 101</w:t>
      </w:r>
      <w:r w:rsidRPr="003F282E">
        <w:rPr>
          <w:rFonts w:ascii="Times New Roman" w:hAnsi="Times New Roman" w:cs="Times New Roman"/>
          <w:sz w:val="28"/>
          <w:szCs w:val="28"/>
        </w:rPr>
        <w:br/>
        <w:t>Drive All Blames into One 75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came on really mean. He was tough and he snarled</w:t>
      </w:r>
      <w:r w:rsidRPr="003F282E">
        <w:rPr>
          <w:rFonts w:ascii="Times New Roman" w:hAnsi="Times New Roman" w:cs="Times New Roman"/>
          <w:sz w:val="28"/>
          <w:szCs w:val="28"/>
        </w:rPr>
        <w:br/>
        <w:t>and he walked around with a big chip on his shoul-</w:t>
      </w:r>
      <w:r w:rsidRPr="003F282E">
        <w:rPr>
          <w:rFonts w:ascii="Times New Roman" w:hAnsi="Times New Roman" w:cs="Times New Roman"/>
          <w:sz w:val="28"/>
          <w:szCs w:val="28"/>
        </w:rPr>
        <w:br/>
        <w:t>der. You had the feeling that that was all he had going</w:t>
      </w:r>
      <w:r w:rsidRPr="003F282E">
        <w:rPr>
          <w:rFonts w:ascii="Times New Roman" w:hAnsi="Times New Roman" w:cs="Times New Roman"/>
          <w:sz w:val="28"/>
          <w:szCs w:val="28"/>
        </w:rPr>
        <w:br/>
        <w:t>for him: his world was so rough that acting like the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baddest and the meanest was the only way he s</w:t>
      </w:r>
      <w:r w:rsidRPr="003F282E">
        <w:rPr>
          <w:rFonts w:ascii="Times New Roman" w:hAnsi="Times New Roman" w:cs="Times New Roman"/>
          <w:sz w:val="28"/>
          <w:szCs w:val="28"/>
        </w:rPr>
        <w:t>aw to</w:t>
      </w:r>
      <w:r w:rsidRPr="003F282E">
        <w:rPr>
          <w:rFonts w:ascii="Times New Roman" w:hAnsi="Times New Roman" w:cs="Times New Roman"/>
          <w:sz w:val="28"/>
          <w:szCs w:val="28"/>
        </w:rPr>
        <w:br/>
        <w:t>survive in it.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He was one of those people who definitely drive all</w:t>
      </w:r>
      <w:r w:rsidRPr="003F282E">
        <w:rPr>
          <w:rFonts w:ascii="Times New Roman" w:hAnsi="Times New Roman" w:cs="Times New Roman"/>
          <w:sz w:val="28"/>
          <w:szCs w:val="28"/>
        </w:rPr>
        <w:br/>
        <w:t>blames into others. If you asked him a simple ques-</w:t>
      </w:r>
      <w:r w:rsidRPr="003F282E">
        <w:rPr>
          <w:rFonts w:ascii="Times New Roman" w:hAnsi="Times New Roman" w:cs="Times New Roman"/>
          <w:sz w:val="28"/>
          <w:szCs w:val="28"/>
        </w:rPr>
        <w:br/>
        <w:t>tion, he would tell you to fuck off. If he could get any-</w:t>
      </w:r>
      <w:r w:rsidRPr="003F282E">
        <w:rPr>
          <w:rFonts w:ascii="Times New Roman" w:hAnsi="Times New Roman" w:cs="Times New Roman"/>
          <w:sz w:val="28"/>
          <w:szCs w:val="28"/>
        </w:rPr>
        <w:br/>
        <w:t>body in trouble, he definitely would do so. From one</w:t>
      </w:r>
      <w:r w:rsidRPr="003F282E">
        <w:rPr>
          <w:rFonts w:ascii="Times New Roman" w:hAnsi="Times New Roman" w:cs="Times New Roman"/>
          <w:sz w:val="28"/>
          <w:szCs w:val="28"/>
        </w:rPr>
        <w:br/>
        <w:t>point of view, he w</w:t>
      </w:r>
      <w:r w:rsidRPr="003F282E">
        <w:rPr>
          <w:rFonts w:ascii="Times New Roman" w:hAnsi="Times New Roman" w:cs="Times New Roman"/>
          <w:sz w:val="28"/>
          <w:szCs w:val="28"/>
        </w:rPr>
        <w:t>as a total pain in the neck, but on</w:t>
      </w:r>
      <w:r w:rsidRPr="003F282E">
        <w:rPr>
          <w:rFonts w:ascii="Times New Roman" w:hAnsi="Times New Roman" w:cs="Times New Roman"/>
          <w:sz w:val="28"/>
          <w:szCs w:val="28"/>
        </w:rPr>
        <w:br/>
        <w:t>the other hand, he had a flair and brilliance about</w:t>
      </w:r>
      <w:r w:rsidRPr="003F282E">
        <w:rPr>
          <w:rFonts w:ascii="Times New Roman" w:hAnsi="Times New Roman" w:cs="Times New Roman"/>
          <w:sz w:val="28"/>
          <w:szCs w:val="28"/>
        </w:rPr>
        <w:br/>
        <w:t>him. It was always mixed; you hated him and you</w:t>
      </w:r>
      <w:r w:rsidRPr="003F282E">
        <w:rPr>
          <w:rFonts w:ascii="Times New Roman" w:hAnsi="Times New Roman" w:cs="Times New Roman"/>
          <w:sz w:val="28"/>
          <w:szCs w:val="28"/>
        </w:rPr>
        <w:br/>
        <w:t>loved him. He was outrageous and also sparky and</w:t>
      </w:r>
      <w:r w:rsidRPr="003F282E">
        <w:rPr>
          <w:rFonts w:ascii="Times New Roman" w:hAnsi="Times New Roman" w:cs="Times New Roman"/>
          <w:sz w:val="28"/>
          <w:szCs w:val="28"/>
        </w:rPr>
        <w:br/>
        <w:t>funny, but he was mean—he would slap people and</w:t>
      </w:r>
      <w:r w:rsidRPr="003F282E">
        <w:rPr>
          <w:rFonts w:ascii="Times New Roman" w:hAnsi="Times New Roman" w:cs="Times New Roman"/>
          <w:sz w:val="28"/>
          <w:szCs w:val="28"/>
        </w:rPr>
        <w:br/>
        <w:t>push them around. You k</w:t>
      </w:r>
      <w:r w:rsidRPr="003F282E">
        <w:rPr>
          <w:rFonts w:ascii="Times New Roman" w:hAnsi="Times New Roman" w:cs="Times New Roman"/>
          <w:sz w:val="28"/>
          <w:szCs w:val="28"/>
        </w:rPr>
        <w:t>new that that was pretty</w:t>
      </w:r>
      <w:r w:rsidRPr="003F282E">
        <w:rPr>
          <w:rFonts w:ascii="Times New Roman" w:hAnsi="Times New Roman" w:cs="Times New Roman"/>
          <w:sz w:val="28"/>
          <w:szCs w:val="28"/>
        </w:rPr>
        <w:br/>
        <w:t>lightweight compared with what he was used to</w:t>
      </w:r>
      <w:r w:rsidRPr="003F282E">
        <w:rPr>
          <w:rFonts w:ascii="Times New Roman" w:hAnsi="Times New Roman" w:cs="Times New Roman"/>
          <w:sz w:val="28"/>
          <w:szCs w:val="28"/>
        </w:rPr>
        <w:br/>
        <w:t>doing at home, where they killed each other on a reg-</w:t>
      </w:r>
      <w:r w:rsidRPr="003F282E">
        <w:rPr>
          <w:rFonts w:ascii="Times New Roman" w:hAnsi="Times New Roman" w:cs="Times New Roman"/>
          <w:sz w:val="28"/>
          <w:szCs w:val="28"/>
        </w:rPr>
        <w:br/>
        <w:t>ular basis.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He was sent to Boulder, Colorado, for the summer</w:t>
      </w:r>
      <w:r w:rsidRPr="003F282E">
        <w:rPr>
          <w:rFonts w:ascii="Times New Roman" w:hAnsi="Times New Roman" w:cs="Times New Roman"/>
          <w:sz w:val="28"/>
          <w:szCs w:val="28"/>
        </w:rPr>
        <w:br/>
        <w:t>to give him a break, to give him a nice summer in the</w:t>
      </w:r>
      <w:r w:rsidRPr="003F282E">
        <w:rPr>
          <w:rFonts w:ascii="Times New Roman" w:hAnsi="Times New Roman" w:cs="Times New Roman"/>
          <w:sz w:val="28"/>
          <w:szCs w:val="28"/>
        </w:rPr>
        <w:br/>
        <w:t>Rocky Mountains</w:t>
      </w:r>
      <w:r w:rsidRPr="003F282E">
        <w:rPr>
          <w:rFonts w:ascii="Times New Roman" w:hAnsi="Times New Roman" w:cs="Times New Roman"/>
          <w:sz w:val="28"/>
          <w:szCs w:val="28"/>
        </w:rPr>
        <w:t>. His mother and others were trying</w:t>
      </w:r>
      <w:r w:rsidRPr="003F282E">
        <w:rPr>
          <w:rFonts w:ascii="Times New Roman" w:hAnsi="Times New Roman" w:cs="Times New Roman"/>
          <w:sz w:val="28"/>
          <w:szCs w:val="28"/>
        </w:rPr>
        <w:br/>
        <w:t>to help him get a good education and somehow step</w:t>
      </w:r>
      <w:r w:rsidRPr="003F282E">
        <w:rPr>
          <w:rFonts w:ascii="Times New Roman" w:hAnsi="Times New Roman" w:cs="Times New Roman"/>
          <w:sz w:val="28"/>
          <w:szCs w:val="28"/>
        </w:rPr>
        <w:br/>
        <w:t>out of the nightmare world into which he had been</w:t>
      </w:r>
      <w:r w:rsidRPr="003F282E">
        <w:rPr>
          <w:rFonts w:ascii="Times New Roman" w:hAnsi="Times New Roman" w:cs="Times New Roman"/>
          <w:sz w:val="28"/>
          <w:szCs w:val="28"/>
        </w:rPr>
        <w:br/>
        <w:t>born. The people he was staying with were loosely af-</w:t>
      </w:r>
      <w:r w:rsidRPr="003F282E">
        <w:rPr>
          <w:rFonts w:ascii="Times New Roman" w:hAnsi="Times New Roman" w:cs="Times New Roman"/>
          <w:sz w:val="28"/>
          <w:szCs w:val="28"/>
        </w:rPr>
        <w:br/>
        <w:t>filiated with the Buddhist community, and that’s how</w:t>
      </w:r>
      <w:r w:rsidRPr="003F282E">
        <w:rPr>
          <w:rFonts w:ascii="Times New Roman" w:hAnsi="Times New Roman" w:cs="Times New Roman"/>
          <w:sz w:val="28"/>
          <w:szCs w:val="28"/>
        </w:rPr>
        <w:br/>
        <w:t>I came to kno</w:t>
      </w:r>
      <w:r w:rsidRPr="003F282E">
        <w:rPr>
          <w:rFonts w:ascii="Times New Roman" w:hAnsi="Times New Roman" w:cs="Times New Roman"/>
          <w:sz w:val="28"/>
          <w:szCs w:val="28"/>
        </w:rPr>
        <w:t>w him. One day he came to an event</w:t>
      </w:r>
      <w:r w:rsidRPr="003F282E">
        <w:rPr>
          <w:rFonts w:ascii="Times New Roman" w:hAnsi="Times New Roman" w:cs="Times New Roman"/>
          <w:sz w:val="28"/>
          <w:szCs w:val="28"/>
        </w:rPr>
        <w:br/>
        <w:t>where Trungpa Rinpoche was, and at the end of this</w:t>
      </w:r>
      <w:r w:rsidRPr="003F282E">
        <w:rPr>
          <w:rFonts w:ascii="Times New Roman" w:hAnsi="Times New Roman" w:cs="Times New Roman"/>
          <w:sz w:val="28"/>
          <w:szCs w:val="28"/>
        </w:rPr>
        <w:br/>
        <w:t>event, Trungpa Rinpoche sang the Shambhala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74 of 101</w:t>
      </w:r>
      <w:r w:rsidRPr="003F282E">
        <w:rPr>
          <w:rFonts w:ascii="Times New Roman" w:hAnsi="Times New Roman" w:cs="Times New Roman"/>
          <w:sz w:val="28"/>
          <w:szCs w:val="28"/>
        </w:rPr>
        <w:br/>
        <w:t>76 Drive All Blames into One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anthem. This was an awful experience for the rest</w:t>
      </w:r>
      <w:r w:rsidRPr="003F282E">
        <w:rPr>
          <w:rFonts w:ascii="Times New Roman" w:hAnsi="Times New Roman" w:cs="Times New Roman"/>
          <w:sz w:val="28"/>
          <w:szCs w:val="28"/>
        </w:rPr>
        <w:br/>
        <w:t>of us because for some reason h</w:t>
      </w:r>
      <w:r w:rsidRPr="003F282E">
        <w:rPr>
          <w:rFonts w:ascii="Times New Roman" w:hAnsi="Times New Roman" w:cs="Times New Roman"/>
          <w:sz w:val="28"/>
          <w:szCs w:val="28"/>
        </w:rPr>
        <w:t>e loved to sing the</w:t>
      </w:r>
      <w:r w:rsidRPr="003F282E">
        <w:rPr>
          <w:rFonts w:ascii="Times New Roman" w:hAnsi="Times New Roman" w:cs="Times New Roman"/>
          <w:sz w:val="28"/>
          <w:szCs w:val="28"/>
        </w:rPr>
        <w:br/>
        <w:t>Shambhala anthem in a high-pitched, squeaky, and</w:t>
      </w:r>
      <w:r w:rsidRPr="003F282E">
        <w:rPr>
          <w:rFonts w:ascii="Times New Roman" w:hAnsi="Times New Roman" w:cs="Times New Roman"/>
          <w:sz w:val="28"/>
          <w:szCs w:val="28"/>
        </w:rPr>
        <w:br/>
        <w:t>cracked voice.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This particular event was outside. As Rinpoche</w:t>
      </w:r>
      <w:r w:rsidRPr="003F282E">
        <w:rPr>
          <w:rFonts w:ascii="Times New Roman" w:hAnsi="Times New Roman" w:cs="Times New Roman"/>
          <w:sz w:val="28"/>
          <w:szCs w:val="28"/>
        </w:rPr>
        <w:br/>
        <w:t>sang into a microphone and the sound traveled for</w:t>
      </w:r>
      <w:r w:rsidRPr="003F282E">
        <w:rPr>
          <w:rFonts w:ascii="Times New Roman" w:hAnsi="Times New Roman" w:cs="Times New Roman"/>
          <w:sz w:val="28"/>
          <w:szCs w:val="28"/>
        </w:rPr>
        <w:br/>
        <w:t>miles across the plains, Juan broke down and started</w:t>
      </w:r>
      <w:r w:rsidRPr="003F282E">
        <w:rPr>
          <w:rFonts w:ascii="Times New Roman" w:hAnsi="Times New Roman" w:cs="Times New Roman"/>
          <w:sz w:val="28"/>
          <w:szCs w:val="28"/>
        </w:rPr>
        <w:br/>
        <w:t>to cry. Everyone else</w:t>
      </w:r>
      <w:r w:rsidRPr="003F282E">
        <w:rPr>
          <w:rFonts w:ascii="Times New Roman" w:hAnsi="Times New Roman" w:cs="Times New Roman"/>
          <w:sz w:val="28"/>
          <w:szCs w:val="28"/>
        </w:rPr>
        <w:t xml:space="preserve"> was feeling awkward or embar-</w:t>
      </w:r>
      <w:r w:rsidRPr="003F282E">
        <w:rPr>
          <w:rFonts w:ascii="Times New Roman" w:hAnsi="Times New Roman" w:cs="Times New Roman"/>
          <w:sz w:val="28"/>
          <w:szCs w:val="28"/>
        </w:rPr>
        <w:br/>
        <w:t>rassed, but Juan just started to cry. Later he said he</w:t>
      </w:r>
      <w:r w:rsidRPr="003F282E">
        <w:rPr>
          <w:rFonts w:ascii="Times New Roman" w:hAnsi="Times New Roman" w:cs="Times New Roman"/>
          <w:sz w:val="28"/>
          <w:szCs w:val="28"/>
        </w:rPr>
        <w:br/>
        <w:t>cried because he had never seen anyone that brave.</w:t>
      </w:r>
      <w:r w:rsidRPr="003F282E">
        <w:rPr>
          <w:rFonts w:ascii="Times New Roman" w:hAnsi="Times New Roman" w:cs="Times New Roman"/>
          <w:sz w:val="28"/>
          <w:szCs w:val="28"/>
        </w:rPr>
        <w:br/>
        <w:t>He said, “That guy, he’s not afraid to be a fool.” That</w:t>
      </w:r>
      <w:r w:rsidRPr="003F282E">
        <w:rPr>
          <w:rFonts w:ascii="Times New Roman" w:hAnsi="Times New Roman" w:cs="Times New Roman"/>
          <w:sz w:val="28"/>
          <w:szCs w:val="28"/>
        </w:rPr>
        <w:br/>
        <w:t>turned out to be a major turning point in his life be-</w:t>
      </w:r>
      <w:r w:rsidRPr="003F282E">
        <w:rPr>
          <w:rFonts w:ascii="Times New Roman" w:hAnsi="Times New Roman" w:cs="Times New Roman"/>
          <w:sz w:val="28"/>
          <w:szCs w:val="28"/>
        </w:rPr>
        <w:br/>
        <w:t>cause he</w:t>
      </w:r>
      <w:r w:rsidRPr="003F282E">
        <w:rPr>
          <w:rFonts w:ascii="Times New Roman" w:hAnsi="Times New Roman" w:cs="Times New Roman"/>
          <w:sz w:val="28"/>
          <w:szCs w:val="28"/>
        </w:rPr>
        <w:t xml:space="preserve"> realized that he didn’t have to be afraid to be</w:t>
      </w:r>
      <w:r w:rsidRPr="003F282E">
        <w:rPr>
          <w:rFonts w:ascii="Times New Roman" w:hAnsi="Times New Roman" w:cs="Times New Roman"/>
          <w:sz w:val="28"/>
          <w:szCs w:val="28"/>
        </w:rPr>
        <w:br/>
        <w:t>a fool either. All that persona and chip on the shoul-</w:t>
      </w:r>
      <w:r w:rsidRPr="003F282E">
        <w:rPr>
          <w:rFonts w:ascii="Times New Roman" w:hAnsi="Times New Roman" w:cs="Times New Roman"/>
          <w:sz w:val="28"/>
          <w:szCs w:val="28"/>
        </w:rPr>
        <w:br/>
        <w:t>der were guarding his soft spot, and he could let them</w:t>
      </w:r>
      <w:r w:rsidRPr="003F282E">
        <w:rPr>
          <w:rFonts w:ascii="Times New Roman" w:hAnsi="Times New Roman" w:cs="Times New Roman"/>
          <w:sz w:val="28"/>
          <w:szCs w:val="28"/>
        </w:rPr>
        <w:br/>
        <w:t>go. Because he was so sharp and bright, he got the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message. His life turned around. Now he’s got </w:t>
      </w:r>
      <w:r w:rsidRPr="003F282E">
        <w:rPr>
          <w:rFonts w:ascii="Times New Roman" w:hAnsi="Times New Roman" w:cs="Times New Roman"/>
          <w:sz w:val="28"/>
          <w:szCs w:val="28"/>
        </w:rPr>
        <w:t>his ed-</w:t>
      </w:r>
      <w:r w:rsidRPr="003F282E">
        <w:rPr>
          <w:rFonts w:ascii="Times New Roman" w:hAnsi="Times New Roman" w:cs="Times New Roman"/>
          <w:sz w:val="28"/>
          <w:szCs w:val="28"/>
        </w:rPr>
        <w:br/>
        <w:t>ucation and he’s back in L.A. helping kids.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So that’s the point, that we tend to drive all blames</w:t>
      </w:r>
      <w:r w:rsidRPr="003F282E">
        <w:rPr>
          <w:rFonts w:ascii="Times New Roman" w:hAnsi="Times New Roman" w:cs="Times New Roman"/>
          <w:sz w:val="28"/>
          <w:szCs w:val="28"/>
        </w:rPr>
        <w:br/>
        <w:t>into Juan because Juan is so obnoxious. We aren't en-</w:t>
      </w:r>
      <w:r w:rsidRPr="003F282E">
        <w:rPr>
          <w:rFonts w:ascii="Times New Roman" w:hAnsi="Times New Roman" w:cs="Times New Roman"/>
          <w:sz w:val="28"/>
          <w:szCs w:val="28"/>
        </w:rPr>
        <w:br/>
        <w:t>couraged to get in touch with what’s underneath all</w:t>
      </w:r>
      <w:r w:rsidRPr="003F282E">
        <w:rPr>
          <w:rFonts w:ascii="Times New Roman" w:hAnsi="Times New Roman" w:cs="Times New Roman"/>
          <w:sz w:val="28"/>
          <w:szCs w:val="28"/>
        </w:rPr>
        <w:br/>
        <w:t>our words of hatred, craving, and jealousy.</w:t>
      </w:r>
      <w:r w:rsidRPr="003F282E">
        <w:rPr>
          <w:rFonts w:ascii="Times New Roman" w:hAnsi="Times New Roman" w:cs="Times New Roman"/>
          <w:sz w:val="28"/>
          <w:szCs w:val="28"/>
        </w:rPr>
        <w:t xml:space="preserve"> We just act</w:t>
      </w:r>
      <w:r w:rsidRPr="003F282E">
        <w:rPr>
          <w:rFonts w:ascii="Times New Roman" w:hAnsi="Times New Roman" w:cs="Times New Roman"/>
          <w:sz w:val="28"/>
          <w:szCs w:val="28"/>
        </w:rPr>
        <w:br/>
        <w:t>them out again and again. But if we practice this slo-</w:t>
      </w:r>
      <w:r w:rsidRPr="003F282E">
        <w:rPr>
          <w:rFonts w:ascii="Times New Roman" w:hAnsi="Times New Roman" w:cs="Times New Roman"/>
          <w:sz w:val="28"/>
          <w:szCs w:val="28"/>
        </w:rPr>
        <w:br/>
        <w:t>gan and drive all blames into one, the armor of our</w:t>
      </w:r>
      <w:r w:rsidRPr="003F282E">
        <w:rPr>
          <w:rFonts w:ascii="Times New Roman" w:hAnsi="Times New Roman" w:cs="Times New Roman"/>
          <w:sz w:val="28"/>
          <w:szCs w:val="28"/>
        </w:rPr>
        <w:br/>
        <w:t>ego clinging will weaken and the soft spot in our</w:t>
      </w:r>
      <w:r w:rsidRPr="003F282E">
        <w:rPr>
          <w:rFonts w:ascii="Times New Roman" w:hAnsi="Times New Roman" w:cs="Times New Roman"/>
          <w:sz w:val="28"/>
          <w:szCs w:val="28"/>
        </w:rPr>
        <w:br/>
        <w:t>hearts will appear. We may feel foolish, but we don’t</w:t>
      </w:r>
      <w:r w:rsidRPr="003F282E">
        <w:rPr>
          <w:rFonts w:ascii="Times New Roman" w:hAnsi="Times New Roman" w:cs="Times New Roman"/>
          <w:sz w:val="28"/>
          <w:szCs w:val="28"/>
        </w:rPr>
        <w:br/>
        <w:t>have to be afraid of that. We ca</w:t>
      </w:r>
      <w:r w:rsidRPr="003F282E">
        <w:rPr>
          <w:rFonts w:ascii="Times New Roman" w:hAnsi="Times New Roman" w:cs="Times New Roman"/>
          <w:sz w:val="28"/>
          <w:szCs w:val="28"/>
        </w:rPr>
        <w:t>n make friends with</w:t>
      </w:r>
      <w:r w:rsidRPr="003F282E">
        <w:rPr>
          <w:rFonts w:ascii="Times New Roman" w:hAnsi="Times New Roman" w:cs="Times New Roman"/>
          <w:sz w:val="28"/>
          <w:szCs w:val="28"/>
        </w:rPr>
        <w:br/>
        <w:t>ourselves.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75 of 101</w:t>
      </w:r>
      <w:r w:rsidRPr="003F282E">
        <w:rPr>
          <w:rFonts w:ascii="Times New Roman" w:hAnsi="Times New Roman" w:cs="Times New Roman"/>
          <w:sz w:val="28"/>
          <w:szCs w:val="28"/>
        </w:rPr>
        <w:br/>
        <w:t>95 of 242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9</w:t>
      </w:r>
      <w:r w:rsidRPr="003F282E">
        <w:rPr>
          <w:rFonts w:ascii="Times New Roman" w:hAnsi="Times New Roman" w:cs="Times New Roman"/>
          <w:sz w:val="28"/>
          <w:szCs w:val="28"/>
        </w:rPr>
        <w:br/>
        <w:t>Be Grateful to Everyone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HE SLOGAN “Be grateful to everyone” is about</w:t>
      </w:r>
      <w:r w:rsidRPr="003F282E">
        <w:rPr>
          <w:rFonts w:ascii="Times New Roman" w:hAnsi="Times New Roman" w:cs="Times New Roman"/>
          <w:sz w:val="28"/>
          <w:szCs w:val="28"/>
        </w:rPr>
        <w:br/>
        <w:t>making peace with the aspects of ourselves that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we have rejected. Through doing that, we also make</w:t>
      </w:r>
      <w:r w:rsidRPr="003F282E">
        <w:rPr>
          <w:rFonts w:ascii="Times New Roman" w:hAnsi="Times New Roman" w:cs="Times New Roman"/>
          <w:sz w:val="28"/>
          <w:szCs w:val="28"/>
        </w:rPr>
        <w:br/>
        <w:t>peace with the people we di</w:t>
      </w:r>
      <w:r w:rsidRPr="003F282E">
        <w:rPr>
          <w:rFonts w:ascii="Times New Roman" w:hAnsi="Times New Roman" w:cs="Times New Roman"/>
          <w:sz w:val="28"/>
          <w:szCs w:val="28"/>
        </w:rPr>
        <w:t>slike. More to the point,</w:t>
      </w:r>
      <w:r w:rsidRPr="003F282E">
        <w:rPr>
          <w:rFonts w:ascii="Times New Roman" w:hAnsi="Times New Roman" w:cs="Times New Roman"/>
          <w:sz w:val="28"/>
          <w:szCs w:val="28"/>
        </w:rPr>
        <w:br/>
        <w:t>being around people we dislike is often a catalyst for</w:t>
      </w:r>
      <w:r w:rsidRPr="003F282E">
        <w:rPr>
          <w:rFonts w:ascii="Times New Roman" w:hAnsi="Times New Roman" w:cs="Times New Roman"/>
          <w:sz w:val="28"/>
          <w:szCs w:val="28"/>
        </w:rPr>
        <w:br/>
        <w:t>making friends with ourselves. Thus, “Be grateful to</w:t>
      </w:r>
      <w:r w:rsidRPr="003F282E">
        <w:rPr>
          <w:rFonts w:ascii="Times New Roman" w:hAnsi="Times New Roman" w:cs="Times New Roman"/>
          <w:sz w:val="28"/>
          <w:szCs w:val="28"/>
        </w:rPr>
        <w:br/>
        <w:t>everyone.”</w:t>
      </w:r>
      <w:r w:rsidRPr="003F282E">
        <w:rPr>
          <w:rFonts w:ascii="Times New Roman" w:hAnsi="Times New Roman" w:cs="Times New Roman"/>
          <w:sz w:val="28"/>
          <w:szCs w:val="28"/>
        </w:rPr>
        <w:br/>
        <w:t>If we were to make a list of people we don't like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people we find obnoxious, threatening, or worthy of</w:t>
      </w:r>
      <w:r w:rsidRPr="003F282E">
        <w:rPr>
          <w:rFonts w:ascii="Times New Roman" w:hAnsi="Times New Roman" w:cs="Times New Roman"/>
          <w:sz w:val="28"/>
          <w:szCs w:val="28"/>
        </w:rPr>
        <w:br/>
        <w:t>contempt</w:t>
      </w:r>
      <w:r w:rsidRPr="003F282E">
        <w:rPr>
          <w:rFonts w:ascii="Times New Roman" w:hAnsi="Times New Roman" w:cs="Times New Roman"/>
          <w:sz w:val="28"/>
          <w:szCs w:val="28"/>
        </w:rPr>
        <w:t>—we would find out a lot about those as-</w:t>
      </w:r>
      <w:r w:rsidRPr="003F282E">
        <w:rPr>
          <w:rFonts w:ascii="Times New Roman" w:hAnsi="Times New Roman" w:cs="Times New Roman"/>
          <w:sz w:val="28"/>
          <w:szCs w:val="28"/>
        </w:rPr>
        <w:br/>
        <w:t>pects of ourselves that we can’t face. If we were to</w:t>
      </w:r>
      <w:r w:rsidRPr="003F282E">
        <w:rPr>
          <w:rFonts w:ascii="Times New Roman" w:hAnsi="Times New Roman" w:cs="Times New Roman"/>
          <w:sz w:val="28"/>
          <w:szCs w:val="28"/>
        </w:rPr>
        <w:br/>
        <w:t>come up with one word about each of the trouble-</w:t>
      </w:r>
      <w:r w:rsidRPr="003F282E">
        <w:rPr>
          <w:rFonts w:ascii="Times New Roman" w:hAnsi="Times New Roman" w:cs="Times New Roman"/>
          <w:sz w:val="28"/>
          <w:szCs w:val="28"/>
        </w:rPr>
        <w:br/>
        <w:t>makers in our lives, we would find ourselves with a</w:t>
      </w:r>
      <w:r w:rsidRPr="003F282E">
        <w:rPr>
          <w:rFonts w:ascii="Times New Roman" w:hAnsi="Times New Roman" w:cs="Times New Roman"/>
          <w:sz w:val="28"/>
          <w:szCs w:val="28"/>
        </w:rPr>
        <w:br/>
        <w:t>list of descriptions of our own rejected qualities,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which we </w:t>
      </w:r>
      <w:r w:rsidRPr="003F282E">
        <w:rPr>
          <w:rFonts w:ascii="Times New Roman" w:hAnsi="Times New Roman" w:cs="Times New Roman"/>
          <w:sz w:val="28"/>
          <w:szCs w:val="28"/>
        </w:rPr>
        <w:t>project onto the outside world. The people</w:t>
      </w:r>
      <w:r w:rsidRPr="003F282E">
        <w:rPr>
          <w:rFonts w:ascii="Times New Roman" w:hAnsi="Times New Roman" w:cs="Times New Roman"/>
          <w:sz w:val="28"/>
          <w:szCs w:val="28"/>
        </w:rPr>
        <w:br/>
        <w:t>who repel us unwittingly show us the aspects of our-</w:t>
      </w:r>
      <w:r w:rsidRPr="003F282E">
        <w:rPr>
          <w:rFonts w:ascii="Times New Roman" w:hAnsi="Times New Roman" w:cs="Times New Roman"/>
          <w:sz w:val="28"/>
          <w:szCs w:val="28"/>
        </w:rPr>
        <w:br/>
        <w:t>selves that we find unacceptable, which otherwise</w:t>
      </w:r>
      <w:r w:rsidRPr="003F282E">
        <w:rPr>
          <w:rFonts w:ascii="Times New Roman" w:hAnsi="Times New Roman" w:cs="Times New Roman"/>
          <w:sz w:val="28"/>
          <w:szCs w:val="28"/>
        </w:rPr>
        <w:br/>
        <w:t>we can't see. In traditional teachings on lojong it is</w:t>
      </w:r>
      <w:r w:rsidRPr="003F282E">
        <w:rPr>
          <w:rFonts w:ascii="Times New Roman" w:hAnsi="Times New Roman" w:cs="Times New Roman"/>
          <w:sz w:val="28"/>
          <w:szCs w:val="28"/>
        </w:rPr>
        <w:br/>
        <w:t>put another way: other people trigger the karma that</w:t>
      </w:r>
      <w:r w:rsidRPr="003F282E">
        <w:rPr>
          <w:rFonts w:ascii="Times New Roman" w:hAnsi="Times New Roman" w:cs="Times New Roman"/>
          <w:sz w:val="28"/>
          <w:szCs w:val="28"/>
        </w:rPr>
        <w:br/>
        <w:t>we</w:t>
      </w:r>
      <w:r w:rsidRPr="003F282E">
        <w:rPr>
          <w:rFonts w:ascii="Times New Roman" w:hAnsi="Times New Roman" w:cs="Times New Roman"/>
          <w:sz w:val="28"/>
          <w:szCs w:val="28"/>
        </w:rPr>
        <w:t xml:space="preserve"> haven't worked out. They mirror us and give us the</w:t>
      </w:r>
      <w:r w:rsidRPr="003F282E">
        <w:rPr>
          <w:rFonts w:ascii="Times New Roman" w:hAnsi="Times New Roman" w:cs="Times New Roman"/>
          <w:sz w:val="28"/>
          <w:szCs w:val="28"/>
        </w:rPr>
        <w:br/>
        <w:t>chance to befriend all of that ancient stuff that we</w:t>
      </w:r>
      <w:r w:rsidRPr="003F282E">
        <w:rPr>
          <w:rFonts w:ascii="Times New Roman" w:hAnsi="Times New Roman" w:cs="Times New Roman"/>
          <w:sz w:val="28"/>
          <w:szCs w:val="28"/>
        </w:rPr>
        <w:br/>
        <w:t>carry around like a backpack full of granite boulders.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“Be grateful to everyone” is a way of saying that we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77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76 of 101</w:t>
      </w:r>
      <w:r w:rsidRPr="003F282E">
        <w:rPr>
          <w:rFonts w:ascii="Times New Roman" w:hAnsi="Times New Roman" w:cs="Times New Roman"/>
          <w:sz w:val="28"/>
          <w:szCs w:val="28"/>
        </w:rPr>
        <w:br/>
        <w:t>78 Be Grateful to Ever</w:t>
      </w:r>
      <w:r w:rsidRPr="003F282E">
        <w:rPr>
          <w:rFonts w:ascii="Times New Roman" w:hAnsi="Times New Roman" w:cs="Times New Roman"/>
          <w:sz w:val="28"/>
          <w:szCs w:val="28"/>
        </w:rPr>
        <w:t>yone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can learn from any situation, especially if we practice</w:t>
      </w:r>
      <w:r w:rsidRPr="003F282E">
        <w:rPr>
          <w:rFonts w:ascii="Times New Roman" w:hAnsi="Times New Roman" w:cs="Times New Roman"/>
          <w:sz w:val="28"/>
          <w:szCs w:val="28"/>
        </w:rPr>
        <w:br/>
        <w:t>this slogan with awareness. The people and situa-</w:t>
      </w:r>
      <w:r w:rsidRPr="003F282E">
        <w:rPr>
          <w:rFonts w:ascii="Times New Roman" w:hAnsi="Times New Roman" w:cs="Times New Roman"/>
          <w:sz w:val="28"/>
          <w:szCs w:val="28"/>
        </w:rPr>
        <w:br/>
        <w:t>tions in our lives can remind us to catch neurosis as</w:t>
      </w:r>
      <w:r w:rsidRPr="003F282E">
        <w:rPr>
          <w:rFonts w:ascii="Times New Roman" w:hAnsi="Times New Roman" w:cs="Times New Roman"/>
          <w:sz w:val="28"/>
          <w:szCs w:val="28"/>
        </w:rPr>
        <w:br/>
        <w:t>neurosis, to see when we're in our room under the</w:t>
      </w:r>
      <w:r w:rsidRPr="003F282E">
        <w:rPr>
          <w:rFonts w:ascii="Times New Roman" w:hAnsi="Times New Roman" w:cs="Times New Roman"/>
          <w:sz w:val="28"/>
          <w:szCs w:val="28"/>
        </w:rPr>
        <w:br/>
        <w:t>covers, to see when we've pulled the sha</w:t>
      </w:r>
      <w:r w:rsidRPr="003F282E">
        <w:rPr>
          <w:rFonts w:ascii="Times New Roman" w:hAnsi="Times New Roman" w:cs="Times New Roman"/>
          <w:sz w:val="28"/>
          <w:szCs w:val="28"/>
        </w:rPr>
        <w:t>des, locked</w:t>
      </w:r>
      <w:r w:rsidRPr="003F282E">
        <w:rPr>
          <w:rFonts w:ascii="Times New Roman" w:hAnsi="Times New Roman" w:cs="Times New Roman"/>
          <w:sz w:val="28"/>
          <w:szCs w:val="28"/>
        </w:rPr>
        <w:br/>
        <w:t>the door, and are determined to stay there.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There’s a reason that you can learn from every-</w:t>
      </w:r>
      <w:r w:rsidRPr="003F282E">
        <w:rPr>
          <w:rFonts w:ascii="Times New Roman" w:hAnsi="Times New Roman" w:cs="Times New Roman"/>
          <w:sz w:val="28"/>
          <w:szCs w:val="28"/>
        </w:rPr>
        <w:br/>
        <w:t>thing: you have basic wisdom, basic intelligence, and</w:t>
      </w:r>
      <w:r w:rsidRPr="003F282E">
        <w:rPr>
          <w:rFonts w:ascii="Times New Roman" w:hAnsi="Times New Roman" w:cs="Times New Roman"/>
          <w:sz w:val="28"/>
          <w:szCs w:val="28"/>
        </w:rPr>
        <w:br/>
        <w:t>basic goodness. Therefore, if the environment is sup-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portive and encourages you to be brave and </w:t>
      </w:r>
      <w:r w:rsidRPr="003F282E">
        <w:rPr>
          <w:rFonts w:ascii="Times New Roman" w:hAnsi="Times New Roman" w:cs="Times New Roman"/>
          <w:sz w:val="28"/>
          <w:szCs w:val="28"/>
        </w:rPr>
        <w:t>to open</w:t>
      </w:r>
      <w:r w:rsidRPr="003F282E">
        <w:rPr>
          <w:rFonts w:ascii="Times New Roman" w:hAnsi="Times New Roman" w:cs="Times New Roman"/>
          <w:sz w:val="28"/>
          <w:szCs w:val="28"/>
        </w:rPr>
        <w:br/>
        <w:t>your heart and mind, you'll find yourself opening to</w:t>
      </w:r>
      <w:r w:rsidRPr="003F282E">
        <w:rPr>
          <w:rFonts w:ascii="Times New Roman" w:hAnsi="Times New Roman" w:cs="Times New Roman"/>
          <w:sz w:val="28"/>
          <w:szCs w:val="28"/>
        </w:rPr>
        <w:br/>
        <w:t>the wisdom and compassion that’s inherently there.</w:t>
      </w:r>
      <w:r w:rsidRPr="003F282E">
        <w:rPr>
          <w:rFonts w:ascii="Times New Roman" w:hAnsi="Times New Roman" w:cs="Times New Roman"/>
          <w:sz w:val="28"/>
          <w:szCs w:val="28"/>
        </w:rPr>
        <w:br/>
        <w:t>It’s like tapping into your source, tapping into what</w:t>
      </w:r>
      <w:r w:rsidRPr="003F282E">
        <w:rPr>
          <w:rFonts w:ascii="Times New Roman" w:hAnsi="Times New Roman" w:cs="Times New Roman"/>
          <w:sz w:val="28"/>
          <w:szCs w:val="28"/>
        </w:rPr>
        <w:br/>
        <w:t>you already have. It’s the willingness to open your</w:t>
      </w:r>
      <w:r w:rsidRPr="003F282E">
        <w:rPr>
          <w:rFonts w:ascii="Times New Roman" w:hAnsi="Times New Roman" w:cs="Times New Roman"/>
          <w:sz w:val="28"/>
          <w:szCs w:val="28"/>
        </w:rPr>
        <w:br/>
        <w:t>eyes, your heart, and your mind, to al</w:t>
      </w:r>
      <w:r w:rsidRPr="003F282E">
        <w:rPr>
          <w:rFonts w:ascii="Times New Roman" w:hAnsi="Times New Roman" w:cs="Times New Roman"/>
          <w:sz w:val="28"/>
          <w:szCs w:val="28"/>
        </w:rPr>
        <w:t>low situations in</w:t>
      </w:r>
      <w:r w:rsidRPr="003F282E">
        <w:rPr>
          <w:rFonts w:ascii="Times New Roman" w:hAnsi="Times New Roman" w:cs="Times New Roman"/>
          <w:sz w:val="28"/>
          <w:szCs w:val="28"/>
        </w:rPr>
        <w:br/>
        <w:t>your life to become your teacher. With awareness,</w:t>
      </w:r>
      <w:r w:rsidRPr="003F282E">
        <w:rPr>
          <w:rFonts w:ascii="Times New Roman" w:hAnsi="Times New Roman" w:cs="Times New Roman"/>
          <w:sz w:val="28"/>
          <w:szCs w:val="28"/>
        </w:rPr>
        <w:br/>
        <w:t>you are able to find out for yourself what causes mis-</w:t>
      </w:r>
      <w:r w:rsidRPr="003F282E">
        <w:rPr>
          <w:rFonts w:ascii="Times New Roman" w:hAnsi="Times New Roman" w:cs="Times New Roman"/>
          <w:sz w:val="28"/>
          <w:szCs w:val="28"/>
        </w:rPr>
        <w:br/>
        <w:t>ery and what causes happiness.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“Be grateful to everyone” is getting at a complete</w:t>
      </w:r>
      <w:r w:rsidRPr="003F282E">
        <w:rPr>
          <w:rFonts w:ascii="Times New Roman" w:hAnsi="Times New Roman" w:cs="Times New Roman"/>
          <w:sz w:val="28"/>
          <w:szCs w:val="28"/>
        </w:rPr>
        <w:br/>
        <w:t>change of attitude. This slogan is not wishy-washy</w:t>
      </w:r>
      <w:r w:rsidRPr="003F282E">
        <w:rPr>
          <w:rFonts w:ascii="Times New Roman" w:hAnsi="Times New Roman" w:cs="Times New Roman"/>
          <w:sz w:val="28"/>
          <w:szCs w:val="28"/>
        </w:rPr>
        <w:br/>
        <w:t>and naive. It does not mean that if you’re mugged on</w:t>
      </w:r>
      <w:r w:rsidRPr="003F282E">
        <w:rPr>
          <w:rFonts w:ascii="Times New Roman" w:hAnsi="Times New Roman" w:cs="Times New Roman"/>
          <w:sz w:val="28"/>
          <w:szCs w:val="28"/>
        </w:rPr>
        <w:br/>
        <w:t>the street you should smile knowingly and say, “Oh, I</w:t>
      </w:r>
      <w:r w:rsidRPr="003F282E">
        <w:rPr>
          <w:rFonts w:ascii="Times New Roman" w:hAnsi="Times New Roman" w:cs="Times New Roman"/>
          <w:sz w:val="28"/>
          <w:szCs w:val="28"/>
        </w:rPr>
        <w:br/>
        <w:t>should be grateful for this,” before losing conscious-</w:t>
      </w:r>
      <w:r w:rsidRPr="003F282E">
        <w:rPr>
          <w:rFonts w:ascii="Times New Roman" w:hAnsi="Times New Roman" w:cs="Times New Roman"/>
          <w:sz w:val="28"/>
          <w:szCs w:val="28"/>
        </w:rPr>
        <w:br/>
        <w:t>ness. This slogan actually gets at the guts of how we</w:t>
      </w:r>
      <w:r w:rsidRPr="003F282E">
        <w:rPr>
          <w:rFonts w:ascii="Times New Roman" w:hAnsi="Times New Roman" w:cs="Times New Roman"/>
          <w:sz w:val="28"/>
          <w:szCs w:val="28"/>
        </w:rPr>
        <w:br/>
        <w:t>perfect ignorance through avoidance, no</w:t>
      </w:r>
      <w:r w:rsidRPr="003F282E">
        <w:rPr>
          <w:rFonts w:ascii="Times New Roman" w:hAnsi="Times New Roman" w:cs="Times New Roman"/>
          <w:sz w:val="28"/>
          <w:szCs w:val="28"/>
        </w:rPr>
        <w:t>t knowing</w:t>
      </w:r>
      <w:r w:rsidRPr="003F282E">
        <w:rPr>
          <w:rFonts w:ascii="Times New Roman" w:hAnsi="Times New Roman" w:cs="Times New Roman"/>
          <w:sz w:val="28"/>
          <w:szCs w:val="28"/>
        </w:rPr>
        <w:br/>
        <w:t>that we're eating poison, not knowing that we're put-</w:t>
      </w:r>
      <w:r w:rsidRPr="003F282E">
        <w:rPr>
          <w:rFonts w:ascii="Times New Roman" w:hAnsi="Times New Roman" w:cs="Times New Roman"/>
          <w:sz w:val="28"/>
          <w:szCs w:val="28"/>
        </w:rPr>
        <w:br/>
        <w:t>ting another layer of protection over our heart, not</w:t>
      </w:r>
      <w:r w:rsidRPr="003F282E">
        <w:rPr>
          <w:rFonts w:ascii="Times New Roman" w:hAnsi="Times New Roman" w:cs="Times New Roman"/>
          <w:sz w:val="28"/>
          <w:szCs w:val="28"/>
        </w:rPr>
        <w:br/>
        <w:t>seeing through the whole thing.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“Be grateful to everyone” means that all situations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77 of 101</w:t>
      </w:r>
      <w:r w:rsidRPr="003F282E">
        <w:rPr>
          <w:rFonts w:ascii="Times New Roman" w:hAnsi="Times New Roman" w:cs="Times New Roman"/>
          <w:sz w:val="28"/>
          <w:szCs w:val="28"/>
        </w:rPr>
        <w:br/>
        <w:t>Be Grateful to Everyone 79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teach you,</w:t>
      </w:r>
      <w:r w:rsidRPr="003F282E">
        <w:rPr>
          <w:rFonts w:ascii="Times New Roman" w:hAnsi="Times New Roman" w:cs="Times New Roman"/>
          <w:sz w:val="28"/>
          <w:szCs w:val="28"/>
        </w:rPr>
        <w:t xml:space="preserve"> and often it’s the tough ones that teach</w:t>
      </w:r>
      <w:r w:rsidRPr="003F282E">
        <w:rPr>
          <w:rFonts w:ascii="Times New Roman" w:hAnsi="Times New Roman" w:cs="Times New Roman"/>
          <w:sz w:val="28"/>
          <w:szCs w:val="28"/>
        </w:rPr>
        <w:br/>
        <w:t>you best. There may be a Juan or Juanita in your life,</w:t>
      </w:r>
      <w:r w:rsidRPr="003F282E">
        <w:rPr>
          <w:rFonts w:ascii="Times New Roman" w:hAnsi="Times New Roman" w:cs="Times New Roman"/>
          <w:sz w:val="28"/>
          <w:szCs w:val="28"/>
        </w:rPr>
        <w:br/>
        <w:t>and Juan or Juanita is the one who gets you going.</w:t>
      </w:r>
      <w:r w:rsidRPr="003F282E">
        <w:rPr>
          <w:rFonts w:ascii="Times New Roman" w:hAnsi="Times New Roman" w:cs="Times New Roman"/>
          <w:sz w:val="28"/>
          <w:szCs w:val="28"/>
        </w:rPr>
        <w:br/>
        <w:t>They're the ones who don't go away: your mother,</w:t>
      </w:r>
      <w:r w:rsidRPr="003F282E">
        <w:rPr>
          <w:rFonts w:ascii="Times New Roman" w:hAnsi="Times New Roman" w:cs="Times New Roman"/>
          <w:sz w:val="28"/>
          <w:szCs w:val="28"/>
        </w:rPr>
        <w:br/>
        <w:t>your husband, your wife, your lover, your child, the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person</w:t>
      </w:r>
      <w:r w:rsidRPr="003F282E">
        <w:rPr>
          <w:rFonts w:ascii="Times New Roman" w:hAnsi="Times New Roman" w:cs="Times New Roman"/>
          <w:sz w:val="28"/>
          <w:szCs w:val="28"/>
        </w:rPr>
        <w:t xml:space="preserve"> that you have to work with every single day,</w:t>
      </w:r>
      <w:r w:rsidRPr="003F282E">
        <w:rPr>
          <w:rFonts w:ascii="Times New Roman" w:hAnsi="Times New Roman" w:cs="Times New Roman"/>
          <w:sz w:val="28"/>
          <w:szCs w:val="28"/>
        </w:rPr>
        <w:br/>
        <w:t>part of the situation you can't escape.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These situations really teach you because there’s</w:t>
      </w:r>
      <w:r w:rsidRPr="003F282E">
        <w:rPr>
          <w:rFonts w:ascii="Times New Roman" w:hAnsi="Times New Roman" w:cs="Times New Roman"/>
          <w:sz w:val="28"/>
          <w:szCs w:val="28"/>
        </w:rPr>
        <w:br/>
        <w:t>no pat solution to the problem. You’re continually</w:t>
      </w:r>
      <w:r w:rsidRPr="003F282E">
        <w:rPr>
          <w:rFonts w:ascii="Times New Roman" w:hAnsi="Times New Roman" w:cs="Times New Roman"/>
          <w:sz w:val="28"/>
          <w:szCs w:val="28"/>
        </w:rPr>
        <w:br/>
        <w:t>meeting your match. You’re always coming into a</w:t>
      </w:r>
      <w:r w:rsidRPr="003F282E">
        <w:rPr>
          <w:rFonts w:ascii="Times New Roman" w:hAnsi="Times New Roman" w:cs="Times New Roman"/>
          <w:sz w:val="28"/>
          <w:szCs w:val="28"/>
        </w:rPr>
        <w:br/>
        <w:t>challenge, coming up</w:t>
      </w:r>
      <w:r w:rsidRPr="003F282E">
        <w:rPr>
          <w:rFonts w:ascii="Times New Roman" w:hAnsi="Times New Roman" w:cs="Times New Roman"/>
          <w:sz w:val="28"/>
          <w:szCs w:val="28"/>
        </w:rPr>
        <w:t xml:space="preserve"> against your edge. There’s no</w:t>
      </w:r>
      <w:r w:rsidRPr="003F282E">
        <w:rPr>
          <w:rFonts w:ascii="Times New Roman" w:hAnsi="Times New Roman" w:cs="Times New Roman"/>
          <w:sz w:val="28"/>
          <w:szCs w:val="28"/>
        </w:rPr>
        <w:br/>
        <w:t>way that someone else can tell you exactly what to</w:t>
      </w:r>
      <w:r w:rsidRPr="003F282E">
        <w:rPr>
          <w:rFonts w:ascii="Times New Roman" w:hAnsi="Times New Roman" w:cs="Times New Roman"/>
          <w:sz w:val="28"/>
          <w:szCs w:val="28"/>
        </w:rPr>
        <w:br/>
        <w:t>do, because you're the only one who knows where it’s</w:t>
      </w:r>
      <w:r w:rsidRPr="003F282E">
        <w:rPr>
          <w:rFonts w:ascii="Times New Roman" w:hAnsi="Times New Roman" w:cs="Times New Roman"/>
          <w:sz w:val="28"/>
          <w:szCs w:val="28"/>
        </w:rPr>
        <w:br/>
        <w:t>torturing you, where your relationship with Juan or</w:t>
      </w:r>
      <w:r w:rsidRPr="003F282E">
        <w:rPr>
          <w:rFonts w:ascii="Times New Roman" w:hAnsi="Times New Roman" w:cs="Times New Roman"/>
          <w:sz w:val="28"/>
          <w:szCs w:val="28"/>
        </w:rPr>
        <w:br/>
        <w:t>Juanita is getting into your guts. Others don’t know.</w:t>
      </w:r>
      <w:r w:rsidRPr="003F282E">
        <w:rPr>
          <w:rFonts w:ascii="Times New Roman" w:hAnsi="Times New Roman" w:cs="Times New Roman"/>
          <w:sz w:val="28"/>
          <w:szCs w:val="28"/>
        </w:rPr>
        <w:br/>
        <w:t>They don’t know</w:t>
      </w:r>
      <w:r w:rsidRPr="003F282E">
        <w:rPr>
          <w:rFonts w:ascii="Times New Roman" w:hAnsi="Times New Roman" w:cs="Times New Roman"/>
          <w:sz w:val="28"/>
          <w:szCs w:val="28"/>
        </w:rPr>
        <w:t xml:space="preserve"> when you need to be more gentle,</w:t>
      </w:r>
      <w:r w:rsidRPr="003F282E">
        <w:rPr>
          <w:rFonts w:ascii="Times New Roman" w:hAnsi="Times New Roman" w:cs="Times New Roman"/>
          <w:sz w:val="28"/>
          <w:szCs w:val="28"/>
        </w:rPr>
        <w:br/>
        <w:t>when you need to be more clear, when you need to be</w:t>
      </w:r>
      <w:r w:rsidRPr="003F282E">
        <w:rPr>
          <w:rFonts w:ascii="Times New Roman" w:hAnsi="Times New Roman" w:cs="Times New Roman"/>
          <w:sz w:val="28"/>
          <w:szCs w:val="28"/>
        </w:rPr>
        <w:br/>
        <w:t>quiet, and when you need to speak.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No one else knows what it takes for another person</w:t>
      </w:r>
      <w:r w:rsidRPr="003F282E">
        <w:rPr>
          <w:rFonts w:ascii="Times New Roman" w:hAnsi="Times New Roman" w:cs="Times New Roman"/>
          <w:sz w:val="28"/>
          <w:szCs w:val="28"/>
        </w:rPr>
        <w:br/>
        <w:t>to open the door. For some people, speaking out is</w:t>
      </w:r>
      <w:r w:rsidRPr="003F282E">
        <w:rPr>
          <w:rFonts w:ascii="Times New Roman" w:hAnsi="Times New Roman" w:cs="Times New Roman"/>
          <w:sz w:val="28"/>
          <w:szCs w:val="28"/>
        </w:rPr>
        <w:br/>
        <w:t>opening the door a little wider;</w:t>
      </w:r>
      <w:r w:rsidRPr="003F282E">
        <w:rPr>
          <w:rFonts w:ascii="Times New Roman" w:hAnsi="Times New Roman" w:cs="Times New Roman"/>
          <w:sz w:val="28"/>
          <w:szCs w:val="28"/>
        </w:rPr>
        <w:t xml:space="preserve"> for other people,</w:t>
      </w:r>
      <w:r w:rsidRPr="003F282E">
        <w:rPr>
          <w:rFonts w:ascii="Times New Roman" w:hAnsi="Times New Roman" w:cs="Times New Roman"/>
          <w:sz w:val="28"/>
          <w:szCs w:val="28"/>
        </w:rPr>
        <w:br/>
        <w:t>being still is opening the door a little wider. It all has</w:t>
      </w:r>
      <w:r w:rsidRPr="003F282E">
        <w:rPr>
          <w:rFonts w:ascii="Times New Roman" w:hAnsi="Times New Roman" w:cs="Times New Roman"/>
          <w:sz w:val="28"/>
          <w:szCs w:val="28"/>
        </w:rPr>
        <w:br/>
        <w:t>to do with what your ancient habitual reaction is to</w:t>
      </w:r>
      <w:r w:rsidRPr="003F282E">
        <w:rPr>
          <w:rFonts w:ascii="Times New Roman" w:hAnsi="Times New Roman" w:cs="Times New Roman"/>
          <w:sz w:val="28"/>
          <w:szCs w:val="28"/>
        </w:rPr>
        <w:br/>
        <w:t>being in a tight spot and what is going to soften the</w:t>
      </w:r>
      <w:r w:rsidRPr="003F282E">
        <w:rPr>
          <w:rFonts w:ascii="Times New Roman" w:hAnsi="Times New Roman" w:cs="Times New Roman"/>
          <w:sz w:val="28"/>
          <w:szCs w:val="28"/>
        </w:rPr>
        <w:br/>
        <w:t>whole thing and cause you to have a change of atti-</w:t>
      </w:r>
      <w:r w:rsidRPr="003F282E">
        <w:rPr>
          <w:rFonts w:ascii="Times New Roman" w:hAnsi="Times New Roman" w:cs="Times New Roman"/>
          <w:sz w:val="28"/>
          <w:szCs w:val="28"/>
        </w:rPr>
        <w:br/>
        <w:t>tude. It’s the Juan</w:t>
      </w:r>
      <w:r w:rsidRPr="003F282E">
        <w:rPr>
          <w:rFonts w:ascii="Times New Roman" w:hAnsi="Times New Roman" w:cs="Times New Roman"/>
          <w:sz w:val="28"/>
          <w:szCs w:val="28"/>
        </w:rPr>
        <w:t>s and Juanitas who present us with</w:t>
      </w:r>
      <w:r w:rsidRPr="003F282E">
        <w:rPr>
          <w:rFonts w:ascii="Times New Roman" w:hAnsi="Times New Roman" w:cs="Times New Roman"/>
          <w:sz w:val="28"/>
          <w:szCs w:val="28"/>
        </w:rPr>
        <w:br/>
        <w:t>these dilemmas, these challenges.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Basically the only way you can communicate with</w:t>
      </w:r>
      <w:r w:rsidRPr="003F282E">
        <w:rPr>
          <w:rFonts w:ascii="Times New Roman" w:hAnsi="Times New Roman" w:cs="Times New Roman"/>
          <w:sz w:val="28"/>
          <w:szCs w:val="28"/>
        </w:rPr>
        <w:br/>
        <w:t>the Juans and Juanitas in your life is by taking the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78 of 101</w:t>
      </w:r>
      <w:r w:rsidRPr="003F282E">
        <w:rPr>
          <w:rFonts w:ascii="Times New Roman" w:hAnsi="Times New Roman" w:cs="Times New Roman"/>
          <w:sz w:val="28"/>
          <w:szCs w:val="28"/>
        </w:rPr>
        <w:br/>
        <w:t>80 Be Grateful to Everyone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teachings and the practice very personall</w:t>
      </w:r>
      <w:r w:rsidRPr="003F282E">
        <w:rPr>
          <w:rFonts w:ascii="Times New Roman" w:hAnsi="Times New Roman" w:cs="Times New Roman"/>
          <w:sz w:val="28"/>
          <w:szCs w:val="28"/>
        </w:rPr>
        <w:t>y, not trust-</w:t>
      </w:r>
      <w:r w:rsidRPr="003F282E">
        <w:rPr>
          <w:rFonts w:ascii="Times New Roman" w:hAnsi="Times New Roman" w:cs="Times New Roman"/>
          <w:sz w:val="28"/>
          <w:szCs w:val="28"/>
        </w:rPr>
        <w:br/>
        <w:t>ing anybody else’s interpretations, because you your-</w:t>
      </w:r>
      <w:r w:rsidRPr="003F282E">
        <w:rPr>
          <w:rFonts w:ascii="Times New Roman" w:hAnsi="Times New Roman" w:cs="Times New Roman"/>
          <w:sz w:val="28"/>
          <w:szCs w:val="28"/>
        </w:rPr>
        <w:br/>
        <w:t>self have the wisdom within, and you yourself will</w:t>
      </w:r>
      <w:r w:rsidRPr="003F282E">
        <w:rPr>
          <w:rFonts w:ascii="Times New Roman" w:hAnsi="Times New Roman" w:cs="Times New Roman"/>
          <w:sz w:val="28"/>
          <w:szCs w:val="28"/>
        </w:rPr>
        <w:br/>
        <w:t>find out how to open that door. As much as we would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like Juan or Juanita to get out of our life and give us a</w:t>
      </w:r>
      <w:r w:rsidRPr="003F282E">
        <w:rPr>
          <w:rFonts w:ascii="Times New Roman" w:hAnsi="Times New Roman" w:cs="Times New Roman"/>
          <w:sz w:val="28"/>
          <w:szCs w:val="28"/>
        </w:rPr>
        <w:br/>
        <w:t>break, somehow they stick a</w:t>
      </w:r>
      <w:r w:rsidRPr="003F282E">
        <w:rPr>
          <w:rFonts w:ascii="Times New Roman" w:hAnsi="Times New Roman" w:cs="Times New Roman"/>
          <w:sz w:val="28"/>
          <w:szCs w:val="28"/>
        </w:rPr>
        <w:t>round, and even if we do</w:t>
      </w:r>
      <w:r w:rsidRPr="003F282E">
        <w:rPr>
          <w:rFonts w:ascii="Times New Roman" w:hAnsi="Times New Roman" w:cs="Times New Roman"/>
          <w:sz w:val="28"/>
          <w:szCs w:val="28"/>
        </w:rPr>
        <w:br/>
        <w:t>manage to get rid of them, they seem to reappear</w:t>
      </w:r>
      <w:r w:rsidRPr="003F282E">
        <w:rPr>
          <w:rFonts w:ascii="Times New Roman" w:hAnsi="Times New Roman" w:cs="Times New Roman"/>
          <w:sz w:val="28"/>
          <w:szCs w:val="28"/>
        </w:rPr>
        <w:br/>
        <w:t>with another name and another face very soon. They</w:t>
      </w:r>
      <w:r w:rsidRPr="003F282E">
        <w:rPr>
          <w:rFonts w:ascii="Times New Roman" w:hAnsi="Times New Roman" w:cs="Times New Roman"/>
          <w:sz w:val="28"/>
          <w:szCs w:val="28"/>
        </w:rPr>
        <w:br/>
        <w:t>are addressing the point at which we are most stuck.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It’s important, in terms of being grateful to every-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one, to realize that no </w:t>
      </w:r>
      <w:r w:rsidRPr="003F282E">
        <w:rPr>
          <w:rFonts w:ascii="Times New Roman" w:hAnsi="Times New Roman" w:cs="Times New Roman"/>
          <w:sz w:val="28"/>
          <w:szCs w:val="28"/>
        </w:rPr>
        <w:t>slogan, no meditation practice,</w:t>
      </w:r>
      <w:r w:rsidRPr="003F282E">
        <w:rPr>
          <w:rFonts w:ascii="Times New Roman" w:hAnsi="Times New Roman" w:cs="Times New Roman"/>
          <w:sz w:val="28"/>
          <w:szCs w:val="28"/>
        </w:rPr>
        <w:br/>
        <w:t>nothing that you can hear in the teachings is a solu-</w:t>
      </w:r>
      <w:r w:rsidRPr="003F282E">
        <w:rPr>
          <w:rFonts w:ascii="Times New Roman" w:hAnsi="Times New Roman" w:cs="Times New Roman"/>
          <w:sz w:val="28"/>
          <w:szCs w:val="28"/>
        </w:rPr>
        <w:br/>
        <w:t>tion. We're evolving. We will always be learning more</w:t>
      </w:r>
      <w:r w:rsidRPr="003F282E">
        <w:rPr>
          <w:rFonts w:ascii="Times New Roman" w:hAnsi="Times New Roman" w:cs="Times New Roman"/>
          <w:sz w:val="28"/>
          <w:szCs w:val="28"/>
        </w:rPr>
        <w:br/>
        <w:t>and more, continually opening further and further.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It is good to open your mind so that each situation</w:t>
      </w:r>
      <w:r w:rsidRPr="003F282E">
        <w:rPr>
          <w:rFonts w:ascii="Times New Roman" w:hAnsi="Times New Roman" w:cs="Times New Roman"/>
          <w:sz w:val="28"/>
          <w:szCs w:val="28"/>
        </w:rPr>
        <w:br/>
        <w:t>is completel</w:t>
      </w:r>
      <w:r w:rsidRPr="003F282E">
        <w:rPr>
          <w:rFonts w:ascii="Times New Roman" w:hAnsi="Times New Roman" w:cs="Times New Roman"/>
          <w:sz w:val="28"/>
          <w:szCs w:val="28"/>
        </w:rPr>
        <w:t>y fresh. It’s as if you’ve never been there</w:t>
      </w:r>
      <w:r w:rsidRPr="003F282E">
        <w:rPr>
          <w:rFonts w:ascii="Times New Roman" w:hAnsi="Times New Roman" w:cs="Times New Roman"/>
          <w:sz w:val="28"/>
          <w:szCs w:val="28"/>
        </w:rPr>
        <w:br/>
        <w:t>before, a completely new take. But even with this ap-</w:t>
      </w:r>
      <w:r w:rsidRPr="003F282E">
        <w:rPr>
          <w:rFonts w:ascii="Times New Roman" w:hAnsi="Times New Roman" w:cs="Times New Roman"/>
          <w:sz w:val="28"/>
          <w:szCs w:val="28"/>
        </w:rPr>
        <w:br/>
        <w:t>proach, you can get trapped. Let's say you're a medi-</w:t>
      </w:r>
      <w:r w:rsidRPr="003F282E">
        <w:rPr>
          <w:rFonts w:ascii="Times New Roman" w:hAnsi="Times New Roman" w:cs="Times New Roman"/>
          <w:sz w:val="28"/>
          <w:szCs w:val="28"/>
        </w:rPr>
        <w:br/>
        <w:t>tation instructor. Your student arrives for a meeting,</w:t>
      </w:r>
      <w:r w:rsidRPr="003F282E">
        <w:rPr>
          <w:rFonts w:ascii="Times New Roman" w:hAnsi="Times New Roman" w:cs="Times New Roman"/>
          <w:sz w:val="28"/>
          <w:szCs w:val="28"/>
        </w:rPr>
        <w:br/>
        <w:t>and because you're very open and in tune, somethi</w:t>
      </w:r>
      <w:r w:rsidRPr="003F282E">
        <w:rPr>
          <w:rFonts w:ascii="Times New Roman" w:hAnsi="Times New Roman" w:cs="Times New Roman"/>
          <w:sz w:val="28"/>
          <w:szCs w:val="28"/>
        </w:rPr>
        <w:t>ng</w:t>
      </w:r>
      <w:r w:rsidRPr="003F282E">
        <w:rPr>
          <w:rFonts w:ascii="Times New Roman" w:hAnsi="Times New Roman" w:cs="Times New Roman"/>
          <w:sz w:val="28"/>
          <w:szCs w:val="28"/>
        </w:rPr>
        <w:br/>
        <w:t>magical happens. There’s some real communication</w:t>
      </w:r>
      <w:r w:rsidRPr="003F282E">
        <w:rPr>
          <w:rFonts w:ascii="Times New Roman" w:hAnsi="Times New Roman" w:cs="Times New Roman"/>
          <w:sz w:val="28"/>
          <w:szCs w:val="28"/>
        </w:rPr>
        <w:br/>
        <w:t>between the two of you, and you can see that some-</w:t>
      </w:r>
      <w:r w:rsidRPr="003F282E">
        <w:rPr>
          <w:rFonts w:ascii="Times New Roman" w:hAnsi="Times New Roman" w:cs="Times New Roman"/>
          <w:sz w:val="28"/>
          <w:szCs w:val="28"/>
        </w:rPr>
        <w:br/>
        <w:t>thing has helped, something has gotten through and</w:t>
      </w:r>
      <w:r w:rsidRPr="003F282E">
        <w:rPr>
          <w:rFonts w:ascii="Times New Roman" w:hAnsi="Times New Roman" w:cs="Times New Roman"/>
          <w:sz w:val="28"/>
          <w:szCs w:val="28"/>
        </w:rPr>
        <w:br/>
        <w:t>connected with her own heart. She leaves and you</w:t>
      </w:r>
      <w:r w:rsidRPr="003F282E">
        <w:rPr>
          <w:rFonts w:ascii="Times New Roman" w:hAnsi="Times New Roman" w:cs="Times New Roman"/>
          <w:sz w:val="28"/>
          <w:szCs w:val="28"/>
        </w:rPr>
        <w:br/>
        <w:t>feel great—" Wow! I did that wonderful thing. I could</w:t>
      </w:r>
      <w:r w:rsidRPr="003F282E">
        <w:rPr>
          <w:rFonts w:ascii="Times New Roman" w:hAnsi="Times New Roman" w:cs="Times New Roman"/>
          <w:sz w:val="28"/>
          <w:szCs w:val="28"/>
        </w:rPr>
        <w:br/>
        <w:t>feel it.” The next person comes in and you forget</w:t>
      </w:r>
      <w:r w:rsidRPr="003F282E">
        <w:rPr>
          <w:rFonts w:ascii="Times New Roman" w:hAnsi="Times New Roman" w:cs="Times New Roman"/>
          <w:sz w:val="28"/>
          <w:szCs w:val="28"/>
        </w:rPr>
        <w:br/>
        <w:t>about the freshness because you're feeling so good</w:t>
      </w:r>
      <w:r w:rsidRPr="003F282E">
        <w:rPr>
          <w:rFonts w:ascii="Times New Roman" w:hAnsi="Times New Roman" w:cs="Times New Roman"/>
          <w:sz w:val="28"/>
          <w:szCs w:val="28"/>
        </w:rPr>
        <w:br/>
        <w:t>about what you just did. He sits down and talks to</w:t>
      </w:r>
      <w:r w:rsidRPr="003F282E">
        <w:rPr>
          <w:rFonts w:ascii="Times New Roman" w:hAnsi="Times New Roman" w:cs="Times New Roman"/>
          <w:sz w:val="28"/>
          <w:szCs w:val="28"/>
        </w:rPr>
        <w:br/>
        <w:t>you and you come out with the same answers that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79 of 101</w:t>
      </w:r>
      <w:r w:rsidRPr="003F282E">
        <w:rPr>
          <w:rFonts w:ascii="Times New Roman" w:hAnsi="Times New Roman" w:cs="Times New Roman"/>
          <w:sz w:val="28"/>
          <w:szCs w:val="28"/>
        </w:rPr>
        <w:br/>
        <w:t>Be Grateful to Everyone 81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you just ga</w:t>
      </w:r>
      <w:r w:rsidRPr="003F282E">
        <w:rPr>
          <w:rFonts w:ascii="Times New Roman" w:hAnsi="Times New Roman" w:cs="Times New Roman"/>
          <w:sz w:val="28"/>
          <w:szCs w:val="28"/>
        </w:rPr>
        <w:t>ve the last person. But that just leaves this</w:t>
      </w:r>
      <w:r w:rsidRPr="003F282E">
        <w:rPr>
          <w:rFonts w:ascii="Times New Roman" w:hAnsi="Times New Roman" w:cs="Times New Roman"/>
          <w:sz w:val="28"/>
          <w:szCs w:val="28"/>
        </w:rPr>
        <w:br/>
        <w:t>new person cold; he couldn't care less. You have the</w:t>
      </w:r>
      <w:r w:rsidRPr="003F282E">
        <w:rPr>
          <w:rFonts w:ascii="Times New Roman" w:hAnsi="Times New Roman" w:cs="Times New Roman"/>
          <w:sz w:val="28"/>
          <w:szCs w:val="28"/>
        </w:rPr>
        <w:br/>
        <w:t>humbling experience of realizing that there’s never</w:t>
      </w:r>
      <w:r w:rsidRPr="003F282E">
        <w:rPr>
          <w:rFonts w:ascii="Times New Roman" w:hAnsi="Times New Roman" w:cs="Times New Roman"/>
          <w:sz w:val="28"/>
          <w:szCs w:val="28"/>
        </w:rPr>
        <w:br/>
        <w:t>just one solution to a problem. Helping yourself or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someone else has to do with opening and just being</w:t>
      </w:r>
      <w:r w:rsidRPr="003F282E">
        <w:rPr>
          <w:rFonts w:ascii="Times New Roman" w:hAnsi="Times New Roman" w:cs="Times New Roman"/>
          <w:sz w:val="28"/>
          <w:szCs w:val="28"/>
        </w:rPr>
        <w:br/>
        <w:t>th</w:t>
      </w:r>
      <w:r w:rsidRPr="003F282E">
        <w:rPr>
          <w:rFonts w:ascii="Times New Roman" w:hAnsi="Times New Roman" w:cs="Times New Roman"/>
          <w:sz w:val="28"/>
          <w:szCs w:val="28"/>
        </w:rPr>
        <w:t>ere; that’s how something happens between peo-</w:t>
      </w:r>
      <w:r w:rsidRPr="003F282E">
        <w:rPr>
          <w:rFonts w:ascii="Times New Roman" w:hAnsi="Times New Roman" w:cs="Times New Roman"/>
          <w:sz w:val="28"/>
          <w:szCs w:val="28"/>
        </w:rPr>
        <w:br/>
        <w:t>ple. But it’s a continuous process. That’s how you</w:t>
      </w:r>
      <w:r w:rsidRPr="003F282E">
        <w:rPr>
          <w:rFonts w:ascii="Times New Roman" w:hAnsi="Times New Roman" w:cs="Times New Roman"/>
          <w:sz w:val="28"/>
          <w:szCs w:val="28"/>
        </w:rPr>
        <w:br/>
        <w:t>learn. You can’t open just once.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What you learn from the Juans and Juanitas in</w:t>
      </w:r>
      <w:r w:rsidRPr="003F282E">
        <w:rPr>
          <w:rFonts w:ascii="Times New Roman" w:hAnsi="Times New Roman" w:cs="Times New Roman"/>
          <w:sz w:val="28"/>
          <w:szCs w:val="28"/>
        </w:rPr>
        <w:br/>
        <w:t>your life is not something that you can get a patent on</w:t>
      </w:r>
      <w:r w:rsidRPr="003F282E">
        <w:rPr>
          <w:rFonts w:ascii="Times New Roman" w:hAnsi="Times New Roman" w:cs="Times New Roman"/>
          <w:sz w:val="28"/>
          <w:szCs w:val="28"/>
        </w:rPr>
        <w:br/>
        <w:t>and then sell as a sur</w:t>
      </w:r>
      <w:r w:rsidRPr="003F282E">
        <w:rPr>
          <w:rFonts w:ascii="Times New Roman" w:hAnsi="Times New Roman" w:cs="Times New Roman"/>
          <w:sz w:val="28"/>
          <w:szCs w:val="28"/>
        </w:rPr>
        <w:t>e thing that will always work. It</w:t>
      </w:r>
      <w:r w:rsidRPr="003F282E">
        <w:rPr>
          <w:rFonts w:ascii="Times New Roman" w:hAnsi="Times New Roman" w:cs="Times New Roman"/>
          <w:sz w:val="28"/>
          <w:szCs w:val="28"/>
        </w:rPr>
        <w:br/>
        <w:t>isn’t like that. This kind of learning is a continual</w:t>
      </w:r>
      <w:r w:rsidRPr="003F282E">
        <w:rPr>
          <w:rFonts w:ascii="Times New Roman" w:hAnsi="Times New Roman" w:cs="Times New Roman"/>
          <w:sz w:val="28"/>
          <w:szCs w:val="28"/>
        </w:rPr>
        <w:br/>
        <w:t>journey of wakefulness.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 meditation student I was working with whom I'll</w:t>
      </w:r>
      <w:r w:rsidRPr="003F282E">
        <w:rPr>
          <w:rFonts w:ascii="Times New Roman" w:hAnsi="Times New Roman" w:cs="Times New Roman"/>
          <w:sz w:val="28"/>
          <w:szCs w:val="28"/>
        </w:rPr>
        <w:br/>
        <w:t>call Dan had a serious alcohol and drug problem. He</w:t>
      </w:r>
      <w:r w:rsidRPr="003F282E">
        <w:rPr>
          <w:rFonts w:ascii="Times New Roman" w:hAnsi="Times New Roman" w:cs="Times New Roman"/>
          <w:sz w:val="28"/>
          <w:szCs w:val="28"/>
        </w:rPr>
        <w:br/>
        <w:t>was really making great strides, and then</w:t>
      </w:r>
      <w:r w:rsidRPr="003F282E">
        <w:rPr>
          <w:rFonts w:ascii="Times New Roman" w:hAnsi="Times New Roman" w:cs="Times New Roman"/>
          <w:sz w:val="28"/>
          <w:szCs w:val="28"/>
        </w:rPr>
        <w:t xml:space="preserve"> he went on</w:t>
      </w:r>
      <w:r w:rsidRPr="003F282E">
        <w:rPr>
          <w:rFonts w:ascii="Times New Roman" w:hAnsi="Times New Roman" w:cs="Times New Roman"/>
          <w:sz w:val="28"/>
          <w:szCs w:val="28"/>
        </w:rPr>
        <w:br/>
        <w:t>a binge. On the day I found out about it | happened</w:t>
      </w:r>
      <w:r w:rsidRPr="003F282E">
        <w:rPr>
          <w:rFonts w:ascii="Times New Roman" w:hAnsi="Times New Roman" w:cs="Times New Roman"/>
          <w:sz w:val="28"/>
          <w:szCs w:val="28"/>
        </w:rPr>
        <w:br/>
        <w:t>to have an opportunity to see Trungpa Rinpoche. |</w:t>
      </w:r>
      <w:r w:rsidRPr="003F282E">
        <w:rPr>
          <w:rFonts w:ascii="Times New Roman" w:hAnsi="Times New Roman" w:cs="Times New Roman"/>
          <w:sz w:val="28"/>
          <w:szCs w:val="28"/>
        </w:rPr>
        <w:br/>
        <w:t>blurted out to him how upset I was that Dan had</w:t>
      </w:r>
      <w:r w:rsidRPr="003F282E">
        <w:rPr>
          <w:rFonts w:ascii="Times New Roman" w:hAnsi="Times New Roman" w:cs="Times New Roman"/>
          <w:sz w:val="28"/>
          <w:szCs w:val="28"/>
        </w:rPr>
        <w:br/>
        <w:t>gone on a binge. I was so disappointed. Well, Rin-</w:t>
      </w:r>
      <w:r w:rsidRPr="003F282E">
        <w:rPr>
          <w:rFonts w:ascii="Times New Roman" w:hAnsi="Times New Roman" w:cs="Times New Roman"/>
          <w:sz w:val="28"/>
          <w:szCs w:val="28"/>
        </w:rPr>
        <w:br/>
        <w:t>poche got really angry; it completely stopp</w:t>
      </w:r>
      <w:r w:rsidRPr="003F282E">
        <w:rPr>
          <w:rFonts w:ascii="Times New Roman" w:hAnsi="Times New Roman" w:cs="Times New Roman"/>
          <w:sz w:val="28"/>
          <w:szCs w:val="28"/>
        </w:rPr>
        <w:t>ed my</w:t>
      </w:r>
      <w:r w:rsidRPr="003F282E">
        <w:rPr>
          <w:rFonts w:ascii="Times New Roman" w:hAnsi="Times New Roman" w:cs="Times New Roman"/>
          <w:sz w:val="28"/>
          <w:szCs w:val="28"/>
        </w:rPr>
        <w:br/>
        <w:t>heart and mind. He said that being upset about Dan’s</w:t>
      </w:r>
      <w:r w:rsidRPr="003F282E">
        <w:rPr>
          <w:rFonts w:ascii="Times New Roman" w:hAnsi="Times New Roman" w:cs="Times New Roman"/>
          <w:sz w:val="28"/>
          <w:szCs w:val="28"/>
        </w:rPr>
        <w:br/>
        <w:t>binge was my problem. “You should never have ex-</w:t>
      </w:r>
      <w:r w:rsidRPr="003F282E">
        <w:rPr>
          <w:rFonts w:ascii="Times New Roman" w:hAnsi="Times New Roman" w:cs="Times New Roman"/>
          <w:sz w:val="28"/>
          <w:szCs w:val="28"/>
        </w:rPr>
        <w:br/>
        <w:t>pectations for other people. Just be kind to them,” he</w:t>
      </w:r>
      <w:r w:rsidRPr="003F282E">
        <w:rPr>
          <w:rFonts w:ascii="Times New Roman" w:hAnsi="Times New Roman" w:cs="Times New Roman"/>
          <w:sz w:val="28"/>
          <w:szCs w:val="28"/>
        </w:rPr>
        <w:br/>
        <w:t>told me. In terms of Dan, I should just help him keep</w:t>
      </w:r>
      <w:r w:rsidRPr="003F282E">
        <w:rPr>
          <w:rFonts w:ascii="Times New Roman" w:hAnsi="Times New Roman" w:cs="Times New Roman"/>
          <w:sz w:val="28"/>
          <w:szCs w:val="28"/>
        </w:rPr>
        <w:br/>
        <w:t>walking forward inch by inch and be kin</w:t>
      </w:r>
      <w:r w:rsidRPr="003F282E">
        <w:rPr>
          <w:rFonts w:ascii="Times New Roman" w:hAnsi="Times New Roman" w:cs="Times New Roman"/>
          <w:sz w:val="28"/>
          <w:szCs w:val="28"/>
        </w:rPr>
        <w:t>d to him—</w:t>
      </w:r>
      <w:r w:rsidRPr="003F282E">
        <w:rPr>
          <w:rFonts w:ascii="Times New Roman" w:hAnsi="Times New Roman" w:cs="Times New Roman"/>
          <w:sz w:val="28"/>
          <w:szCs w:val="28"/>
        </w:rPr>
        <w:br/>
        <w:t>invite him for dinner, give him little gifts, and do any-</w:t>
      </w:r>
      <w:r w:rsidRPr="003F282E">
        <w:rPr>
          <w:rFonts w:ascii="Times New Roman" w:hAnsi="Times New Roman" w:cs="Times New Roman"/>
          <w:sz w:val="28"/>
          <w:szCs w:val="28"/>
        </w:rPr>
        <w:br/>
        <w:t>thing to bring some happiness to his life—instead of</w:t>
      </w:r>
      <w:r w:rsidRPr="003F282E">
        <w:rPr>
          <w:rFonts w:ascii="Times New Roman" w:hAnsi="Times New Roman" w:cs="Times New Roman"/>
          <w:sz w:val="28"/>
          <w:szCs w:val="28"/>
        </w:rPr>
        <w:br/>
        <w:t>having these big goals for him. He said that setting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80 of 101</w:t>
      </w:r>
      <w:r w:rsidRPr="003F282E">
        <w:rPr>
          <w:rFonts w:ascii="Times New Roman" w:hAnsi="Times New Roman" w:cs="Times New Roman"/>
          <w:sz w:val="28"/>
          <w:szCs w:val="28"/>
        </w:rPr>
        <w:br/>
        <w:t>82 Be Grateful to Everyone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goals for others can be aggressive—rea</w:t>
      </w:r>
      <w:r w:rsidRPr="003F282E">
        <w:rPr>
          <w:rFonts w:ascii="Times New Roman" w:hAnsi="Times New Roman" w:cs="Times New Roman"/>
          <w:sz w:val="28"/>
          <w:szCs w:val="28"/>
        </w:rPr>
        <w:t>lly wanting a</w:t>
      </w:r>
      <w:r w:rsidRPr="003F282E">
        <w:rPr>
          <w:rFonts w:ascii="Times New Roman" w:hAnsi="Times New Roman" w:cs="Times New Roman"/>
          <w:sz w:val="28"/>
          <w:szCs w:val="28"/>
        </w:rPr>
        <w:br/>
        <w:t>success story for ourselves. When we do this to oth-</w:t>
      </w:r>
      <w:r w:rsidRPr="003F282E">
        <w:rPr>
          <w:rFonts w:ascii="Times New Roman" w:hAnsi="Times New Roman" w:cs="Times New Roman"/>
          <w:sz w:val="28"/>
          <w:szCs w:val="28"/>
        </w:rPr>
        <w:br/>
        <w:t>ers, we are asking them to live up to our ideals. In-</w:t>
      </w:r>
      <w:r w:rsidRPr="003F282E">
        <w:rPr>
          <w:rFonts w:ascii="Times New Roman" w:hAnsi="Times New Roman" w:cs="Times New Roman"/>
          <w:sz w:val="28"/>
          <w:szCs w:val="28"/>
        </w:rPr>
        <w:br/>
        <w:t>stead, we should just be kind.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The main point of “Be grateful to everyone’—the</w:t>
      </w:r>
      <w:r w:rsidRPr="003F282E">
        <w:rPr>
          <w:rFonts w:ascii="Times New Roman" w:hAnsi="Times New Roman" w:cs="Times New Roman"/>
          <w:sz w:val="28"/>
          <w:szCs w:val="28"/>
        </w:rPr>
        <w:br/>
        <w:t>“dig”—is that you want to get rid of the situations</w:t>
      </w:r>
      <w:r w:rsidRPr="003F282E">
        <w:rPr>
          <w:rFonts w:ascii="Times New Roman" w:hAnsi="Times New Roman" w:cs="Times New Roman"/>
          <w:sz w:val="28"/>
          <w:szCs w:val="28"/>
        </w:rPr>
        <w:br/>
        <w:t>tha</w:t>
      </w:r>
      <w:r w:rsidRPr="003F282E">
        <w:rPr>
          <w:rFonts w:ascii="Times New Roman" w:hAnsi="Times New Roman" w:cs="Times New Roman"/>
          <w:sz w:val="28"/>
          <w:szCs w:val="28"/>
        </w:rPr>
        <w:t>t drive you most crazy, the Juans and Juanitas. You</w:t>
      </w:r>
      <w:r w:rsidRPr="003F282E">
        <w:rPr>
          <w:rFonts w:ascii="Times New Roman" w:hAnsi="Times New Roman" w:cs="Times New Roman"/>
          <w:sz w:val="28"/>
          <w:szCs w:val="28"/>
        </w:rPr>
        <w:br/>
        <w:t>don't want to be grateful to them. You want to solve</w:t>
      </w:r>
      <w:r w:rsidRPr="003F282E">
        <w:rPr>
          <w:rFonts w:ascii="Times New Roman" w:hAnsi="Times New Roman" w:cs="Times New Roman"/>
          <w:sz w:val="28"/>
          <w:szCs w:val="28"/>
        </w:rPr>
        <w:br/>
        <w:t>the problem and not hurt anymore. Juan is making</w:t>
      </w:r>
      <w:r w:rsidRPr="003F282E">
        <w:rPr>
          <w:rFonts w:ascii="Times New Roman" w:hAnsi="Times New Roman" w:cs="Times New Roman"/>
          <w:sz w:val="28"/>
          <w:szCs w:val="28"/>
        </w:rPr>
        <w:br/>
        <w:t>you feel embarrassed, or degraded, or abused; there’s</w:t>
      </w:r>
      <w:r w:rsidRPr="003F282E">
        <w:rPr>
          <w:rFonts w:ascii="Times New Roman" w:hAnsi="Times New Roman" w:cs="Times New Roman"/>
          <w:sz w:val="28"/>
          <w:szCs w:val="28"/>
        </w:rPr>
        <w:br/>
        <w:t>something about the way he treats you that makes</w:t>
      </w:r>
      <w:r w:rsidRPr="003F282E">
        <w:rPr>
          <w:rFonts w:ascii="Times New Roman" w:hAnsi="Times New Roman" w:cs="Times New Roman"/>
          <w:sz w:val="28"/>
          <w:szCs w:val="28"/>
        </w:rPr>
        <w:br/>
        <w:t>you feel so bad that you just want out.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This slogan encourages you to realize that when</w:t>
      </w:r>
      <w:r w:rsidRPr="003F282E">
        <w:rPr>
          <w:rFonts w:ascii="Times New Roman" w:hAnsi="Times New Roman" w:cs="Times New Roman"/>
          <w:sz w:val="28"/>
          <w:szCs w:val="28"/>
        </w:rPr>
        <w:br/>
        <w:t>you've met your match you've found a teacher. That</w:t>
      </w:r>
      <w:r w:rsidRPr="003F282E">
        <w:rPr>
          <w:rFonts w:ascii="Times New Roman" w:hAnsi="Times New Roman" w:cs="Times New Roman"/>
          <w:sz w:val="28"/>
          <w:szCs w:val="28"/>
        </w:rPr>
        <w:br/>
        <w:t>doesn't necessarily mean that you shut up and don't</w:t>
      </w:r>
      <w:r w:rsidRPr="003F282E">
        <w:rPr>
          <w:rFonts w:ascii="Times New Roman" w:hAnsi="Times New Roman" w:cs="Times New Roman"/>
          <w:sz w:val="28"/>
          <w:szCs w:val="28"/>
        </w:rPr>
        <w:br/>
        <w:t>say anything and just stand there breathing in and</w:t>
      </w:r>
      <w:r w:rsidRPr="003F282E">
        <w:rPr>
          <w:rFonts w:ascii="Times New Roman" w:hAnsi="Times New Roman" w:cs="Times New Roman"/>
          <w:sz w:val="28"/>
          <w:szCs w:val="28"/>
        </w:rPr>
        <w:br/>
        <w:t>out, althoug</w:t>
      </w:r>
      <w:r w:rsidRPr="003F282E">
        <w:rPr>
          <w:rFonts w:ascii="Times New Roman" w:hAnsi="Times New Roman" w:cs="Times New Roman"/>
          <w:sz w:val="28"/>
          <w:szCs w:val="28"/>
        </w:rPr>
        <w:t>h that might be exactly what you do. But</w:t>
      </w:r>
      <w:r w:rsidRPr="003F282E">
        <w:rPr>
          <w:rFonts w:ascii="Times New Roman" w:hAnsi="Times New Roman" w:cs="Times New Roman"/>
          <w:sz w:val="28"/>
          <w:szCs w:val="28"/>
        </w:rPr>
        <w:br/>
        <w:t>tonglen is much more profound than that. It has to</w:t>
      </w:r>
      <w:r w:rsidRPr="003F282E">
        <w:rPr>
          <w:rFonts w:ascii="Times New Roman" w:hAnsi="Times New Roman" w:cs="Times New Roman"/>
          <w:sz w:val="28"/>
          <w:szCs w:val="28"/>
        </w:rPr>
        <w:br/>
        <w:t>do with how you open in this situation so that the</w:t>
      </w:r>
      <w:r w:rsidRPr="003F282E">
        <w:rPr>
          <w:rFonts w:ascii="Times New Roman" w:hAnsi="Times New Roman" w:cs="Times New Roman"/>
          <w:sz w:val="28"/>
          <w:szCs w:val="28"/>
        </w:rPr>
        <w:br/>
        <w:t>basic goodness of Juan or Juanita and your own basic</w:t>
      </w:r>
      <w:r w:rsidRPr="003F282E">
        <w:rPr>
          <w:rFonts w:ascii="Times New Roman" w:hAnsi="Times New Roman" w:cs="Times New Roman"/>
          <w:sz w:val="28"/>
          <w:szCs w:val="28"/>
        </w:rPr>
        <w:br/>
        <w:t>goodness begin to communicate.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Something between repressing</w:t>
      </w:r>
      <w:r w:rsidRPr="003F282E">
        <w:rPr>
          <w:rFonts w:ascii="Times New Roman" w:hAnsi="Times New Roman" w:cs="Times New Roman"/>
          <w:sz w:val="28"/>
          <w:szCs w:val="28"/>
        </w:rPr>
        <w:t xml:space="preserve"> and acting out is</w:t>
      </w:r>
      <w:r w:rsidRPr="003F282E">
        <w:rPr>
          <w:rFonts w:ascii="Times New Roman" w:hAnsi="Times New Roman" w:cs="Times New Roman"/>
          <w:sz w:val="28"/>
          <w:szCs w:val="28"/>
        </w:rPr>
        <w:br/>
        <w:t>what's called for, but it is unique and different each</w:t>
      </w:r>
      <w:r w:rsidRPr="003F282E">
        <w:rPr>
          <w:rFonts w:ascii="Times New Roman" w:hAnsi="Times New Roman" w:cs="Times New Roman"/>
          <w:sz w:val="28"/>
          <w:szCs w:val="28"/>
        </w:rPr>
        <w:br/>
        <w:t>time. People have the wisdom to find it. Juan and</w:t>
      </w:r>
      <w:r w:rsidRPr="003F282E">
        <w:rPr>
          <w:rFonts w:ascii="Times New Roman" w:hAnsi="Times New Roman" w:cs="Times New Roman"/>
          <w:sz w:val="28"/>
          <w:szCs w:val="28"/>
        </w:rPr>
        <w:br/>
        <w:t>Juanita have the wisdom, you have the wisdom,</w:t>
      </w:r>
      <w:r w:rsidRPr="003F282E">
        <w:rPr>
          <w:rFonts w:ascii="Times New Roman" w:hAnsi="Times New Roman" w:cs="Times New Roman"/>
          <w:sz w:val="28"/>
          <w:szCs w:val="28"/>
        </w:rPr>
        <w:br/>
        <w:t>everyone has the wisdom to know how to open. It’s</w:t>
      </w:r>
      <w:r w:rsidRPr="003F282E">
        <w:rPr>
          <w:rFonts w:ascii="Times New Roman" w:hAnsi="Times New Roman" w:cs="Times New Roman"/>
          <w:sz w:val="28"/>
          <w:szCs w:val="28"/>
        </w:rPr>
        <w:br/>
        <w:t>inherent in all of us. The path of n</w:t>
      </w:r>
      <w:r w:rsidRPr="003F282E">
        <w:rPr>
          <w:rFonts w:ascii="Times New Roman" w:hAnsi="Times New Roman" w:cs="Times New Roman"/>
          <w:sz w:val="28"/>
          <w:szCs w:val="28"/>
        </w:rPr>
        <w:t>ot being caught in</w:t>
      </w:r>
      <w:r w:rsidRPr="003F282E">
        <w:rPr>
          <w:rFonts w:ascii="Times New Roman" w:hAnsi="Times New Roman" w:cs="Times New Roman"/>
          <w:sz w:val="28"/>
          <w:szCs w:val="28"/>
        </w:rPr>
        <w:br/>
        <w:t>ego is a process of surrendering to situations in order</w:t>
      </w:r>
      <w:r w:rsidRPr="003F282E">
        <w:rPr>
          <w:rFonts w:ascii="Times New Roman" w:hAnsi="Times New Roman" w:cs="Times New Roman"/>
          <w:sz w:val="28"/>
          <w:szCs w:val="28"/>
        </w:rPr>
        <w:br/>
        <w:t>to communicate rather than win.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81 of 101</w:t>
      </w:r>
      <w:r w:rsidRPr="003F282E">
        <w:rPr>
          <w:rFonts w:ascii="Times New Roman" w:hAnsi="Times New Roman" w:cs="Times New Roman"/>
          <w:sz w:val="28"/>
          <w:szCs w:val="28"/>
        </w:rPr>
        <w:br/>
        <w:t>Be Grateful to Everyone 83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Compassionate action, compassionate speech, is</w:t>
      </w:r>
      <w:r w:rsidRPr="003F282E">
        <w:rPr>
          <w:rFonts w:ascii="Times New Roman" w:hAnsi="Times New Roman" w:cs="Times New Roman"/>
          <w:sz w:val="28"/>
          <w:szCs w:val="28"/>
        </w:rPr>
        <w:br/>
        <w:t>not a one-shot deal; it’s a lifetime journey. But it</w:t>
      </w:r>
      <w:r w:rsidRPr="003F282E">
        <w:rPr>
          <w:rFonts w:ascii="Times New Roman" w:hAnsi="Times New Roman" w:cs="Times New Roman"/>
          <w:sz w:val="28"/>
          <w:szCs w:val="28"/>
        </w:rPr>
        <w:br/>
        <w:t>seems</w:t>
      </w:r>
      <w:r w:rsidRPr="003F282E">
        <w:rPr>
          <w:rFonts w:ascii="Times New Roman" w:hAnsi="Times New Roman" w:cs="Times New Roman"/>
          <w:sz w:val="28"/>
          <w:szCs w:val="28"/>
        </w:rPr>
        <w:t xml:space="preserve"> to begin with realizing that when Juan or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Juanita is getting to you, pushing every button, it’s</w:t>
      </w:r>
      <w:r w:rsidRPr="003F282E">
        <w:rPr>
          <w:rFonts w:ascii="Times New Roman" w:hAnsi="Times New Roman" w:cs="Times New Roman"/>
          <w:sz w:val="28"/>
          <w:szCs w:val="28"/>
        </w:rPr>
        <w:br/>
        <w:t>not as simplistic as just eating it, just becoming</w:t>
      </w:r>
      <w:r w:rsidRPr="003F282E">
        <w:rPr>
          <w:rFonts w:ascii="Times New Roman" w:hAnsi="Times New Roman" w:cs="Times New Roman"/>
          <w:sz w:val="28"/>
          <w:szCs w:val="28"/>
        </w:rPr>
        <w:br/>
        <w:t>a worm, “Okay, let them attack me.” On the other</w:t>
      </w:r>
      <w:r w:rsidRPr="003F282E">
        <w:rPr>
          <w:rFonts w:ascii="Times New Roman" w:hAnsi="Times New Roman" w:cs="Times New Roman"/>
          <w:sz w:val="28"/>
          <w:szCs w:val="28"/>
        </w:rPr>
        <w:br/>
        <w:t>hand, it’s not as easy as just saying, “lll get him.” It’s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t>a challenge. This is how the koan appears in every-</w:t>
      </w:r>
      <w:r w:rsidRPr="003F282E">
        <w:rPr>
          <w:rFonts w:ascii="Times New Roman" w:hAnsi="Times New Roman" w:cs="Times New Roman"/>
          <w:sz w:val="28"/>
          <w:szCs w:val="28"/>
        </w:rPr>
        <w:br/>
        <w:t>day life: the unanswerable questions of our lives are</w:t>
      </w:r>
      <w:r w:rsidRPr="003F282E">
        <w:rPr>
          <w:rFonts w:ascii="Times New Roman" w:hAnsi="Times New Roman" w:cs="Times New Roman"/>
          <w:sz w:val="28"/>
          <w:szCs w:val="28"/>
        </w:rPr>
        <w:br/>
        <w:t>the greatest teachers.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When the great Indian Buddhist teacher Atisha</w:t>
      </w:r>
      <w:r w:rsidRPr="003F282E">
        <w:rPr>
          <w:rFonts w:ascii="Times New Roman" w:hAnsi="Times New Roman" w:cs="Times New Roman"/>
          <w:sz w:val="28"/>
          <w:szCs w:val="28"/>
        </w:rPr>
        <w:br/>
        <w:t>went to Tibet, he had been practicing the lojong</w:t>
      </w:r>
      <w:r w:rsidRPr="003F282E">
        <w:rPr>
          <w:rFonts w:ascii="Times New Roman" w:hAnsi="Times New Roman" w:cs="Times New Roman"/>
          <w:sz w:val="28"/>
          <w:szCs w:val="28"/>
        </w:rPr>
        <w:br/>
        <w:t>teachings for some time. Like m</w:t>
      </w:r>
      <w:r w:rsidRPr="003F282E">
        <w:rPr>
          <w:rFonts w:ascii="Times New Roman" w:hAnsi="Times New Roman" w:cs="Times New Roman"/>
          <w:sz w:val="28"/>
          <w:szCs w:val="28"/>
        </w:rPr>
        <w:t>ost practitioners, he</w:t>
      </w:r>
      <w:r w:rsidRPr="003F282E">
        <w:rPr>
          <w:rFonts w:ascii="Times New Roman" w:hAnsi="Times New Roman" w:cs="Times New Roman"/>
          <w:sz w:val="28"/>
          <w:szCs w:val="28"/>
        </w:rPr>
        <w:br/>
        <w:t>had the feeling of being haunted by the fact that</w:t>
      </w:r>
      <w:r w:rsidRPr="003F282E">
        <w:rPr>
          <w:rFonts w:ascii="Times New Roman" w:hAnsi="Times New Roman" w:cs="Times New Roman"/>
          <w:sz w:val="28"/>
          <w:szCs w:val="28"/>
        </w:rPr>
        <w:br/>
        <w:t>there are blind places that you don’t know about. You</w:t>
      </w:r>
      <w:r w:rsidRPr="003F282E">
        <w:rPr>
          <w:rFonts w:ascii="Times New Roman" w:hAnsi="Times New Roman" w:cs="Times New Roman"/>
          <w:sz w:val="28"/>
          <w:szCs w:val="28"/>
        </w:rPr>
        <w:br/>
        <w:t>don’t know that you're stuck in certain places. So he</w:t>
      </w:r>
      <w:r w:rsidRPr="003F282E">
        <w:rPr>
          <w:rFonts w:ascii="Times New Roman" w:hAnsi="Times New Roman" w:cs="Times New Roman"/>
          <w:sz w:val="28"/>
          <w:szCs w:val="28"/>
        </w:rPr>
        <w:br/>
        <w:t>valued the Juans and Juanitas in his life tremen-</w:t>
      </w:r>
      <w:r w:rsidRPr="003F282E">
        <w:rPr>
          <w:rFonts w:ascii="Times New Roman" w:hAnsi="Times New Roman" w:cs="Times New Roman"/>
          <w:sz w:val="28"/>
          <w:szCs w:val="28"/>
        </w:rPr>
        <w:br/>
        <w:t>dously because he felt the</w:t>
      </w:r>
      <w:r w:rsidRPr="003F282E">
        <w:rPr>
          <w:rFonts w:ascii="Times New Roman" w:hAnsi="Times New Roman" w:cs="Times New Roman"/>
          <w:sz w:val="28"/>
          <w:szCs w:val="28"/>
        </w:rPr>
        <w:t>y were the only ones who</w:t>
      </w:r>
      <w:r w:rsidRPr="003F282E">
        <w:rPr>
          <w:rFonts w:ascii="Times New Roman" w:hAnsi="Times New Roman" w:cs="Times New Roman"/>
          <w:sz w:val="28"/>
          <w:szCs w:val="28"/>
        </w:rPr>
        <w:br/>
        <w:t>got through to him enough to show him where his</w:t>
      </w:r>
      <w:r w:rsidRPr="003F282E">
        <w:rPr>
          <w:rFonts w:ascii="Times New Roman" w:hAnsi="Times New Roman" w:cs="Times New Roman"/>
          <w:sz w:val="28"/>
          <w:szCs w:val="28"/>
        </w:rPr>
        <w:br/>
        <w:t>blind spots were. Through them his ego got smaller.</w:t>
      </w:r>
      <w:r w:rsidRPr="003F282E">
        <w:rPr>
          <w:rFonts w:ascii="Times New Roman" w:hAnsi="Times New Roman" w:cs="Times New Roman"/>
          <w:sz w:val="28"/>
          <w:szCs w:val="28"/>
        </w:rPr>
        <w:br/>
        <w:t>Through them his compassion increased.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story goes that Atisha was told that the peo-</w:t>
      </w:r>
      <w:r w:rsidRPr="003F282E">
        <w:rPr>
          <w:rFonts w:ascii="Times New Roman" w:hAnsi="Times New Roman" w:cs="Times New Roman"/>
          <w:sz w:val="28"/>
          <w:szCs w:val="28"/>
        </w:rPr>
        <w:br/>
        <w:t>ple of Tibet were very good-natured, eart</w:t>
      </w:r>
      <w:r w:rsidRPr="003F282E">
        <w:rPr>
          <w:rFonts w:ascii="Times New Roman" w:hAnsi="Times New Roman" w:cs="Times New Roman"/>
          <w:sz w:val="28"/>
          <w:szCs w:val="28"/>
        </w:rPr>
        <w:t>hy, flexible,</w:t>
      </w:r>
      <w:r w:rsidRPr="003F282E">
        <w:rPr>
          <w:rFonts w:ascii="Times New Roman" w:hAnsi="Times New Roman" w:cs="Times New Roman"/>
          <w:sz w:val="28"/>
          <w:szCs w:val="28"/>
        </w:rPr>
        <w:br/>
        <w:t>and open; he decided they wouldn't be irritating</w:t>
      </w:r>
      <w:r w:rsidRPr="003F282E">
        <w:rPr>
          <w:rFonts w:ascii="Times New Roman" w:hAnsi="Times New Roman" w:cs="Times New Roman"/>
          <w:sz w:val="28"/>
          <w:szCs w:val="28"/>
        </w:rPr>
        <w:br/>
        <w:t>enough to push his buttons. So he brought along</w:t>
      </w:r>
      <w:r w:rsidRPr="003F282E">
        <w:rPr>
          <w:rFonts w:ascii="Times New Roman" w:hAnsi="Times New Roman" w:cs="Times New Roman"/>
          <w:sz w:val="28"/>
          <w:szCs w:val="28"/>
        </w:rPr>
        <w:br/>
        <w:t>with him a mean-tempered, ornery Bengali tea boy.</w:t>
      </w:r>
      <w:r w:rsidRPr="003F282E">
        <w:rPr>
          <w:rFonts w:ascii="Times New Roman" w:hAnsi="Times New Roman" w:cs="Times New Roman"/>
          <w:sz w:val="28"/>
          <w:szCs w:val="28"/>
        </w:rPr>
        <w:br/>
        <w:t>He felt that was the only way he could stay awake.</w:t>
      </w:r>
      <w:r w:rsidRPr="003F282E">
        <w:rPr>
          <w:rFonts w:ascii="Times New Roman" w:hAnsi="Times New Roman" w:cs="Times New Roman"/>
          <w:sz w:val="28"/>
          <w:szCs w:val="28"/>
        </w:rPr>
        <w:br/>
        <w:t>The Tibetans like to tell the story that, wh</w:t>
      </w:r>
      <w:r w:rsidRPr="003F282E">
        <w:rPr>
          <w:rFonts w:ascii="Times New Roman" w:hAnsi="Times New Roman" w:cs="Times New Roman"/>
          <w:sz w:val="28"/>
          <w:szCs w:val="28"/>
        </w:rPr>
        <w:t>en he got</w:t>
      </w:r>
      <w:r w:rsidRPr="003F282E">
        <w:rPr>
          <w:rFonts w:ascii="Times New Roman" w:hAnsi="Times New Roman" w:cs="Times New Roman"/>
          <w:sz w:val="28"/>
          <w:szCs w:val="28"/>
        </w:rPr>
        <w:br/>
        <w:t>to Tibet, he realized he need not have brought his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82 of 101</w:t>
      </w:r>
      <w:r w:rsidRPr="003F282E">
        <w:rPr>
          <w:rFonts w:ascii="Times New Roman" w:hAnsi="Times New Roman" w:cs="Times New Roman"/>
          <w:sz w:val="28"/>
          <w:szCs w:val="28"/>
        </w:rPr>
        <w:br/>
        <w:t>84 Be Grateful to Everyone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tea boy: the people there were not as pleasant as he</w:t>
      </w:r>
      <w:r w:rsidRPr="003F282E">
        <w:rPr>
          <w:rFonts w:ascii="Times New Roman" w:hAnsi="Times New Roman" w:cs="Times New Roman"/>
          <w:sz w:val="28"/>
          <w:szCs w:val="28"/>
        </w:rPr>
        <w:br/>
        <w:t>had been told.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In our own lives, the Bengali tea boys are the peo-</w:t>
      </w:r>
      <w:r w:rsidRPr="003F282E">
        <w:rPr>
          <w:rFonts w:ascii="Times New Roman" w:hAnsi="Times New Roman" w:cs="Times New Roman"/>
          <w:sz w:val="28"/>
          <w:szCs w:val="28"/>
        </w:rPr>
        <w:br/>
        <w:t>ple who, when you let them thr</w:t>
      </w:r>
      <w:r w:rsidRPr="003F282E">
        <w:rPr>
          <w:rFonts w:ascii="Times New Roman" w:hAnsi="Times New Roman" w:cs="Times New Roman"/>
          <w:sz w:val="28"/>
          <w:szCs w:val="28"/>
        </w:rPr>
        <w:t>ough the front door of</w:t>
      </w:r>
      <w:r w:rsidRPr="003F282E">
        <w:rPr>
          <w:rFonts w:ascii="Times New Roman" w:hAnsi="Times New Roman" w:cs="Times New Roman"/>
          <w:sz w:val="28"/>
          <w:szCs w:val="28"/>
        </w:rPr>
        <w:br/>
        <w:t>your house, go right down to the basement where you</w:t>
      </w:r>
      <w:r w:rsidRPr="003F282E">
        <w:rPr>
          <w:rFonts w:ascii="Times New Roman" w:hAnsi="Times New Roman" w:cs="Times New Roman"/>
          <w:sz w:val="28"/>
          <w:szCs w:val="28"/>
        </w:rPr>
        <w:br/>
        <w:t>store lots of things you’d rather not deal with, pick</w:t>
      </w:r>
      <w:r w:rsidRPr="003F282E">
        <w:rPr>
          <w:rFonts w:ascii="Times New Roman" w:hAnsi="Times New Roman" w:cs="Times New Roman"/>
          <w:sz w:val="28"/>
          <w:szCs w:val="28"/>
        </w:rPr>
        <w:br/>
        <w:t>out one of them, bring it up to you, and say, “Is this</w:t>
      </w:r>
      <w:r w:rsidRPr="003F282E">
        <w:rPr>
          <w:rFonts w:ascii="Times New Roman" w:hAnsi="Times New Roman" w:cs="Times New Roman"/>
          <w:sz w:val="28"/>
          <w:szCs w:val="28"/>
        </w:rPr>
        <w:br/>
        <w:t>yours?”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These are the people who, when your habitual</w:t>
      </w:r>
      <w:r w:rsidRPr="003F282E">
        <w:rPr>
          <w:rFonts w:ascii="Times New Roman" w:hAnsi="Times New Roman" w:cs="Times New Roman"/>
          <w:sz w:val="28"/>
          <w:szCs w:val="28"/>
        </w:rPr>
        <w:br/>
        <w:t>style is working j</w:t>
      </w:r>
      <w:r w:rsidRPr="003F282E">
        <w:rPr>
          <w:rFonts w:ascii="Times New Roman" w:hAnsi="Times New Roman" w:cs="Times New Roman"/>
          <w:sz w:val="28"/>
          <w:szCs w:val="28"/>
        </w:rPr>
        <w:t>ust fine and everyone's agreeing with</w:t>
      </w:r>
      <w:r w:rsidRPr="003F282E">
        <w:rPr>
          <w:rFonts w:ascii="Times New Roman" w:hAnsi="Times New Roman" w:cs="Times New Roman"/>
          <w:sz w:val="28"/>
          <w:szCs w:val="28"/>
        </w:rPr>
        <w:br/>
        <w:t>you, say, “No way am I going to go along with what</w:t>
      </w:r>
      <w:r w:rsidRPr="003F282E">
        <w:rPr>
          <w:rFonts w:ascii="Times New Roman" w:hAnsi="Times New Roman" w:cs="Times New Roman"/>
          <w:sz w:val="28"/>
          <w:szCs w:val="28"/>
        </w:rPr>
        <w:br/>
        <w:t>you just asked me to do. I think it’s stupid.” You think,</w:t>
      </w:r>
      <w:r w:rsidRPr="003F282E">
        <w:rPr>
          <w:rFonts w:ascii="Times New Roman" w:hAnsi="Times New Roman" w:cs="Times New Roman"/>
          <w:sz w:val="28"/>
          <w:szCs w:val="28"/>
        </w:rPr>
        <w:br/>
        <w:t>“What do I do now?” And usually what you do is to</w:t>
      </w:r>
      <w:r w:rsidRPr="003F282E">
        <w:rPr>
          <w:rFonts w:ascii="Times New Roman" w:hAnsi="Times New Roman" w:cs="Times New Roman"/>
          <w:sz w:val="28"/>
          <w:szCs w:val="28"/>
        </w:rPr>
        <w:br/>
        <w:t>get everybody else on your team. You sit around and</w:t>
      </w:r>
      <w:r w:rsidRPr="003F282E">
        <w:rPr>
          <w:rFonts w:ascii="Times New Roman" w:hAnsi="Times New Roman" w:cs="Times New Roman"/>
          <w:sz w:val="28"/>
          <w:szCs w:val="28"/>
        </w:rPr>
        <w:br/>
        <w:t>talk ab</w:t>
      </w:r>
      <w:r w:rsidRPr="003F282E">
        <w:rPr>
          <w:rFonts w:ascii="Times New Roman" w:hAnsi="Times New Roman" w:cs="Times New Roman"/>
          <w:sz w:val="28"/>
          <w:szCs w:val="28"/>
        </w:rPr>
        <w:t>out what a creep this person is who confronted</w:t>
      </w:r>
      <w:r w:rsidRPr="003F282E">
        <w:rPr>
          <w:rFonts w:ascii="Times New Roman" w:hAnsi="Times New Roman" w:cs="Times New Roman"/>
          <w:sz w:val="28"/>
          <w:szCs w:val="28"/>
        </w:rPr>
        <w:br/>
        <w:t>you. If the disagreement happens to be in the realm</w:t>
      </w:r>
      <w:r w:rsidRPr="003F282E">
        <w:rPr>
          <w:rFonts w:ascii="Times New Roman" w:hAnsi="Times New Roman" w:cs="Times New Roman"/>
          <w:sz w:val="28"/>
          <w:szCs w:val="28"/>
        </w:rPr>
        <w:br/>
        <w:t>of politics or “isms” of any kind, you get a banner on</w:t>
      </w:r>
      <w:r w:rsidRPr="003F282E">
        <w:rPr>
          <w:rFonts w:ascii="Times New Roman" w:hAnsi="Times New Roman" w:cs="Times New Roman"/>
          <w:sz w:val="28"/>
          <w:szCs w:val="28"/>
        </w:rPr>
        <w:br/>
        <w:t>which you write how right you are and how wrong</w:t>
      </w:r>
      <w:r w:rsidRPr="003F282E">
        <w:rPr>
          <w:rFonts w:ascii="Times New Roman" w:hAnsi="Times New Roman" w:cs="Times New Roman"/>
          <w:sz w:val="28"/>
          <w:szCs w:val="28"/>
        </w:rPr>
        <w:br/>
        <w:t>this other person is. By this time the other person ha</w:t>
      </w:r>
      <w:r w:rsidRPr="003F282E">
        <w:rPr>
          <w:rFonts w:ascii="Times New Roman" w:hAnsi="Times New Roman" w:cs="Times New Roman"/>
          <w:sz w:val="28"/>
          <w:szCs w:val="28"/>
        </w:rPr>
        <w:t>s</w:t>
      </w:r>
      <w:r w:rsidRPr="003F282E">
        <w:rPr>
          <w:rFonts w:ascii="Times New Roman" w:hAnsi="Times New Roman" w:cs="Times New Roman"/>
          <w:sz w:val="28"/>
          <w:szCs w:val="28"/>
        </w:rPr>
        <w:br/>
        <w:t>got a team, too, and then you have race riots and</w:t>
      </w:r>
      <w:r w:rsidRPr="003F282E">
        <w:rPr>
          <w:rFonts w:ascii="Times New Roman" w:hAnsi="Times New Roman" w:cs="Times New Roman"/>
          <w:sz w:val="28"/>
          <w:szCs w:val="28"/>
        </w:rPr>
        <w:br/>
        <w:t>World War III. Righteous indignation becomes a</w:t>
      </w:r>
      <w:r w:rsidRPr="003F282E">
        <w:rPr>
          <w:rFonts w:ascii="Times New Roman" w:hAnsi="Times New Roman" w:cs="Times New Roman"/>
          <w:sz w:val="28"/>
          <w:szCs w:val="28"/>
        </w:rPr>
        <w:br/>
        <w:t>creed for you and your whole gang. And it all started</w:t>
      </w:r>
      <w:r w:rsidRPr="003F282E">
        <w:rPr>
          <w:rFonts w:ascii="Times New Roman" w:hAnsi="Times New Roman" w:cs="Times New Roman"/>
          <w:sz w:val="28"/>
          <w:szCs w:val="28"/>
        </w:rPr>
        <w:br/>
        <w:t>because somebody blew your trip. It all turns into a</w:t>
      </w:r>
      <w:r w:rsidRPr="003F282E">
        <w:rPr>
          <w:rFonts w:ascii="Times New Roman" w:hAnsi="Times New Roman" w:cs="Times New Roman"/>
          <w:sz w:val="28"/>
          <w:szCs w:val="28"/>
        </w:rPr>
        <w:br/>
        <w:t>crusade of who's right and who’s wrong. Wars come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t>from that. Nobody ever encourages you to allow</w:t>
      </w:r>
      <w:r w:rsidRPr="003F282E">
        <w:rPr>
          <w:rFonts w:ascii="Times New Roman" w:hAnsi="Times New Roman" w:cs="Times New Roman"/>
          <w:sz w:val="28"/>
          <w:szCs w:val="28"/>
        </w:rPr>
        <w:br/>
        <w:t>yourself to feel wounded first and then try to figure</w:t>
      </w:r>
      <w:r w:rsidRPr="003F282E">
        <w:rPr>
          <w:rFonts w:ascii="Times New Roman" w:hAnsi="Times New Roman" w:cs="Times New Roman"/>
          <w:sz w:val="28"/>
          <w:szCs w:val="28"/>
        </w:rPr>
        <w:br/>
        <w:t>out what is the right speech and right action that</w:t>
      </w:r>
      <w:r w:rsidRPr="003F282E">
        <w:rPr>
          <w:rFonts w:ascii="Times New Roman" w:hAnsi="Times New Roman" w:cs="Times New Roman"/>
          <w:sz w:val="28"/>
          <w:szCs w:val="28"/>
        </w:rPr>
        <w:br/>
        <w:t>might follow.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Gurdjieff—a teacher in the early part of the twen-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83 of 101</w:t>
      </w:r>
      <w:r w:rsidRPr="003F282E">
        <w:rPr>
          <w:rFonts w:ascii="Times New Roman" w:hAnsi="Times New Roman" w:cs="Times New Roman"/>
          <w:sz w:val="28"/>
          <w:szCs w:val="28"/>
        </w:rPr>
        <w:br/>
        <w:t>Be Grateful to Everyon</w:t>
      </w:r>
      <w:r w:rsidRPr="003F282E">
        <w:rPr>
          <w:rFonts w:ascii="Times New Roman" w:hAnsi="Times New Roman" w:cs="Times New Roman"/>
          <w:sz w:val="28"/>
          <w:szCs w:val="28"/>
        </w:rPr>
        <w:t>e 85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tieth century, kind of a crazy-wisdom character—</w:t>
      </w:r>
      <w:r w:rsidRPr="003F282E">
        <w:rPr>
          <w:rFonts w:ascii="Times New Roman" w:hAnsi="Times New Roman" w:cs="Times New Roman"/>
          <w:sz w:val="28"/>
          <w:szCs w:val="28"/>
        </w:rPr>
        <w:br/>
        <w:t>knew the meaning of this slogan. He was living not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too far from Paris in a big manor house with huge</w:t>
      </w:r>
      <w:r w:rsidRPr="003F282E">
        <w:rPr>
          <w:rFonts w:ascii="Times New Roman" w:hAnsi="Times New Roman" w:cs="Times New Roman"/>
          <w:sz w:val="28"/>
          <w:szCs w:val="28"/>
        </w:rPr>
        <w:br/>
        <w:t>lawns. All of his students came there to study with</w:t>
      </w:r>
      <w:r w:rsidRPr="003F282E">
        <w:rPr>
          <w:rFonts w:ascii="Times New Roman" w:hAnsi="Times New Roman" w:cs="Times New Roman"/>
          <w:sz w:val="28"/>
          <w:szCs w:val="28"/>
        </w:rPr>
        <w:br/>
        <w:t>him. One of his main teachings was to be awake t</w:t>
      </w:r>
      <w:r w:rsidRPr="003F282E">
        <w:rPr>
          <w:rFonts w:ascii="Times New Roman" w:hAnsi="Times New Roman" w:cs="Times New Roman"/>
          <w:sz w:val="28"/>
          <w:szCs w:val="28"/>
        </w:rPr>
        <w:t>o</w:t>
      </w:r>
      <w:r w:rsidRPr="003F282E">
        <w:rPr>
          <w:rFonts w:ascii="Times New Roman" w:hAnsi="Times New Roman" w:cs="Times New Roman"/>
          <w:sz w:val="28"/>
          <w:szCs w:val="28"/>
        </w:rPr>
        <w:br/>
        <w:t>whatever process you're going through. He liked to</w:t>
      </w:r>
      <w:r w:rsidRPr="003F282E">
        <w:rPr>
          <w:rFonts w:ascii="Times New Roman" w:hAnsi="Times New Roman" w:cs="Times New Roman"/>
          <w:sz w:val="28"/>
          <w:szCs w:val="28"/>
        </w:rPr>
        <w:br/>
        <w:t>tighten the screws on his students. In fact, it’s said</w:t>
      </w:r>
      <w:r w:rsidRPr="003F282E">
        <w:rPr>
          <w:rFonts w:ascii="Times New Roman" w:hAnsi="Times New Roman" w:cs="Times New Roman"/>
          <w:sz w:val="28"/>
          <w:szCs w:val="28"/>
        </w:rPr>
        <w:br/>
        <w:t>that he would make you take the job that you most</w:t>
      </w:r>
      <w:r w:rsidRPr="003F282E">
        <w:rPr>
          <w:rFonts w:ascii="Times New Roman" w:hAnsi="Times New Roman" w:cs="Times New Roman"/>
          <w:sz w:val="28"/>
          <w:szCs w:val="28"/>
        </w:rPr>
        <w:br/>
        <w:t>didn’t want to take; if you thought you should be a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college professor, he would make you become a </w:t>
      </w:r>
      <w:r w:rsidRPr="003F282E">
        <w:rPr>
          <w:rFonts w:ascii="Times New Roman" w:hAnsi="Times New Roman" w:cs="Times New Roman"/>
          <w:sz w:val="28"/>
          <w:szCs w:val="28"/>
        </w:rPr>
        <w:t>used</w:t>
      </w:r>
      <w:r w:rsidRPr="003F282E">
        <w:rPr>
          <w:rFonts w:ascii="Times New Roman" w:hAnsi="Times New Roman" w:cs="Times New Roman"/>
          <w:sz w:val="28"/>
          <w:szCs w:val="28"/>
        </w:rPr>
        <w:br/>
        <w:t>car salesman.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There was a man in the community who was really</w:t>
      </w:r>
      <w:r w:rsidRPr="003F282E">
        <w:rPr>
          <w:rFonts w:ascii="Times New Roman" w:hAnsi="Times New Roman" w:cs="Times New Roman"/>
          <w:sz w:val="28"/>
          <w:szCs w:val="28"/>
        </w:rPr>
        <w:br/>
        <w:t>bad tempered. He was everybody’s Juan; nobody</w:t>
      </w:r>
      <w:r w:rsidRPr="003F282E">
        <w:rPr>
          <w:rFonts w:ascii="Times New Roman" w:hAnsi="Times New Roman" w:cs="Times New Roman"/>
          <w:sz w:val="28"/>
          <w:szCs w:val="28"/>
        </w:rPr>
        <w:br/>
        <w:t>could stand this guy because he was so prickly. Every</w:t>
      </w:r>
      <w:r w:rsidRPr="003F282E">
        <w:rPr>
          <w:rFonts w:ascii="Times New Roman" w:hAnsi="Times New Roman" w:cs="Times New Roman"/>
          <w:sz w:val="28"/>
          <w:szCs w:val="28"/>
        </w:rPr>
        <w:br/>
        <w:t>little thing caused him to spin off into a tantrum.</w:t>
      </w:r>
      <w:r w:rsidRPr="003F282E">
        <w:rPr>
          <w:rFonts w:ascii="Times New Roman" w:hAnsi="Times New Roman" w:cs="Times New Roman"/>
          <w:sz w:val="28"/>
          <w:szCs w:val="28"/>
        </w:rPr>
        <w:br/>
        <w:t>Everything irritated him. He complai</w:t>
      </w:r>
      <w:r w:rsidRPr="003F282E">
        <w:rPr>
          <w:rFonts w:ascii="Times New Roman" w:hAnsi="Times New Roman" w:cs="Times New Roman"/>
          <w:sz w:val="28"/>
          <w:szCs w:val="28"/>
        </w:rPr>
        <w:t>ned constantly,</w:t>
      </w:r>
      <w:r w:rsidRPr="003F282E">
        <w:rPr>
          <w:rFonts w:ascii="Times New Roman" w:hAnsi="Times New Roman" w:cs="Times New Roman"/>
          <w:sz w:val="28"/>
          <w:szCs w:val="28"/>
        </w:rPr>
        <w:br/>
        <w:t>so everyone felt the need to tiptoe around him be-</w:t>
      </w:r>
      <w:r w:rsidRPr="003F282E">
        <w:rPr>
          <w:rFonts w:ascii="Times New Roman" w:hAnsi="Times New Roman" w:cs="Times New Roman"/>
          <w:sz w:val="28"/>
          <w:szCs w:val="28"/>
        </w:rPr>
        <w:br/>
        <w:t>cause anything that might be said could cause him to</w:t>
      </w:r>
      <w:r w:rsidRPr="003F282E">
        <w:rPr>
          <w:rFonts w:ascii="Times New Roman" w:hAnsi="Times New Roman" w:cs="Times New Roman"/>
          <w:sz w:val="28"/>
          <w:szCs w:val="28"/>
        </w:rPr>
        <w:br/>
        <w:t>explode. People just wished that he would go away.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Gurdjieff liked to make his students do things that</w:t>
      </w:r>
      <w:r w:rsidRPr="003F282E">
        <w:rPr>
          <w:rFonts w:ascii="Times New Roman" w:hAnsi="Times New Roman" w:cs="Times New Roman"/>
          <w:sz w:val="28"/>
          <w:szCs w:val="28"/>
        </w:rPr>
        <w:br/>
        <w:t>were completely meaningless. One</w:t>
      </w:r>
      <w:r w:rsidRPr="003F282E">
        <w:rPr>
          <w:rFonts w:ascii="Times New Roman" w:hAnsi="Times New Roman" w:cs="Times New Roman"/>
          <w:sz w:val="28"/>
          <w:szCs w:val="28"/>
        </w:rPr>
        <w:t xml:space="preserve"> day there were</w:t>
      </w:r>
      <w:r w:rsidRPr="003F282E">
        <w:rPr>
          <w:rFonts w:ascii="Times New Roman" w:hAnsi="Times New Roman" w:cs="Times New Roman"/>
          <w:sz w:val="28"/>
          <w:szCs w:val="28"/>
        </w:rPr>
        <w:br/>
        <w:t>about forty people out cutting up a lawn into little</w:t>
      </w:r>
      <w:r w:rsidRPr="003F282E">
        <w:rPr>
          <w:rFonts w:ascii="Times New Roman" w:hAnsi="Times New Roman" w:cs="Times New Roman"/>
          <w:sz w:val="28"/>
          <w:szCs w:val="28"/>
        </w:rPr>
        <w:br/>
        <w:t>pieces and moving it to another place on the grounds.</w:t>
      </w:r>
      <w:r w:rsidRPr="003F282E">
        <w:rPr>
          <w:rFonts w:ascii="Times New Roman" w:hAnsi="Times New Roman" w:cs="Times New Roman"/>
          <w:sz w:val="28"/>
          <w:szCs w:val="28"/>
        </w:rPr>
        <w:br/>
        <w:t>This was too much for this fellow; it was the last</w:t>
      </w:r>
      <w:r w:rsidRPr="003F282E">
        <w:rPr>
          <w:rFonts w:ascii="Times New Roman" w:hAnsi="Times New Roman" w:cs="Times New Roman"/>
          <w:sz w:val="28"/>
          <w:szCs w:val="28"/>
        </w:rPr>
        <w:br/>
        <w:t>straw. He blew up, stormed out, got in his car, and</w:t>
      </w:r>
      <w:r w:rsidRPr="003F282E">
        <w:rPr>
          <w:rFonts w:ascii="Times New Roman" w:hAnsi="Times New Roman" w:cs="Times New Roman"/>
          <w:sz w:val="28"/>
          <w:szCs w:val="28"/>
        </w:rPr>
        <w:br/>
        <w:t>drove off, whereupon there was</w:t>
      </w:r>
      <w:r w:rsidRPr="003F282E">
        <w:rPr>
          <w:rFonts w:ascii="Times New Roman" w:hAnsi="Times New Roman" w:cs="Times New Roman"/>
          <w:sz w:val="28"/>
          <w:szCs w:val="28"/>
        </w:rPr>
        <w:t xml:space="preserve"> a spontaneous cele-</w:t>
      </w:r>
      <w:r w:rsidRPr="003F282E">
        <w:rPr>
          <w:rFonts w:ascii="Times New Roman" w:hAnsi="Times New Roman" w:cs="Times New Roman"/>
          <w:sz w:val="28"/>
          <w:szCs w:val="28"/>
        </w:rPr>
        <w:br/>
        <w:t>bration. People were thrilled, so happy he had gone.</w:t>
      </w:r>
      <w:r w:rsidRPr="003F282E">
        <w:rPr>
          <w:rFonts w:ascii="Times New Roman" w:hAnsi="Times New Roman" w:cs="Times New Roman"/>
          <w:sz w:val="28"/>
          <w:szCs w:val="28"/>
        </w:rPr>
        <w:br/>
        <w:t>But when they told Gurdjieff what had happened, he</w:t>
      </w:r>
      <w:r w:rsidRPr="003F282E">
        <w:rPr>
          <w:rFonts w:ascii="Times New Roman" w:hAnsi="Times New Roman" w:cs="Times New Roman"/>
          <w:sz w:val="28"/>
          <w:szCs w:val="28"/>
        </w:rPr>
        <w:br/>
        <w:t>said, “Oh no!” and went after him in his car.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84 of 101</w:t>
      </w:r>
      <w:r w:rsidRPr="003F282E">
        <w:rPr>
          <w:rFonts w:ascii="Times New Roman" w:hAnsi="Times New Roman" w:cs="Times New Roman"/>
          <w:sz w:val="28"/>
          <w:szCs w:val="28"/>
        </w:rPr>
        <w:br/>
        <w:t>104 of 242</w:t>
      </w:r>
      <w:r w:rsidRPr="003F282E">
        <w:rPr>
          <w:rFonts w:ascii="Times New Roman" w:hAnsi="Times New Roman" w:cs="Times New Roman"/>
          <w:sz w:val="28"/>
          <w:szCs w:val="28"/>
        </w:rPr>
        <w:br/>
        <w:t>ou Be Grateful to Everyone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Three days later they both cam</w:t>
      </w:r>
      <w:r w:rsidRPr="003F282E">
        <w:rPr>
          <w:rFonts w:ascii="Times New Roman" w:hAnsi="Times New Roman" w:cs="Times New Roman"/>
          <w:sz w:val="28"/>
          <w:szCs w:val="28"/>
        </w:rPr>
        <w:t>e back. That night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when Gurdjieff’s attendant was serving him his sup-</w:t>
      </w:r>
      <w:r w:rsidRPr="003F282E">
        <w:rPr>
          <w:rFonts w:ascii="Times New Roman" w:hAnsi="Times New Roman" w:cs="Times New Roman"/>
          <w:sz w:val="28"/>
          <w:szCs w:val="28"/>
        </w:rPr>
        <w:br/>
        <w:t>per, he asked, “Sir, why did you bring him back?”</w:t>
      </w:r>
      <w:r w:rsidRPr="003F282E">
        <w:rPr>
          <w:rFonts w:ascii="Times New Roman" w:hAnsi="Times New Roman" w:cs="Times New Roman"/>
          <w:sz w:val="28"/>
          <w:szCs w:val="28"/>
        </w:rPr>
        <w:br/>
        <w:t>Gurdjieff answered in a very low voice, “You're not</w:t>
      </w:r>
      <w:r w:rsidRPr="003F282E">
        <w:rPr>
          <w:rFonts w:ascii="Times New Roman" w:hAnsi="Times New Roman" w:cs="Times New Roman"/>
          <w:sz w:val="28"/>
          <w:szCs w:val="28"/>
        </w:rPr>
        <w:br/>
        <w:t>going to believe this, and this is just between you and</w:t>
      </w:r>
      <w:r w:rsidRPr="003F282E">
        <w:rPr>
          <w:rFonts w:ascii="Times New Roman" w:hAnsi="Times New Roman" w:cs="Times New Roman"/>
          <w:sz w:val="28"/>
          <w:szCs w:val="28"/>
        </w:rPr>
        <w:br/>
        <w:t>me; you must tell no one. |</w:t>
      </w:r>
      <w:r w:rsidRPr="003F282E">
        <w:rPr>
          <w:rFonts w:ascii="Times New Roman" w:hAnsi="Times New Roman" w:cs="Times New Roman"/>
          <w:sz w:val="28"/>
          <w:szCs w:val="28"/>
        </w:rPr>
        <w:t xml:space="preserve"> pay him to stay here.”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 told that story at a meditation center, and later</w:t>
      </w:r>
      <w:r w:rsidRPr="003F282E">
        <w:rPr>
          <w:rFonts w:ascii="Times New Roman" w:hAnsi="Times New Roman" w:cs="Times New Roman"/>
          <w:sz w:val="28"/>
          <w:szCs w:val="28"/>
        </w:rPr>
        <w:br/>
        <w:t>they wrote me a letter saying, “We used to have two</w:t>
      </w:r>
      <w:r w:rsidRPr="003F282E">
        <w:rPr>
          <w:rFonts w:ascii="Times New Roman" w:hAnsi="Times New Roman" w:cs="Times New Roman"/>
          <w:sz w:val="28"/>
          <w:szCs w:val="28"/>
        </w:rPr>
        <w:br/>
        <w:t>people here helping and there was a lot of harmony.</w:t>
      </w:r>
      <w:r w:rsidRPr="003F282E">
        <w:rPr>
          <w:rFonts w:ascii="Times New Roman" w:hAnsi="Times New Roman" w:cs="Times New Roman"/>
          <w:sz w:val="28"/>
          <w:szCs w:val="28"/>
        </w:rPr>
        <w:br/>
        <w:t>Now we have four and the trouble is beginning. So</w:t>
      </w:r>
      <w:r w:rsidRPr="003F282E">
        <w:rPr>
          <w:rFonts w:ascii="Times New Roman" w:hAnsi="Times New Roman" w:cs="Times New Roman"/>
          <w:sz w:val="28"/>
          <w:szCs w:val="28"/>
        </w:rPr>
        <w:br/>
        <w:t>every day we ask each oth</w:t>
      </w:r>
      <w:r w:rsidRPr="003F282E">
        <w:rPr>
          <w:rFonts w:ascii="Times New Roman" w:hAnsi="Times New Roman" w:cs="Times New Roman"/>
          <w:sz w:val="28"/>
          <w:szCs w:val="28"/>
        </w:rPr>
        <w:t>er, ‘Is somebody paying you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Peay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to be here?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85 of 101</w:t>
      </w:r>
      <w:r w:rsidRPr="003F282E">
        <w:rPr>
          <w:rFonts w:ascii="Times New Roman" w:hAnsi="Times New Roman" w:cs="Times New Roman"/>
          <w:sz w:val="28"/>
          <w:szCs w:val="28"/>
        </w:rPr>
        <w:br/>
        <w:t>Io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Cutting the Solidity</w:t>
      </w:r>
      <w:r w:rsidRPr="003F282E">
        <w:rPr>
          <w:rFonts w:ascii="Times New Roman" w:hAnsi="Times New Roman" w:cs="Times New Roman"/>
          <w:sz w:val="28"/>
          <w:szCs w:val="28"/>
        </w:rPr>
        <w:br/>
        <w:t>of Thoughts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ONCE HAD AN INTERVIEW with a student who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began by saying, “This is all pretty depressing, isn't</w:t>
      </w:r>
      <w:r w:rsidRPr="003F282E">
        <w:rPr>
          <w:rFonts w:ascii="Times New Roman" w:hAnsi="Times New Roman" w:cs="Times New Roman"/>
          <w:sz w:val="28"/>
          <w:szCs w:val="28"/>
        </w:rPr>
        <w:br/>
        <w:t>it? There’s something sort of grim and discouraging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about </w:t>
      </w:r>
      <w:r w:rsidRPr="003F282E">
        <w:rPr>
          <w:rFonts w:ascii="Times New Roman" w:hAnsi="Times New Roman" w:cs="Times New Roman"/>
          <w:sz w:val="28"/>
          <w:szCs w:val="28"/>
        </w:rPr>
        <w:t>what we're doing here. Where’s the joy?</w:t>
      </w:r>
      <w:r w:rsidRPr="003F282E">
        <w:rPr>
          <w:rFonts w:ascii="Times New Roman" w:hAnsi="Times New Roman" w:cs="Times New Roman"/>
          <w:sz w:val="28"/>
          <w:szCs w:val="28"/>
        </w:rPr>
        <w:br/>
        <w:t>Where's the cheerfulness in all of this?” We talked for</w:t>
      </w:r>
      <w:r w:rsidRPr="003F282E">
        <w:rPr>
          <w:rFonts w:ascii="Times New Roman" w:hAnsi="Times New Roman" w:cs="Times New Roman"/>
          <w:sz w:val="28"/>
          <w:szCs w:val="28"/>
        </w:rPr>
        <w:br/>
        <w:t>a while. Then at the end of the interview, she had her</w:t>
      </w:r>
      <w:r w:rsidRPr="003F282E">
        <w:rPr>
          <w:rFonts w:ascii="Times New Roman" w:hAnsi="Times New Roman" w:cs="Times New Roman"/>
          <w:sz w:val="28"/>
          <w:szCs w:val="28"/>
        </w:rPr>
        <w:br/>
        <w:t>own insight, “I guess the joy comes from getting real.”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That really struck me. Whether it’s connecting</w:t>
      </w:r>
      <w:r w:rsidRPr="003F282E">
        <w:rPr>
          <w:rFonts w:ascii="Times New Roman" w:hAnsi="Times New Roman" w:cs="Times New Roman"/>
          <w:sz w:val="28"/>
          <w:szCs w:val="28"/>
        </w:rPr>
        <w:br/>
        <w:t>w</w:t>
      </w:r>
      <w:r w:rsidRPr="003F282E">
        <w:rPr>
          <w:rFonts w:ascii="Times New Roman" w:hAnsi="Times New Roman" w:cs="Times New Roman"/>
          <w:sz w:val="28"/>
          <w:szCs w:val="28"/>
        </w:rPr>
        <w:t>ith the genuine heart of sadness and the messy</w:t>
      </w:r>
      <w:r w:rsidRPr="003F282E">
        <w:rPr>
          <w:rFonts w:ascii="Times New Roman" w:hAnsi="Times New Roman" w:cs="Times New Roman"/>
          <w:sz w:val="28"/>
          <w:szCs w:val="28"/>
        </w:rPr>
        <w:br/>
        <w:t>areas of our lives, or connecting with vision and ex-</w:t>
      </w:r>
      <w:r w:rsidRPr="003F282E">
        <w:rPr>
          <w:rFonts w:ascii="Times New Roman" w:hAnsi="Times New Roman" w:cs="Times New Roman"/>
          <w:sz w:val="28"/>
          <w:szCs w:val="28"/>
        </w:rPr>
        <w:br/>
        <w:t>pansion and openness, what's real is all included in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well-being; it’s all included in joy. Joy is not about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pleasure as opposed to pain or cheerfulness as </w:t>
      </w:r>
      <w:r w:rsidRPr="003F282E">
        <w:rPr>
          <w:rFonts w:ascii="Times New Roman" w:hAnsi="Times New Roman" w:cs="Times New Roman"/>
          <w:sz w:val="28"/>
          <w:szCs w:val="28"/>
        </w:rPr>
        <w:t>op-</w:t>
      </w:r>
      <w:r w:rsidRPr="003F282E">
        <w:rPr>
          <w:rFonts w:ascii="Times New Roman" w:hAnsi="Times New Roman" w:cs="Times New Roman"/>
          <w:sz w:val="28"/>
          <w:szCs w:val="28"/>
        </w:rPr>
        <w:br/>
        <w:t>posed to sadness. Joy includes everything.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There’s a slogan that says, “Don’t wallow in self-</w:t>
      </w:r>
      <w:r w:rsidRPr="003F282E">
        <w:rPr>
          <w:rFonts w:ascii="Times New Roman" w:hAnsi="Times New Roman" w:cs="Times New Roman"/>
          <w:sz w:val="28"/>
          <w:szCs w:val="28"/>
        </w:rPr>
        <w:br/>
        <w:t>pity.” That’s a good one to remember if you find that</w:t>
      </w:r>
      <w:r w:rsidRPr="003F282E">
        <w:rPr>
          <w:rFonts w:ascii="Times New Roman" w:hAnsi="Times New Roman" w:cs="Times New Roman"/>
          <w:sz w:val="28"/>
          <w:szCs w:val="28"/>
        </w:rPr>
        <w:br/>
        <w:t>tonglen practice has you crying a lot. This whole ap-</w:t>
      </w:r>
      <w:r w:rsidRPr="003F282E">
        <w:rPr>
          <w:rFonts w:ascii="Times New Roman" w:hAnsi="Times New Roman" w:cs="Times New Roman"/>
          <w:sz w:val="28"/>
          <w:szCs w:val="28"/>
        </w:rPr>
        <w:br/>
        <w:t>proach could evolve into self-pity easily, and se</w:t>
      </w:r>
      <w:r w:rsidRPr="003F282E">
        <w:rPr>
          <w:rFonts w:ascii="Times New Roman" w:hAnsi="Times New Roman" w:cs="Times New Roman"/>
          <w:sz w:val="28"/>
          <w:szCs w:val="28"/>
        </w:rPr>
        <w:t>lf-pity</w:t>
      </w:r>
      <w:r w:rsidRPr="003F282E">
        <w:rPr>
          <w:rFonts w:ascii="Times New Roman" w:hAnsi="Times New Roman" w:cs="Times New Roman"/>
          <w:sz w:val="28"/>
          <w:szCs w:val="28"/>
        </w:rPr>
        <w:br/>
        <w:t>takes a lot of maintenance. You have to talk to your-</w:t>
      </w:r>
      <w:r w:rsidRPr="003F282E">
        <w:rPr>
          <w:rFonts w:ascii="Times New Roman" w:hAnsi="Times New Roman" w:cs="Times New Roman"/>
          <w:sz w:val="28"/>
          <w:szCs w:val="28"/>
        </w:rPr>
        <w:br/>
        <w:t>self quite a bit to keep it up. The slogan is saying to</w:t>
      </w:r>
      <w:r w:rsidRPr="003F282E">
        <w:rPr>
          <w:rFonts w:ascii="Times New Roman" w:hAnsi="Times New Roman" w:cs="Times New Roman"/>
          <w:sz w:val="28"/>
          <w:szCs w:val="28"/>
        </w:rPr>
        <w:br/>
        <w:t>get to know what self-pity feels like underneath the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87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86 of 101</w:t>
      </w:r>
      <w:r w:rsidRPr="003F282E">
        <w:rPr>
          <w:rFonts w:ascii="Times New Roman" w:hAnsi="Times New Roman" w:cs="Times New Roman"/>
          <w:sz w:val="28"/>
          <w:szCs w:val="28"/>
        </w:rPr>
        <w:br/>
        <w:t>88 Cutting the Solidity of Thoughts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story line. That's how the t</w:t>
      </w:r>
      <w:r w:rsidRPr="003F282E">
        <w:rPr>
          <w:rFonts w:ascii="Times New Roman" w:hAnsi="Times New Roman" w:cs="Times New Roman"/>
          <w:sz w:val="28"/>
          <w:szCs w:val="28"/>
        </w:rPr>
        <w:t>raining develops a gen-</w:t>
      </w:r>
      <w:r w:rsidRPr="003F282E">
        <w:rPr>
          <w:rFonts w:ascii="Times New Roman" w:hAnsi="Times New Roman" w:cs="Times New Roman"/>
          <w:sz w:val="28"/>
          <w:szCs w:val="28"/>
        </w:rPr>
        <w:br/>
        <w:t>uine, openhearted, intelligent relationship with the</w:t>
      </w:r>
      <w:r w:rsidRPr="003F282E">
        <w:rPr>
          <w:rFonts w:ascii="Times New Roman" w:hAnsi="Times New Roman" w:cs="Times New Roman"/>
          <w:sz w:val="28"/>
          <w:szCs w:val="28"/>
        </w:rPr>
        <w:br/>
        <w:t>whole variety of human experience.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We're so funny: the people who are crying a lot</w:t>
      </w:r>
      <w:r w:rsidRPr="003F282E">
        <w:rPr>
          <w:rFonts w:ascii="Times New Roman" w:hAnsi="Times New Roman" w:cs="Times New Roman"/>
          <w:sz w:val="28"/>
          <w:szCs w:val="28"/>
        </w:rPr>
        <w:br/>
        <w:t>think that they shouldn’t be, and the people who</w:t>
      </w:r>
      <w:r w:rsidRPr="003F282E">
        <w:rPr>
          <w:rFonts w:ascii="Times New Roman" w:hAnsi="Times New Roman" w:cs="Times New Roman"/>
          <w:sz w:val="28"/>
          <w:szCs w:val="28"/>
        </w:rPr>
        <w:br/>
        <w:t>aren't crying think that they should be. One m</w:t>
      </w:r>
      <w:r w:rsidRPr="003F282E">
        <w:rPr>
          <w:rFonts w:ascii="Times New Roman" w:hAnsi="Times New Roman" w:cs="Times New Roman"/>
          <w:sz w:val="28"/>
          <w:szCs w:val="28"/>
        </w:rPr>
        <w:t>an said</w:t>
      </w:r>
      <w:r w:rsidRPr="003F282E">
        <w:rPr>
          <w:rFonts w:ascii="Times New Roman" w:hAnsi="Times New Roman" w:cs="Times New Roman"/>
          <w:sz w:val="28"/>
          <w:szCs w:val="28"/>
        </w:rPr>
        <w:br/>
        <w:t>to me that since he’s not feeling anything when he</w:t>
      </w:r>
      <w:r w:rsidRPr="003F282E">
        <w:rPr>
          <w:rFonts w:ascii="Times New Roman" w:hAnsi="Times New Roman" w:cs="Times New Roman"/>
          <w:sz w:val="28"/>
          <w:szCs w:val="28"/>
        </w:rPr>
        <w:br/>
        <w:t>does tonglen practice, maybe he should leave; he felt</w:t>
      </w:r>
      <w:r w:rsidRPr="003F282E">
        <w:rPr>
          <w:rFonts w:ascii="Times New Roman" w:hAnsi="Times New Roman" w:cs="Times New Roman"/>
          <w:sz w:val="28"/>
          <w:szCs w:val="28"/>
        </w:rPr>
        <w:br/>
        <w:t>that he wasn't getting the point. He wasn’t feeling</w:t>
      </w:r>
      <w:r w:rsidRPr="003F282E">
        <w:rPr>
          <w:rFonts w:ascii="Times New Roman" w:hAnsi="Times New Roman" w:cs="Times New Roman"/>
          <w:sz w:val="28"/>
          <w:szCs w:val="28"/>
        </w:rPr>
        <w:br/>
        <w:t>mushy or warm; he was just kind of numb. I had to</w:t>
      </w:r>
      <w:r w:rsidRPr="003F282E">
        <w:rPr>
          <w:rFonts w:ascii="Times New Roman" w:hAnsi="Times New Roman" w:cs="Times New Roman"/>
          <w:sz w:val="28"/>
          <w:szCs w:val="28"/>
        </w:rPr>
        <w:br/>
        <w:t>encourage him that a genuine experience o</w:t>
      </w:r>
      <w:r w:rsidRPr="003F282E">
        <w:rPr>
          <w:rFonts w:ascii="Times New Roman" w:hAnsi="Times New Roman" w:cs="Times New Roman"/>
          <w:sz w:val="28"/>
          <w:szCs w:val="28"/>
        </w:rPr>
        <w:t>f numb-</w:t>
      </w:r>
      <w:r w:rsidRPr="003F282E">
        <w:rPr>
          <w:rFonts w:ascii="Times New Roman" w:hAnsi="Times New Roman" w:cs="Times New Roman"/>
          <w:sz w:val="28"/>
          <w:szCs w:val="28"/>
        </w:rPr>
        <w:br/>
        <w:t>ness is a genuine experience of what it is to be</w:t>
      </w:r>
      <w:r w:rsidRPr="003F282E">
        <w:rPr>
          <w:rFonts w:ascii="Times New Roman" w:hAnsi="Times New Roman" w:cs="Times New Roman"/>
          <w:sz w:val="28"/>
          <w:szCs w:val="28"/>
        </w:rPr>
        <w:br/>
        <w:t>human.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It’s all raw material for waking up. You can use</w:t>
      </w:r>
      <w:r w:rsidRPr="003F282E">
        <w:rPr>
          <w:rFonts w:ascii="Times New Roman" w:hAnsi="Times New Roman" w:cs="Times New Roman"/>
          <w:sz w:val="28"/>
          <w:szCs w:val="28"/>
        </w:rPr>
        <w:br/>
        <w:t>numbness, mushiness, and self-pity even—it doesn’t</w:t>
      </w:r>
      <w:r w:rsidRPr="003F282E">
        <w:rPr>
          <w:rFonts w:ascii="Times New Roman" w:hAnsi="Times New Roman" w:cs="Times New Roman"/>
          <w:sz w:val="28"/>
          <w:szCs w:val="28"/>
        </w:rPr>
        <w:br/>
        <w:t>matter what it is—as long as you can go deeper, un-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derneath the story line. That’s where y</w:t>
      </w:r>
      <w:r w:rsidRPr="003F282E">
        <w:rPr>
          <w:rFonts w:ascii="Times New Roman" w:hAnsi="Times New Roman" w:cs="Times New Roman"/>
          <w:sz w:val="28"/>
          <w:szCs w:val="28"/>
        </w:rPr>
        <w:t>ou connect</w:t>
      </w:r>
      <w:r w:rsidRPr="003F282E">
        <w:rPr>
          <w:rFonts w:ascii="Times New Roman" w:hAnsi="Times New Roman" w:cs="Times New Roman"/>
          <w:sz w:val="28"/>
          <w:szCs w:val="28"/>
        </w:rPr>
        <w:br/>
        <w:t>with what it is to be human, and that’s where the joy</w:t>
      </w:r>
      <w:r w:rsidRPr="003F282E">
        <w:rPr>
          <w:rFonts w:ascii="Times New Roman" w:hAnsi="Times New Roman" w:cs="Times New Roman"/>
          <w:sz w:val="28"/>
          <w:szCs w:val="28"/>
        </w:rPr>
        <w:br/>
        <w:t>and well-being come from—from the sense of being</w:t>
      </w:r>
      <w:r w:rsidRPr="003F282E">
        <w:rPr>
          <w:rFonts w:ascii="Times New Roman" w:hAnsi="Times New Roman" w:cs="Times New Roman"/>
          <w:sz w:val="28"/>
          <w:szCs w:val="28"/>
        </w:rPr>
        <w:br/>
        <w:t>real and seeing realness in others.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slogan says that when the world is filled with</w:t>
      </w:r>
      <w:r w:rsidRPr="003F282E">
        <w:rPr>
          <w:rFonts w:ascii="Times New Roman" w:hAnsi="Times New Roman" w:cs="Times New Roman"/>
          <w:sz w:val="28"/>
          <w:szCs w:val="28"/>
        </w:rPr>
        <w:br/>
        <w:t>evil, or when the world is filled with things that you</w:t>
      </w:r>
      <w:r w:rsidRPr="003F282E">
        <w:rPr>
          <w:rFonts w:ascii="Times New Roman" w:hAnsi="Times New Roman" w:cs="Times New Roman"/>
          <w:sz w:val="28"/>
          <w:szCs w:val="28"/>
        </w:rPr>
        <w:br/>
        <w:t>just don’t want, that can all be transformed into the</w:t>
      </w:r>
      <w:r w:rsidRPr="003F282E">
        <w:rPr>
          <w:rFonts w:ascii="Times New Roman" w:hAnsi="Times New Roman" w:cs="Times New Roman"/>
          <w:sz w:val="28"/>
          <w:szCs w:val="28"/>
        </w:rPr>
        <w:br/>
        <w:t>path of awakening. Then there are various sugges-</w:t>
      </w:r>
      <w:r w:rsidRPr="003F282E">
        <w:rPr>
          <w:rFonts w:ascii="Times New Roman" w:hAnsi="Times New Roman" w:cs="Times New Roman"/>
          <w:sz w:val="28"/>
          <w:szCs w:val="28"/>
        </w:rPr>
        <w:br/>
        <w:t>tions, such as “Drive all blames into one” and “Be</w:t>
      </w:r>
      <w:r w:rsidRPr="003F282E">
        <w:rPr>
          <w:rFonts w:ascii="Times New Roman" w:hAnsi="Times New Roman" w:cs="Times New Roman"/>
          <w:sz w:val="28"/>
          <w:szCs w:val="28"/>
        </w:rPr>
        <w:br/>
        <w:t>grateful to everyone.” A third suggestion is that you</w:t>
      </w:r>
      <w:r w:rsidRPr="003F282E">
        <w:rPr>
          <w:rFonts w:ascii="Times New Roman" w:hAnsi="Times New Roman" w:cs="Times New Roman"/>
          <w:sz w:val="28"/>
          <w:szCs w:val="28"/>
        </w:rPr>
        <w:br/>
        <w:t>can transform seeming obstacles into awakening</w:t>
      </w:r>
      <w:r w:rsidRPr="003F282E">
        <w:rPr>
          <w:rFonts w:ascii="Times New Roman" w:hAnsi="Times New Roman" w:cs="Times New Roman"/>
          <w:sz w:val="28"/>
          <w:szCs w:val="28"/>
        </w:rPr>
        <w:t xml:space="preserve"> by</w:t>
      </w:r>
      <w:r w:rsidRPr="003F282E">
        <w:rPr>
          <w:rFonts w:ascii="Times New Roman" w:hAnsi="Times New Roman" w:cs="Times New Roman"/>
          <w:sz w:val="28"/>
          <w:szCs w:val="28"/>
        </w:rPr>
        <w:br/>
        <w:t>flashing on the nonsolidity of things—on shunyata or</w:t>
      </w:r>
      <w:r w:rsidRPr="003F282E">
        <w:rPr>
          <w:rFonts w:ascii="Times New Roman" w:hAnsi="Times New Roman" w:cs="Times New Roman"/>
          <w:sz w:val="28"/>
          <w:szCs w:val="28"/>
        </w:rPr>
        <w:br/>
        <w:t>absolute bodhichitta.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87 of 101</w:t>
      </w:r>
      <w:r w:rsidRPr="003F282E">
        <w:rPr>
          <w:rFonts w:ascii="Times New Roman" w:hAnsi="Times New Roman" w:cs="Times New Roman"/>
          <w:sz w:val="28"/>
          <w:szCs w:val="28"/>
        </w:rPr>
        <w:br/>
        <w:t>Cutting the Solidity of Thoughts 89</w:t>
      </w:r>
      <w:r w:rsidRPr="003F282E">
        <w:rPr>
          <w:rFonts w:ascii="Times New Roman" w:hAnsi="Times New Roman" w:cs="Times New Roman"/>
          <w:sz w:val="28"/>
          <w:szCs w:val="28"/>
        </w:rPr>
        <w:br/>
        <w:t>* &amp;</w:t>
      </w:r>
      <w:r w:rsidRPr="003F282E">
        <w:rPr>
          <w:rFonts w:ascii="Times New Roman" w:hAnsi="Times New Roman" w:cs="Times New Roman"/>
          <w:sz w:val="28"/>
          <w:szCs w:val="28"/>
        </w:rPr>
        <w:br/>
        <w:t>This slogan is quite a difficult one, and it’s on this</w:t>
      </w:r>
      <w:r w:rsidRPr="003F282E">
        <w:rPr>
          <w:rFonts w:ascii="Times New Roman" w:hAnsi="Times New Roman" w:cs="Times New Roman"/>
          <w:sz w:val="28"/>
          <w:szCs w:val="28"/>
        </w:rPr>
        <w:br/>
        <w:t>subject of shunyata: “Seeing confusion as the four</w:t>
      </w:r>
      <w:r w:rsidRPr="003F282E">
        <w:rPr>
          <w:rFonts w:ascii="Times New Roman" w:hAnsi="Times New Roman" w:cs="Times New Roman"/>
          <w:sz w:val="28"/>
          <w:szCs w:val="28"/>
        </w:rPr>
        <w:br/>
        <w:t>kayas / Is unsu</w:t>
      </w:r>
      <w:r w:rsidRPr="003F282E">
        <w:rPr>
          <w:rFonts w:ascii="Times New Roman" w:hAnsi="Times New Roman" w:cs="Times New Roman"/>
          <w:sz w:val="28"/>
          <w:szCs w:val="28"/>
        </w:rPr>
        <w:t>rpassable shunyata protection.” The</w:t>
      </w:r>
      <w:r w:rsidRPr="003F282E">
        <w:rPr>
          <w:rFonts w:ascii="Times New Roman" w:hAnsi="Times New Roman" w:cs="Times New Roman"/>
          <w:sz w:val="28"/>
          <w:szCs w:val="28"/>
        </w:rPr>
        <w:br/>
        <w:t>part about seeing confusion is pretty accessible to all</w:t>
      </w:r>
      <w:r w:rsidRPr="003F282E">
        <w:rPr>
          <w:rFonts w:ascii="Times New Roman" w:hAnsi="Times New Roman" w:cs="Times New Roman"/>
          <w:sz w:val="28"/>
          <w:szCs w:val="28"/>
        </w:rPr>
        <w:br/>
        <w:t>of us, but the rest of the slogan requires discussion.</w:t>
      </w:r>
      <w:r w:rsidRPr="003F282E">
        <w:rPr>
          <w:rFonts w:ascii="Times New Roman" w:hAnsi="Times New Roman" w:cs="Times New Roman"/>
          <w:sz w:val="28"/>
          <w:szCs w:val="28"/>
        </w:rPr>
        <w:br/>
        <w:t>The word kaya means body. The four kayas are</w:t>
      </w:r>
      <w:r w:rsidRPr="003F282E">
        <w:rPr>
          <w:rFonts w:ascii="Times New Roman" w:hAnsi="Times New Roman" w:cs="Times New Roman"/>
          <w:sz w:val="28"/>
          <w:szCs w:val="28"/>
        </w:rPr>
        <w:br/>
        <w:t>dharmakaya, sambhogakaya, nirmanakaya, and sva-</w:t>
      </w:r>
      <w:r w:rsidRPr="003F282E">
        <w:rPr>
          <w:rFonts w:ascii="Times New Roman" w:hAnsi="Times New Roman" w:cs="Times New Roman"/>
          <w:sz w:val="28"/>
          <w:szCs w:val="28"/>
        </w:rPr>
        <w:br/>
        <w:t>bhavikakaya. You</w:t>
      </w:r>
      <w:r w:rsidRPr="003F282E">
        <w:rPr>
          <w:rFonts w:ascii="Times New Roman" w:hAnsi="Times New Roman" w:cs="Times New Roman"/>
          <w:sz w:val="28"/>
          <w:szCs w:val="28"/>
        </w:rPr>
        <w:t xml:space="preserve"> could say that the four kayas are a</w:t>
      </w:r>
      <w:r w:rsidRPr="003F282E">
        <w:rPr>
          <w:rFonts w:ascii="Times New Roman" w:hAnsi="Times New Roman" w:cs="Times New Roman"/>
          <w:sz w:val="28"/>
          <w:szCs w:val="28"/>
        </w:rPr>
        <w:br/>
        <w:t>way of describing how emptiness manifests and how</w:t>
      </w:r>
      <w:r w:rsidRPr="003F282E">
        <w:rPr>
          <w:rFonts w:ascii="Times New Roman" w:hAnsi="Times New Roman" w:cs="Times New Roman"/>
          <w:sz w:val="28"/>
          <w:szCs w:val="28"/>
        </w:rPr>
        <w:br/>
        <w:t>we could experience it.</w:t>
      </w:r>
      <w:r w:rsidRPr="003F282E">
        <w:rPr>
          <w:rFonts w:ascii="Times New Roman" w:hAnsi="Times New Roman" w:cs="Times New Roman"/>
          <w:sz w:val="28"/>
          <w:szCs w:val="28"/>
        </w:rPr>
        <w:br/>
        <w:t>First there’s a sense of the basic space of dhar-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makaya—dharma body. In our morning chants we</w:t>
      </w:r>
      <w:r w:rsidRPr="003F282E">
        <w:rPr>
          <w:rFonts w:ascii="Times New Roman" w:hAnsi="Times New Roman" w:cs="Times New Roman"/>
          <w:sz w:val="28"/>
          <w:szCs w:val="28"/>
        </w:rPr>
        <w:br/>
        <w:t>say, “Che essence of thoughts is dharmakaya; noth</w:t>
      </w:r>
      <w:r w:rsidRPr="003F282E">
        <w:rPr>
          <w:rFonts w:ascii="Times New Roman" w:hAnsi="Times New Roman" w:cs="Times New Roman"/>
          <w:sz w:val="28"/>
          <w:szCs w:val="28"/>
        </w:rPr>
        <w:t>ing</w:t>
      </w:r>
      <w:r w:rsidRPr="003F282E">
        <w:rPr>
          <w:rFonts w:ascii="Times New Roman" w:hAnsi="Times New Roman" w:cs="Times New Roman"/>
          <w:sz w:val="28"/>
          <w:szCs w:val="28"/>
        </w:rPr>
        <w:br/>
        <w:t>whatever, but everything arises from it.” Dharmakaya</w:t>
      </w:r>
      <w:r w:rsidRPr="003F282E">
        <w:rPr>
          <w:rFonts w:ascii="Times New Roman" w:hAnsi="Times New Roman" w:cs="Times New Roman"/>
          <w:sz w:val="28"/>
          <w:szCs w:val="28"/>
        </w:rPr>
        <w:br/>
        <w:t>is the basic space from which everything arises, and</w:t>
      </w:r>
      <w:r w:rsidRPr="003F282E">
        <w:rPr>
          <w:rFonts w:ascii="Times New Roman" w:hAnsi="Times New Roman" w:cs="Times New Roman"/>
          <w:sz w:val="28"/>
          <w:szCs w:val="28"/>
        </w:rPr>
        <w:br/>
        <w:t>everything that arises is essentially spacious—not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fixed or clunky.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Sambhogakaya—the “enjoyment body”</w:t>
      </w:r>
      <w:r w:rsidRPr="003F282E">
        <w:rPr>
          <w:rFonts w:ascii="Times New Roman" w:hAnsi="Times New Roman" w:cs="Times New Roman"/>
          <w:sz w:val="28"/>
          <w:szCs w:val="28"/>
        </w:rPr>
        <w:br/>
        <w:t>the experience that space is not really emp</w:t>
      </w:r>
      <w:r w:rsidRPr="003F282E">
        <w:rPr>
          <w:rFonts w:ascii="Times New Roman" w:hAnsi="Times New Roman" w:cs="Times New Roman"/>
          <w:sz w:val="28"/>
          <w:szCs w:val="28"/>
        </w:rPr>
        <w:t>tiness as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points to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we know it; there’s energy and color and movement.</w:t>
      </w:r>
      <w:r w:rsidRPr="003F282E">
        <w:rPr>
          <w:rFonts w:ascii="Times New Roman" w:hAnsi="Times New Roman" w:cs="Times New Roman"/>
          <w:sz w:val="28"/>
          <w:szCs w:val="28"/>
        </w:rPr>
        <w:br/>
        <w:t>It’s vibrant, like a rainbow or a bubble or the reflec-</w:t>
      </w:r>
      <w:r w:rsidRPr="003F282E">
        <w:rPr>
          <w:rFonts w:ascii="Times New Roman" w:hAnsi="Times New Roman" w:cs="Times New Roman"/>
          <w:sz w:val="28"/>
          <w:szCs w:val="28"/>
        </w:rPr>
        <w:br/>
        <w:t>tion of your face in a mirror. It’s vivid, yet nonsub-</w:t>
      </w:r>
      <w:r w:rsidRPr="003F282E">
        <w:rPr>
          <w:rFonts w:ascii="Times New Roman" w:hAnsi="Times New Roman" w:cs="Times New Roman"/>
          <w:sz w:val="28"/>
          <w:szCs w:val="28"/>
        </w:rPr>
        <w:br/>
        <w:t>stantial at the same time. Sambhogakaya refers to</w:t>
      </w:r>
      <w:r w:rsidRPr="003F282E">
        <w:rPr>
          <w:rFonts w:ascii="Times New Roman" w:hAnsi="Times New Roman" w:cs="Times New Roman"/>
          <w:sz w:val="28"/>
          <w:szCs w:val="28"/>
        </w:rPr>
        <w:br/>
        <w:t>this energetic quality</w:t>
      </w:r>
      <w:r w:rsidRPr="003F282E">
        <w:rPr>
          <w:rFonts w:ascii="Times New Roman" w:hAnsi="Times New Roman" w:cs="Times New Roman"/>
          <w:sz w:val="28"/>
          <w:szCs w:val="28"/>
        </w:rPr>
        <w:t>, the fact that emptiness is fluid</w:t>
      </w:r>
      <w:r w:rsidRPr="003F282E">
        <w:rPr>
          <w:rFonts w:ascii="Times New Roman" w:hAnsi="Times New Roman" w:cs="Times New Roman"/>
          <w:sz w:val="28"/>
          <w:szCs w:val="28"/>
        </w:rPr>
        <w:br/>
        <w:t>and vivid. Sound is often an image for sambhogakaya;</w:t>
      </w:r>
      <w:r w:rsidRPr="003F282E">
        <w:rPr>
          <w:rFonts w:ascii="Times New Roman" w:hAnsi="Times New Roman" w:cs="Times New Roman"/>
          <w:sz w:val="28"/>
          <w:szCs w:val="28"/>
        </w:rPr>
        <w:br/>
        <w:t>you can’t see or capture it, but it has vibration, en-</w:t>
      </w:r>
      <w:r w:rsidRPr="003F282E">
        <w:rPr>
          <w:rFonts w:ascii="Times New Roman" w:hAnsi="Times New Roman" w:cs="Times New Roman"/>
          <w:sz w:val="28"/>
          <w:szCs w:val="28"/>
        </w:rPr>
        <w:br/>
        <w:t>ergy, and movement.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third of the four kayas—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Nirmanakaya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88 of 101</w:t>
      </w:r>
      <w:r w:rsidRPr="003F282E">
        <w:rPr>
          <w:rFonts w:ascii="Times New Roman" w:hAnsi="Times New Roman" w:cs="Times New Roman"/>
          <w:sz w:val="28"/>
          <w:szCs w:val="28"/>
        </w:rPr>
        <w:br/>
        <w:t>9° Cutting the Solidity of Thought</w:t>
      </w:r>
      <w:r w:rsidRPr="003F282E">
        <w:rPr>
          <w:rFonts w:ascii="Times New Roman" w:hAnsi="Times New Roman" w:cs="Times New Roman"/>
          <w:sz w:val="28"/>
          <w:szCs w:val="28"/>
        </w:rPr>
        <w:t>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refers to the experience that emptiness manifests in</w:t>
      </w:r>
      <w:r w:rsidRPr="003F282E">
        <w:rPr>
          <w:rFonts w:ascii="Times New Roman" w:hAnsi="Times New Roman" w:cs="Times New Roman"/>
          <w:sz w:val="28"/>
          <w:szCs w:val="28"/>
        </w:rPr>
        <w:br/>
        <w:t>form. Nirmanakaya is the means of communication</w:t>
      </w:r>
      <w:r w:rsidRPr="003F282E">
        <w:rPr>
          <w:rFonts w:ascii="Times New Roman" w:hAnsi="Times New Roman" w:cs="Times New Roman"/>
          <w:sz w:val="28"/>
          <w:szCs w:val="28"/>
        </w:rPr>
        <w:br/>
        <w:t>with others. The Heart Sutra says, “Form is empti-</w:t>
      </w:r>
      <w:r w:rsidRPr="003F282E">
        <w:rPr>
          <w:rFonts w:ascii="Times New Roman" w:hAnsi="Times New Roman" w:cs="Times New Roman"/>
          <w:sz w:val="28"/>
          <w:szCs w:val="28"/>
        </w:rPr>
        <w:br/>
        <w:t>ness; emptiness is form.” Nirmanakaya refers to the</w:t>
      </w:r>
      <w:r w:rsidRPr="003F282E">
        <w:rPr>
          <w:rFonts w:ascii="Times New Roman" w:hAnsi="Times New Roman" w:cs="Times New Roman"/>
          <w:sz w:val="28"/>
          <w:szCs w:val="28"/>
        </w:rPr>
        <w:br/>
        <w:t>fact that phenomena actually manifest. Trees, gra</w:t>
      </w:r>
      <w:r w:rsidRPr="003F282E">
        <w:rPr>
          <w:rFonts w:ascii="Times New Roman" w:hAnsi="Times New Roman" w:cs="Times New Roman"/>
          <w:sz w:val="28"/>
          <w:szCs w:val="28"/>
        </w:rPr>
        <w:t>ss,</w:t>
      </w:r>
      <w:r w:rsidRPr="003F282E">
        <w:rPr>
          <w:rFonts w:ascii="Times New Roman" w:hAnsi="Times New Roman" w:cs="Times New Roman"/>
          <w:sz w:val="28"/>
          <w:szCs w:val="28"/>
        </w:rPr>
        <w:br/>
        <w:t>buildings, traffic, each of us, and the whole world</w:t>
      </w:r>
      <w:r w:rsidRPr="003F282E">
        <w:rPr>
          <w:rFonts w:ascii="Times New Roman" w:hAnsi="Times New Roman" w:cs="Times New Roman"/>
          <w:sz w:val="28"/>
          <w:szCs w:val="28"/>
        </w:rPr>
        <w:br/>
        <w:t>actually manifest. That’s the only way we can expe-</w:t>
      </w:r>
      <w:r w:rsidRPr="003F282E">
        <w:rPr>
          <w:rFonts w:ascii="Times New Roman" w:hAnsi="Times New Roman" w:cs="Times New Roman"/>
          <w:sz w:val="28"/>
          <w:szCs w:val="28"/>
        </w:rPr>
        <w:br/>
        <w:t>rience emptiness: appearance /emptiness, sound /</w:t>
      </w:r>
      <w:r w:rsidRPr="003F282E">
        <w:rPr>
          <w:rFonts w:ascii="Times New Roman" w:hAnsi="Times New Roman" w:cs="Times New Roman"/>
          <w:sz w:val="28"/>
          <w:szCs w:val="28"/>
        </w:rPr>
        <w:br/>
        <w:t>emptiness. They're simultaneous. Whatever appears</w:t>
      </w:r>
      <w:r w:rsidRPr="003F282E">
        <w:rPr>
          <w:rFonts w:ascii="Times New Roman" w:hAnsi="Times New Roman" w:cs="Times New Roman"/>
          <w:sz w:val="28"/>
          <w:szCs w:val="28"/>
        </w:rPr>
        <w:br/>
        <w:t>is vividly unreal in emptiness. Emptiness isn't r</w:t>
      </w:r>
      <w:r w:rsidRPr="003F282E">
        <w:rPr>
          <w:rFonts w:ascii="Times New Roman" w:hAnsi="Times New Roman" w:cs="Times New Roman"/>
          <w:sz w:val="28"/>
          <w:szCs w:val="28"/>
        </w:rPr>
        <w:t>eally</w:t>
      </w:r>
      <w:r w:rsidRPr="003F282E">
        <w:rPr>
          <w:rFonts w:ascii="Times New Roman" w:hAnsi="Times New Roman" w:cs="Times New Roman"/>
          <w:sz w:val="28"/>
          <w:szCs w:val="28"/>
        </w:rPr>
        <w:br/>
        <w:t>empty in the way we might think of it; it’s vibrant</w:t>
      </w:r>
      <w:r w:rsidRPr="003F282E">
        <w:rPr>
          <w:rFonts w:ascii="Times New Roman" w:hAnsi="Times New Roman" w:cs="Times New Roman"/>
          <w:sz w:val="28"/>
          <w:szCs w:val="28"/>
        </w:rPr>
        <w:br/>
        <w:t>and it manifests, yet usually all we see is the mani-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festation. We solidify it, we solidify ourselves, we</w:t>
      </w:r>
      <w:r w:rsidRPr="003F282E">
        <w:rPr>
          <w:rFonts w:ascii="Times New Roman" w:hAnsi="Times New Roman" w:cs="Times New Roman"/>
          <w:sz w:val="28"/>
          <w:szCs w:val="28"/>
        </w:rPr>
        <w:br/>
        <w:t>solidify what we see. The whole thing becomes like</w:t>
      </w:r>
      <w:r w:rsidRPr="003F282E">
        <w:rPr>
          <w:rFonts w:ascii="Times New Roman" w:hAnsi="Times New Roman" w:cs="Times New Roman"/>
          <w:sz w:val="28"/>
          <w:szCs w:val="28"/>
        </w:rPr>
        <w:br/>
        <w:t>a war or a seduction, and we are totally</w:t>
      </w:r>
      <w:r w:rsidRPr="003F282E">
        <w:rPr>
          <w:rFonts w:ascii="Times New Roman" w:hAnsi="Times New Roman" w:cs="Times New Roman"/>
          <w:sz w:val="28"/>
          <w:szCs w:val="28"/>
        </w:rPr>
        <w:t xml:space="preserve"> caught in</w:t>
      </w:r>
      <w:r w:rsidRPr="003F282E">
        <w:rPr>
          <w:rFonts w:ascii="Times New Roman" w:hAnsi="Times New Roman" w:cs="Times New Roman"/>
          <w:sz w:val="28"/>
          <w:szCs w:val="28"/>
        </w:rPr>
        <w:br/>
        <w:t>the drama.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fourth kaya is svabhavikakaya. Svabhavika-</w:t>
      </w:r>
      <w:r w:rsidRPr="003F282E">
        <w:rPr>
          <w:rFonts w:ascii="Times New Roman" w:hAnsi="Times New Roman" w:cs="Times New Roman"/>
          <w:sz w:val="28"/>
          <w:szCs w:val="28"/>
        </w:rPr>
        <w:br/>
        <w:t>kaya means that the previous three arise at once;</w:t>
      </w:r>
      <w:r w:rsidRPr="003F282E">
        <w:rPr>
          <w:rFonts w:ascii="Times New Roman" w:hAnsi="Times New Roman" w:cs="Times New Roman"/>
          <w:sz w:val="28"/>
          <w:szCs w:val="28"/>
        </w:rPr>
        <w:br/>
        <w:t>they're not really three separate things. The space,</w:t>
      </w:r>
      <w:r w:rsidRPr="003F282E">
        <w:rPr>
          <w:rFonts w:ascii="Times New Roman" w:hAnsi="Times New Roman" w:cs="Times New Roman"/>
          <w:sz w:val="28"/>
          <w:szCs w:val="28"/>
        </w:rPr>
        <w:br/>
        <w:t>the energy, and the appearance arise together.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The slogan says, “Seeing confusion </w:t>
      </w:r>
      <w:r w:rsidRPr="003F282E">
        <w:rPr>
          <w:rFonts w:ascii="Times New Roman" w:hAnsi="Times New Roman" w:cs="Times New Roman"/>
          <w:sz w:val="28"/>
          <w:szCs w:val="28"/>
        </w:rPr>
        <w:t>[the sense of</w:t>
      </w:r>
      <w:r w:rsidRPr="003F282E">
        <w:rPr>
          <w:rFonts w:ascii="Times New Roman" w:hAnsi="Times New Roman" w:cs="Times New Roman"/>
          <w:sz w:val="28"/>
          <w:szCs w:val="28"/>
        </w:rPr>
        <w:br/>
        <w:t>obstacle, the things we don't want, the sense of inter-</w:t>
      </w:r>
      <w:r w:rsidRPr="003F282E">
        <w:rPr>
          <w:rFonts w:ascii="Times New Roman" w:hAnsi="Times New Roman" w:cs="Times New Roman"/>
          <w:sz w:val="28"/>
          <w:szCs w:val="28"/>
        </w:rPr>
        <w:br/>
        <w:t>ruption] as the four kayas / Is unsurpassable shuny-</w:t>
      </w:r>
      <w:r w:rsidRPr="003F282E">
        <w:rPr>
          <w:rFonts w:ascii="Times New Roman" w:hAnsi="Times New Roman" w:cs="Times New Roman"/>
          <w:sz w:val="28"/>
          <w:szCs w:val="28"/>
        </w:rPr>
        <w:br/>
        <w:t>ata protection.” Shunyata is protection because it</w:t>
      </w:r>
      <w:r w:rsidRPr="003F282E">
        <w:rPr>
          <w:rFonts w:ascii="Times New Roman" w:hAnsi="Times New Roman" w:cs="Times New Roman"/>
          <w:sz w:val="28"/>
          <w:szCs w:val="28"/>
        </w:rPr>
        <w:br/>
        <w:t>cuts through the solidity of our thoughts, which are</w:t>
      </w:r>
      <w:r w:rsidRPr="003F282E">
        <w:rPr>
          <w:rFonts w:ascii="Times New Roman" w:hAnsi="Times New Roman" w:cs="Times New Roman"/>
          <w:sz w:val="28"/>
          <w:szCs w:val="28"/>
        </w:rPr>
        <w:br/>
        <w:t>how we make everything—includ</w:t>
      </w:r>
      <w:r w:rsidRPr="003F282E">
        <w:rPr>
          <w:rFonts w:ascii="Times New Roman" w:hAnsi="Times New Roman" w:cs="Times New Roman"/>
          <w:sz w:val="28"/>
          <w:szCs w:val="28"/>
        </w:rPr>
        <w:t>ing ourselves—</w:t>
      </w:r>
      <w:r w:rsidRPr="003F282E">
        <w:rPr>
          <w:rFonts w:ascii="Times New Roman" w:hAnsi="Times New Roman" w:cs="Times New Roman"/>
          <w:sz w:val="28"/>
          <w:szCs w:val="28"/>
        </w:rPr>
        <w:br/>
        <w:t>concrete and separate. It cuts through the way we're</w:t>
      </w:r>
      <w:r w:rsidRPr="003F282E">
        <w:rPr>
          <w:rFonts w:ascii="Times New Roman" w:hAnsi="Times New Roman" w:cs="Times New Roman"/>
          <w:sz w:val="28"/>
          <w:szCs w:val="28"/>
        </w:rPr>
        <w:br/>
        <w:t>over here and everything else is over there.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89 of 101</w:t>
      </w:r>
      <w:r w:rsidRPr="003F282E">
        <w:rPr>
          <w:rFonts w:ascii="Times New Roman" w:hAnsi="Times New Roman" w:cs="Times New Roman"/>
          <w:sz w:val="28"/>
          <w:szCs w:val="28"/>
        </w:rPr>
        <w:br/>
        <w:t>Cutting the Solidity of Thoughts gI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As we know from some of the other slogans we've</w:t>
      </w:r>
      <w:r w:rsidRPr="003F282E">
        <w:rPr>
          <w:rFonts w:ascii="Times New Roman" w:hAnsi="Times New Roman" w:cs="Times New Roman"/>
          <w:sz w:val="28"/>
          <w:szCs w:val="28"/>
        </w:rPr>
        <w:br/>
        <w:t>discussed, when confusion arises, it is pa</w:t>
      </w:r>
      <w:r w:rsidRPr="003F282E">
        <w:rPr>
          <w:rFonts w:ascii="Times New Roman" w:hAnsi="Times New Roman" w:cs="Times New Roman"/>
          <w:sz w:val="28"/>
          <w:szCs w:val="28"/>
        </w:rPr>
        <w:t>rt of the</w:t>
      </w:r>
      <w:r w:rsidRPr="003F282E">
        <w:rPr>
          <w:rFonts w:ascii="Times New Roman" w:hAnsi="Times New Roman" w:cs="Times New Roman"/>
          <w:sz w:val="28"/>
          <w:szCs w:val="28"/>
        </w:rPr>
        <w:br/>
        <w:t>path. When confusion arises, it is juicy and rich. The</w:t>
      </w:r>
      <w:r w:rsidRPr="003F282E">
        <w:rPr>
          <w:rFonts w:ascii="Times New Roman" w:hAnsi="Times New Roman" w:cs="Times New Roman"/>
          <w:sz w:val="28"/>
          <w:szCs w:val="28"/>
        </w:rPr>
        <w:br/>
        <w:t>sense of obstacle is very rich and can teach us. In</w:t>
      </w:r>
      <w:r w:rsidRPr="003F282E">
        <w:rPr>
          <w:rFonts w:ascii="Times New Roman" w:hAnsi="Times New Roman" w:cs="Times New Roman"/>
          <w:sz w:val="28"/>
          <w:szCs w:val="28"/>
        </w:rPr>
        <w:br/>
        <w:t>these practices it’s the necessary ingredient for being</w:t>
      </w:r>
      <w:r w:rsidRPr="003F282E">
        <w:rPr>
          <w:rFonts w:ascii="Times New Roman" w:hAnsi="Times New Roman" w:cs="Times New Roman"/>
          <w:sz w:val="28"/>
          <w:szCs w:val="28"/>
        </w:rPr>
        <w:br/>
        <w:t>able to do tonglen or work with lojong at all. But this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slogan is saying that when </w:t>
      </w:r>
      <w:r w:rsidRPr="003F282E">
        <w:rPr>
          <w:rFonts w:ascii="Times New Roman" w:hAnsi="Times New Roman" w:cs="Times New Roman"/>
          <w:sz w:val="28"/>
          <w:szCs w:val="28"/>
        </w:rPr>
        <w:t>confusion arises not only</w:t>
      </w:r>
      <w:r w:rsidRPr="003F282E">
        <w:rPr>
          <w:rFonts w:ascii="Times New Roman" w:hAnsi="Times New Roman" w:cs="Times New Roman"/>
          <w:sz w:val="28"/>
          <w:szCs w:val="28"/>
        </w:rPr>
        <w:br/>
        <w:t>do you practice tonglen and connect with the heart,</w:t>
      </w:r>
      <w:r w:rsidRPr="003F282E">
        <w:rPr>
          <w:rFonts w:ascii="Times New Roman" w:hAnsi="Times New Roman" w:cs="Times New Roman"/>
          <w:sz w:val="28"/>
          <w:szCs w:val="28"/>
        </w:rPr>
        <w:br/>
        <w:t>but also you can flash on the nonsolidity of phenom-</w:t>
      </w:r>
      <w:r w:rsidRPr="003F282E">
        <w:rPr>
          <w:rFonts w:ascii="Times New Roman" w:hAnsi="Times New Roman" w:cs="Times New Roman"/>
          <w:sz w:val="28"/>
          <w:szCs w:val="28"/>
        </w:rPr>
        <w:br/>
        <w:t>ena at any time. In other words, you can just drop it.</w:t>
      </w:r>
      <w:r w:rsidRPr="003F282E">
        <w:rPr>
          <w:rFonts w:ascii="Times New Roman" w:hAnsi="Times New Roman" w:cs="Times New Roman"/>
          <w:sz w:val="28"/>
          <w:szCs w:val="28"/>
        </w:rPr>
        <w:br/>
        <w:t>We all know spontaneously what it feels like just to</w:t>
      </w:r>
      <w:r w:rsidRPr="003F282E">
        <w:rPr>
          <w:rFonts w:ascii="Times New Roman" w:hAnsi="Times New Roman" w:cs="Times New Roman"/>
          <w:sz w:val="28"/>
          <w:szCs w:val="28"/>
        </w:rPr>
        <w:br/>
        <w:t>drop it. Out of t</w:t>
      </w:r>
      <w:r w:rsidRPr="003F282E">
        <w:rPr>
          <w:rFonts w:ascii="Times New Roman" w:hAnsi="Times New Roman" w:cs="Times New Roman"/>
          <w:sz w:val="28"/>
          <w:szCs w:val="28"/>
        </w:rPr>
        <w:t>he blue, you just drop it.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For instance, on a meditation retreat there are noo-</w:t>
      </w:r>
      <w:r w:rsidRPr="003F282E">
        <w:rPr>
          <w:rFonts w:ascii="Times New Roman" w:hAnsi="Times New Roman" w:cs="Times New Roman"/>
          <w:sz w:val="28"/>
          <w:szCs w:val="28"/>
        </w:rPr>
        <w:br/>
        <w:t>dles for breakfast. Maybe in the beginning it seems</w:t>
      </w:r>
      <w:r w:rsidRPr="003F282E">
        <w:rPr>
          <w:rFonts w:ascii="Times New Roman" w:hAnsi="Times New Roman" w:cs="Times New Roman"/>
          <w:sz w:val="28"/>
          <w:szCs w:val="28"/>
        </w:rPr>
        <w:br/>
        <w:t>funny, but halfway through breakfast you find your-</w:t>
      </w:r>
      <w:r w:rsidRPr="003F282E">
        <w:rPr>
          <w:rFonts w:ascii="Times New Roman" w:hAnsi="Times New Roman" w:cs="Times New Roman"/>
          <w:sz w:val="28"/>
          <w:szCs w:val="28"/>
        </w:rPr>
        <w:br/>
        <w:t>self—instead of being mindful of the food, the chop-</w:t>
      </w:r>
      <w:r w:rsidRPr="003F282E">
        <w:rPr>
          <w:rFonts w:ascii="Times New Roman" w:hAnsi="Times New Roman" w:cs="Times New Roman"/>
          <w:sz w:val="28"/>
          <w:szCs w:val="28"/>
        </w:rPr>
        <w:br/>
        <w:t>sticks in your han</w:t>
      </w:r>
      <w:r w:rsidRPr="003F282E">
        <w:rPr>
          <w:rFonts w:ascii="Times New Roman" w:hAnsi="Times New Roman" w:cs="Times New Roman"/>
          <w:sz w:val="28"/>
          <w:szCs w:val="28"/>
        </w:rPr>
        <w:t>d, the other people, and the good</w:t>
      </w:r>
      <w:r w:rsidRPr="003F282E">
        <w:rPr>
          <w:rFonts w:ascii="Times New Roman" w:hAnsi="Times New Roman" w:cs="Times New Roman"/>
          <w:sz w:val="28"/>
          <w:szCs w:val="28"/>
        </w:rPr>
        <w:br/>
        <w:t>instructions you've received—talking to yourself</w:t>
      </w:r>
      <w:r w:rsidRPr="003F282E">
        <w:rPr>
          <w:rFonts w:ascii="Times New Roman" w:hAnsi="Times New Roman" w:cs="Times New Roman"/>
          <w:sz w:val="28"/>
          <w:szCs w:val="28"/>
        </w:rPr>
        <w:br/>
        <w:t>about what a good breakfast would be, how you'd like</w:t>
      </w:r>
      <w:r w:rsidRPr="003F282E">
        <w:rPr>
          <w:rFonts w:ascii="Times New Roman" w:hAnsi="Times New Roman" w:cs="Times New Roman"/>
          <w:sz w:val="28"/>
          <w:szCs w:val="28"/>
        </w:rPr>
        <w:br/>
        <w:t>to have a good breakfast like your mother used to</w:t>
      </w:r>
      <w:r w:rsidRPr="003F282E">
        <w:rPr>
          <w:rFonts w:ascii="Times New Roman" w:hAnsi="Times New Roman" w:cs="Times New Roman"/>
          <w:sz w:val="28"/>
          <w:szCs w:val="28"/>
        </w:rPr>
        <w:br/>
        <w:t>make you in Brooklyn. It might be matzo ball soup or</w:t>
      </w:r>
      <w:r w:rsidRPr="003F282E">
        <w:rPr>
          <w:rFonts w:ascii="Times New Roman" w:hAnsi="Times New Roman" w:cs="Times New Roman"/>
          <w:sz w:val="28"/>
          <w:szCs w:val="28"/>
        </w:rPr>
        <w:br/>
        <w:t>tortillas and bea</w:t>
      </w:r>
      <w:r w:rsidRPr="003F282E">
        <w:rPr>
          <w:rFonts w:ascii="Times New Roman" w:hAnsi="Times New Roman" w:cs="Times New Roman"/>
          <w:sz w:val="28"/>
          <w:szCs w:val="28"/>
        </w:rPr>
        <w:t>ns or ham and eggs, but you want a</w:t>
      </w:r>
      <w:r w:rsidRPr="003F282E">
        <w:rPr>
          <w:rFonts w:ascii="Times New Roman" w:hAnsi="Times New Roman" w:cs="Times New Roman"/>
          <w:sz w:val="28"/>
          <w:szCs w:val="28"/>
        </w:rPr>
        <w:br/>
        <w:t>good breakfast: burned bacon, like Mother used to</w:t>
      </w:r>
      <w:r w:rsidRPr="003F282E">
        <w:rPr>
          <w:rFonts w:ascii="Times New Roman" w:hAnsi="Times New Roman" w:cs="Times New Roman"/>
          <w:sz w:val="28"/>
          <w:szCs w:val="28"/>
        </w:rPr>
        <w:br/>
        <w:t>make. You resent these noodles.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Then, not through any particular effort, you just</w:t>
      </w:r>
      <w:r w:rsidRPr="003F282E">
        <w:rPr>
          <w:rFonts w:ascii="Times New Roman" w:hAnsi="Times New Roman" w:cs="Times New Roman"/>
          <w:sz w:val="28"/>
          <w:szCs w:val="28"/>
        </w:rPr>
        <w:br/>
        <w:t>drop it. To your surprise, there’s a big world there. You</w:t>
      </w:r>
      <w:r w:rsidRPr="003F282E">
        <w:rPr>
          <w:rFonts w:ascii="Times New Roman" w:hAnsi="Times New Roman" w:cs="Times New Roman"/>
          <w:sz w:val="28"/>
          <w:szCs w:val="28"/>
        </w:rPr>
        <w:br/>
        <w:t>see all these little lights gl</w:t>
      </w:r>
      <w:r w:rsidRPr="003F282E">
        <w:rPr>
          <w:rFonts w:ascii="Times New Roman" w:hAnsi="Times New Roman" w:cs="Times New Roman"/>
          <w:sz w:val="28"/>
          <w:szCs w:val="28"/>
        </w:rPr>
        <w:t>immering in your empty</w:t>
      </w:r>
      <w:r w:rsidRPr="003F282E">
        <w:rPr>
          <w:rFonts w:ascii="Times New Roman" w:hAnsi="Times New Roman" w:cs="Times New Roman"/>
          <w:sz w:val="28"/>
          <w:szCs w:val="28"/>
        </w:rPr>
        <w:br/>
        <w:t>lacquered bowl. You notice the sadness on someone's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90 of 101</w:t>
      </w:r>
      <w:r w:rsidRPr="003F282E">
        <w:rPr>
          <w:rFonts w:ascii="Times New Roman" w:hAnsi="Times New Roman" w:cs="Times New Roman"/>
          <w:sz w:val="28"/>
          <w:szCs w:val="28"/>
        </w:rPr>
        <w:br/>
        <w:t>92 Cutting the Solidity of Thoughts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face. You realize that the man across from you is also</w:t>
      </w:r>
      <w:r w:rsidRPr="003F282E">
        <w:rPr>
          <w:rFonts w:ascii="Times New Roman" w:hAnsi="Times New Roman" w:cs="Times New Roman"/>
          <w:sz w:val="28"/>
          <w:szCs w:val="28"/>
        </w:rPr>
        <w:br/>
        <w:t>thinking about breakfasts because he has a resentful</w:t>
      </w:r>
      <w:r w:rsidRPr="003F282E">
        <w:rPr>
          <w:rFonts w:ascii="Times New Roman" w:hAnsi="Times New Roman" w:cs="Times New Roman"/>
          <w:sz w:val="28"/>
          <w:szCs w:val="28"/>
        </w:rPr>
        <w:br/>
        <w:t>look on his face, wh</w:t>
      </w:r>
      <w:r w:rsidRPr="003F282E">
        <w:rPr>
          <w:rFonts w:ascii="Times New Roman" w:hAnsi="Times New Roman" w:cs="Times New Roman"/>
          <w:sz w:val="28"/>
          <w:szCs w:val="28"/>
        </w:rPr>
        <w:t>ich makes you laugh because you</w:t>
      </w:r>
      <w:r w:rsidRPr="003F282E">
        <w:rPr>
          <w:rFonts w:ascii="Times New Roman" w:hAnsi="Times New Roman" w:cs="Times New Roman"/>
          <w:sz w:val="28"/>
          <w:szCs w:val="28"/>
        </w:rPr>
        <w:br/>
        <w:t>were there just one second ago.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world opens up and suddenly we're there for</w:t>
      </w:r>
      <w:r w:rsidRPr="003F282E">
        <w:rPr>
          <w:rFonts w:ascii="Times New Roman" w:hAnsi="Times New Roman" w:cs="Times New Roman"/>
          <w:sz w:val="28"/>
          <w:szCs w:val="28"/>
        </w:rPr>
        <w:br/>
        <w:t>what's happening. The solidity of our thoughts be-</w:t>
      </w:r>
      <w:r w:rsidRPr="003F282E">
        <w:rPr>
          <w:rFonts w:ascii="Times New Roman" w:hAnsi="Times New Roman" w:cs="Times New Roman"/>
          <w:sz w:val="28"/>
          <w:szCs w:val="28"/>
        </w:rPr>
        <w:br/>
        <w:t>comes transparent, and we can connect automati-</w:t>
      </w:r>
      <w:r w:rsidRPr="003F282E">
        <w:rPr>
          <w:rFonts w:ascii="Times New Roman" w:hAnsi="Times New Roman" w:cs="Times New Roman"/>
          <w:sz w:val="28"/>
          <w:szCs w:val="28"/>
        </w:rPr>
        <w:br/>
        <w:t>cally with this space—shunyata—in ourselves.</w:t>
      </w:r>
      <w:r w:rsidRPr="003F282E">
        <w:rPr>
          <w:rFonts w:ascii="Times New Roman" w:hAnsi="Times New Roman" w:cs="Times New Roman"/>
          <w:sz w:val="28"/>
          <w:szCs w:val="28"/>
        </w:rPr>
        <w:t xml:space="preserve"> We</w:t>
      </w:r>
      <w:r w:rsidRPr="003F282E">
        <w:rPr>
          <w:rFonts w:ascii="Times New Roman" w:hAnsi="Times New Roman" w:cs="Times New Roman"/>
          <w:sz w:val="28"/>
          <w:szCs w:val="28"/>
        </w:rPr>
        <w:br/>
        <w:t>have the ability to drop our story line, to rouse our-</w:t>
      </w:r>
      <w:r w:rsidRPr="003F282E">
        <w:rPr>
          <w:rFonts w:ascii="Times New Roman" w:hAnsi="Times New Roman" w:cs="Times New Roman"/>
          <w:sz w:val="28"/>
          <w:szCs w:val="28"/>
        </w:rPr>
        <w:br/>
        <w:t>selves.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‘That’s an everyday experience of shunyata. But it’s</w:t>
      </w:r>
      <w:r w:rsidRPr="003F282E">
        <w:rPr>
          <w:rFonts w:ascii="Times New Roman" w:hAnsi="Times New Roman" w:cs="Times New Roman"/>
          <w:sz w:val="28"/>
          <w:szCs w:val="28"/>
        </w:rPr>
        <w:br/>
        <w:t>also a very advanced practice if you can do it when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you don't happen to feel like it. If everything is solid</w:t>
      </w:r>
      <w:r w:rsidRPr="003F282E">
        <w:rPr>
          <w:rFonts w:ascii="Times New Roman" w:hAnsi="Times New Roman" w:cs="Times New Roman"/>
          <w:sz w:val="28"/>
          <w:szCs w:val="28"/>
        </w:rPr>
        <w:br/>
        <w:t>and intense and you're wal</w:t>
      </w:r>
      <w:r w:rsidRPr="003F282E">
        <w:rPr>
          <w:rFonts w:ascii="Times New Roman" w:hAnsi="Times New Roman" w:cs="Times New Roman"/>
          <w:sz w:val="28"/>
          <w:szCs w:val="28"/>
        </w:rPr>
        <w:t>lowing in self-pity or</w:t>
      </w:r>
      <w:r w:rsidRPr="003F282E">
        <w:rPr>
          <w:rFonts w:ascii="Times New Roman" w:hAnsi="Times New Roman" w:cs="Times New Roman"/>
          <w:sz w:val="28"/>
          <w:szCs w:val="28"/>
        </w:rPr>
        <w:br/>
        <w:t>something else, if someone says to you at that point,</w:t>
      </w:r>
      <w:r w:rsidRPr="003F282E">
        <w:rPr>
          <w:rFonts w:ascii="Times New Roman" w:hAnsi="Times New Roman" w:cs="Times New Roman"/>
          <w:sz w:val="28"/>
          <w:szCs w:val="28"/>
        </w:rPr>
        <w:br/>
        <w:t>“Just drop it,” even in the sweetest, kindest, most</w:t>
      </w:r>
      <w:r w:rsidRPr="003F282E">
        <w:rPr>
          <w:rFonts w:ascii="Times New Roman" w:hAnsi="Times New Roman" w:cs="Times New Roman"/>
          <w:sz w:val="28"/>
          <w:szCs w:val="28"/>
        </w:rPr>
        <w:br/>
        <w:t>gentle voice, you want to punch the person in the</w:t>
      </w:r>
      <w:r w:rsidRPr="003F282E">
        <w:rPr>
          <w:rFonts w:ascii="Times New Roman" w:hAnsi="Times New Roman" w:cs="Times New Roman"/>
          <w:sz w:val="28"/>
          <w:szCs w:val="28"/>
        </w:rPr>
        <w:br/>
        <w:t>nose. You just want to keep wallowing in resentment</w:t>
      </w:r>
      <w:r w:rsidRPr="003F282E">
        <w:rPr>
          <w:rFonts w:ascii="Times New Roman" w:hAnsi="Times New Roman" w:cs="Times New Roman"/>
          <w:sz w:val="28"/>
          <w:szCs w:val="28"/>
        </w:rPr>
        <w:br/>
        <w:t>and self-pity.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whole</w:t>
      </w:r>
      <w:r w:rsidRPr="003F282E">
        <w:rPr>
          <w:rFonts w:ascii="Times New Roman" w:hAnsi="Times New Roman" w:cs="Times New Roman"/>
          <w:sz w:val="28"/>
          <w:szCs w:val="28"/>
        </w:rPr>
        <w:t xml:space="preserve"> point of the practice of lojong is that</w:t>
      </w:r>
      <w:r w:rsidRPr="003F282E">
        <w:rPr>
          <w:rFonts w:ascii="Times New Roman" w:hAnsi="Times New Roman" w:cs="Times New Roman"/>
          <w:sz w:val="28"/>
          <w:szCs w:val="28"/>
        </w:rPr>
        <w:br/>
        <w:t>you start where you are. The slogan “Abandon any</w:t>
      </w:r>
      <w:r w:rsidRPr="003F282E">
        <w:rPr>
          <w:rFonts w:ascii="Times New Roman" w:hAnsi="Times New Roman" w:cs="Times New Roman"/>
          <w:sz w:val="28"/>
          <w:szCs w:val="28"/>
        </w:rPr>
        <w:br/>
        <w:t>hope of fruition” is also encouragement to just be</w:t>
      </w:r>
      <w:r w:rsidRPr="003F282E">
        <w:rPr>
          <w:rFonts w:ascii="Times New Roman" w:hAnsi="Times New Roman" w:cs="Times New Roman"/>
          <w:sz w:val="28"/>
          <w:szCs w:val="28"/>
        </w:rPr>
        <w:br/>
        <w:t>where you are, with your numbness or resentment or</w:t>
      </w:r>
      <w:r w:rsidRPr="003F282E">
        <w:rPr>
          <w:rFonts w:ascii="Times New Roman" w:hAnsi="Times New Roman" w:cs="Times New Roman"/>
          <w:sz w:val="28"/>
          <w:szCs w:val="28"/>
        </w:rPr>
        <w:br/>
        <w:t>whatever. Just start where you are. Then as a result of</w:t>
      </w:r>
      <w:r w:rsidRPr="003F282E">
        <w:rPr>
          <w:rFonts w:ascii="Times New Roman" w:hAnsi="Times New Roman" w:cs="Times New Roman"/>
          <w:sz w:val="28"/>
          <w:szCs w:val="28"/>
        </w:rPr>
        <w:br/>
        <w:t>doing th</w:t>
      </w:r>
      <w:r w:rsidRPr="003F282E">
        <w:rPr>
          <w:rFonts w:ascii="Times New Roman" w:hAnsi="Times New Roman" w:cs="Times New Roman"/>
          <w:sz w:val="28"/>
          <w:szCs w:val="28"/>
        </w:rPr>
        <w:t>e practice, to your surprise you find that this</w:t>
      </w:r>
      <w:r w:rsidRPr="003F282E">
        <w:rPr>
          <w:rFonts w:ascii="Times New Roman" w:hAnsi="Times New Roman" w:cs="Times New Roman"/>
          <w:sz w:val="28"/>
          <w:szCs w:val="28"/>
        </w:rPr>
        <w:br/>
        <w:t>week you can drop it more easily than last week; or</w:t>
      </w:r>
      <w:r w:rsidRPr="003F282E">
        <w:rPr>
          <w:rFonts w:ascii="Times New Roman" w:hAnsi="Times New Roman" w:cs="Times New Roman"/>
          <w:sz w:val="28"/>
          <w:szCs w:val="28"/>
        </w:rPr>
        <w:br/>
        <w:t>this year you can drop it more easily than last year. As</w:t>
      </w:r>
      <w:r w:rsidRPr="003F282E">
        <w:rPr>
          <w:rFonts w:ascii="Times New Roman" w:hAnsi="Times New Roman" w:cs="Times New Roman"/>
          <w:sz w:val="28"/>
          <w:szCs w:val="28"/>
        </w:rPr>
        <w:br/>
        <w:t>time goes by, you find that you can spontaneously just</w:t>
      </w:r>
      <w:r w:rsidRPr="003F282E">
        <w:rPr>
          <w:rFonts w:ascii="Times New Roman" w:hAnsi="Times New Roman" w:cs="Times New Roman"/>
          <w:sz w:val="28"/>
          <w:szCs w:val="28"/>
        </w:rPr>
        <w:br/>
        <w:t>drop it more and more.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91 of 101</w:t>
      </w:r>
      <w:r w:rsidRPr="003F282E">
        <w:rPr>
          <w:rFonts w:ascii="Times New Roman" w:hAnsi="Times New Roman" w:cs="Times New Roman"/>
          <w:sz w:val="28"/>
          <w:szCs w:val="28"/>
        </w:rPr>
        <w:br/>
        <w:t>Cutti</w:t>
      </w:r>
      <w:r w:rsidRPr="003F282E">
        <w:rPr>
          <w:rFonts w:ascii="Times New Roman" w:hAnsi="Times New Roman" w:cs="Times New Roman"/>
          <w:sz w:val="28"/>
          <w:szCs w:val="28"/>
        </w:rPr>
        <w:t>ng the Solidity of Thoughts 93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same goes for compassion. We all have com-</w:t>
      </w:r>
      <w:r w:rsidRPr="003F282E">
        <w:rPr>
          <w:rFonts w:ascii="Times New Roman" w:hAnsi="Times New Roman" w:cs="Times New Roman"/>
          <w:sz w:val="28"/>
          <w:szCs w:val="28"/>
        </w:rPr>
        <w:br/>
        <w:t>passion. When we remember or see certain things,</w:t>
      </w:r>
      <w:r w:rsidRPr="003F282E">
        <w:rPr>
          <w:rFonts w:ascii="Times New Roman" w:hAnsi="Times New Roman" w:cs="Times New Roman"/>
          <w:sz w:val="28"/>
          <w:szCs w:val="28"/>
        </w:rPr>
        <w:br/>
        <w:t>we can, without any effort at all, open our hearts.</w:t>
      </w:r>
      <w:r w:rsidRPr="003F282E">
        <w:rPr>
          <w:rFonts w:ascii="Times New Roman" w:hAnsi="Times New Roman" w:cs="Times New Roman"/>
          <w:sz w:val="28"/>
          <w:szCs w:val="28"/>
        </w:rPr>
        <w:br/>
        <w:t>Then we're told to have compassion for our enemies,</w:t>
      </w:r>
      <w:r w:rsidRPr="003F282E">
        <w:rPr>
          <w:rFonts w:ascii="Times New Roman" w:hAnsi="Times New Roman" w:cs="Times New Roman"/>
          <w:sz w:val="28"/>
          <w:szCs w:val="28"/>
        </w:rPr>
        <w:br/>
        <w:t>for the Juans of our lif</w:t>
      </w:r>
      <w:r w:rsidRPr="003F282E">
        <w:rPr>
          <w:rFonts w:ascii="Times New Roman" w:hAnsi="Times New Roman" w:cs="Times New Roman"/>
          <w:sz w:val="28"/>
          <w:szCs w:val="28"/>
        </w:rPr>
        <w:t>e, for the people that we really</w:t>
      </w:r>
      <w:r w:rsidRPr="003F282E">
        <w:rPr>
          <w:rFonts w:ascii="Times New Roman" w:hAnsi="Times New Roman" w:cs="Times New Roman"/>
          <w:sz w:val="28"/>
          <w:szCs w:val="28"/>
        </w:rPr>
        <w:br/>
        <w:t>hate. That’s advanced practice. But as a result of</w:t>
      </w:r>
      <w:r w:rsidRPr="003F282E">
        <w:rPr>
          <w:rFonts w:ascii="Times New Roman" w:hAnsi="Times New Roman" w:cs="Times New Roman"/>
          <w:sz w:val="28"/>
          <w:szCs w:val="28"/>
        </w:rPr>
        <w:br/>
        <w:t>doing lojong practice and giving up all hope of</w:t>
      </w:r>
      <w:r w:rsidRPr="003F282E">
        <w:rPr>
          <w:rFonts w:ascii="Times New Roman" w:hAnsi="Times New Roman" w:cs="Times New Roman"/>
          <w:sz w:val="28"/>
          <w:szCs w:val="28"/>
        </w:rPr>
        <w:br/>
        <w:t>fruition, of just relating with who we are now and</w:t>
      </w:r>
      <w:r w:rsidRPr="003F282E">
        <w:rPr>
          <w:rFonts w:ascii="Times New Roman" w:hAnsi="Times New Roman" w:cs="Times New Roman"/>
          <w:sz w:val="28"/>
          <w:szCs w:val="28"/>
        </w:rPr>
        <w:br/>
        <w:t>with what we're feeling now, we find that the circle of</w:t>
      </w:r>
      <w:r w:rsidRPr="003F282E">
        <w:rPr>
          <w:rFonts w:ascii="Times New Roman" w:hAnsi="Times New Roman" w:cs="Times New Roman"/>
          <w:sz w:val="28"/>
          <w:szCs w:val="28"/>
        </w:rPr>
        <w:br/>
        <w:t>our compassion be</w:t>
      </w:r>
      <w:r w:rsidRPr="003F282E">
        <w:rPr>
          <w:rFonts w:ascii="Times New Roman" w:hAnsi="Times New Roman" w:cs="Times New Roman"/>
          <w:sz w:val="28"/>
          <w:szCs w:val="28"/>
        </w:rPr>
        <w:t>gins to widen, and we are able to</w:t>
      </w:r>
      <w:r w:rsidRPr="003F282E">
        <w:rPr>
          <w:rFonts w:ascii="Times New Roman" w:hAnsi="Times New Roman" w:cs="Times New Roman"/>
          <w:sz w:val="28"/>
          <w:szCs w:val="28"/>
        </w:rPr>
        <w:br/>
        <w:t>feel compassion in increasingly difficult situations.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Compassion starts coming to us because we have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the aspiration to do the practice and to get more in</w:t>
      </w:r>
      <w:r w:rsidRPr="003F282E">
        <w:rPr>
          <w:rFonts w:ascii="Times New Roman" w:hAnsi="Times New Roman" w:cs="Times New Roman"/>
          <w:sz w:val="28"/>
          <w:szCs w:val="28"/>
        </w:rPr>
        <w:br/>
        <w:t>touch with our own pain and our own joy. In other</w:t>
      </w:r>
      <w:r w:rsidRPr="003F282E">
        <w:rPr>
          <w:rFonts w:ascii="Times New Roman" w:hAnsi="Times New Roman" w:cs="Times New Roman"/>
          <w:sz w:val="28"/>
          <w:szCs w:val="28"/>
        </w:rPr>
        <w:br/>
        <w:t>words, we are wil</w:t>
      </w:r>
      <w:r w:rsidRPr="003F282E">
        <w:rPr>
          <w:rFonts w:ascii="Times New Roman" w:hAnsi="Times New Roman" w:cs="Times New Roman"/>
          <w:sz w:val="28"/>
          <w:szCs w:val="28"/>
        </w:rPr>
        <w:t>ling to get real. We realize that we</w:t>
      </w:r>
      <w:r w:rsidRPr="003F282E">
        <w:rPr>
          <w:rFonts w:ascii="Times New Roman" w:hAnsi="Times New Roman" w:cs="Times New Roman"/>
          <w:sz w:val="28"/>
          <w:szCs w:val="28"/>
        </w:rPr>
        <w:br/>
        <w:t>can’t fake it and we can’t force it, but we know we</w:t>
      </w:r>
      <w:r w:rsidRPr="003F282E">
        <w:rPr>
          <w:rFonts w:ascii="Times New Roman" w:hAnsi="Times New Roman" w:cs="Times New Roman"/>
          <w:sz w:val="28"/>
          <w:szCs w:val="28"/>
        </w:rPr>
        <w:br/>
        <w:t>have what it takes to work with how we are right now.</w:t>
      </w:r>
      <w:r w:rsidRPr="003F282E">
        <w:rPr>
          <w:rFonts w:ascii="Times New Roman" w:hAnsi="Times New Roman" w:cs="Times New Roman"/>
          <w:sz w:val="28"/>
          <w:szCs w:val="28"/>
        </w:rPr>
        <w:br/>
        <w:t>So we start that way, and both the ability to drop it</w:t>
      </w:r>
      <w:r w:rsidRPr="003F282E">
        <w:rPr>
          <w:rFonts w:ascii="Times New Roman" w:hAnsi="Times New Roman" w:cs="Times New Roman"/>
          <w:sz w:val="28"/>
          <w:szCs w:val="28"/>
        </w:rPr>
        <w:br/>
        <w:t>and cheer up and the ability to open our hearts begin</w:t>
      </w:r>
      <w:r w:rsidRPr="003F282E">
        <w:rPr>
          <w:rFonts w:ascii="Times New Roman" w:hAnsi="Times New Roman" w:cs="Times New Roman"/>
          <w:sz w:val="28"/>
          <w:szCs w:val="28"/>
        </w:rPr>
        <w:br/>
        <w:t>to gr</w:t>
      </w:r>
      <w:r w:rsidRPr="003F282E">
        <w:rPr>
          <w:rFonts w:ascii="Times New Roman" w:hAnsi="Times New Roman" w:cs="Times New Roman"/>
          <w:sz w:val="28"/>
          <w:szCs w:val="28"/>
        </w:rPr>
        <w:t>ow of their own accord.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“Seeing confusion as the four kayas / Is unsurpass-</w:t>
      </w:r>
      <w:r w:rsidRPr="003F282E">
        <w:rPr>
          <w:rFonts w:ascii="Times New Roman" w:hAnsi="Times New Roman" w:cs="Times New Roman"/>
          <w:sz w:val="28"/>
          <w:szCs w:val="28"/>
        </w:rPr>
        <w:br/>
        <w:t>able shunyata protection” is really encouragement</w:t>
      </w:r>
      <w:r w:rsidRPr="003F282E">
        <w:rPr>
          <w:rFonts w:ascii="Times New Roman" w:hAnsi="Times New Roman" w:cs="Times New Roman"/>
          <w:sz w:val="28"/>
          <w:szCs w:val="28"/>
        </w:rPr>
        <w:br/>
        <w:t>not to make such a big deal of things. We can at least</w:t>
      </w:r>
      <w:r w:rsidRPr="003F282E">
        <w:rPr>
          <w:rFonts w:ascii="Times New Roman" w:hAnsi="Times New Roman" w:cs="Times New Roman"/>
          <w:sz w:val="28"/>
          <w:szCs w:val="28"/>
        </w:rPr>
        <w:br/>
        <w:t>entertain the thought that we could drop it and re-</w:t>
      </w:r>
      <w:r w:rsidRPr="003F282E">
        <w:rPr>
          <w:rFonts w:ascii="Times New Roman" w:hAnsi="Times New Roman" w:cs="Times New Roman"/>
          <w:sz w:val="28"/>
          <w:szCs w:val="28"/>
        </w:rPr>
        <w:br/>
        <w:t>member what it feels l</w:t>
      </w:r>
      <w:r w:rsidRPr="003F282E">
        <w:rPr>
          <w:rFonts w:ascii="Times New Roman" w:hAnsi="Times New Roman" w:cs="Times New Roman"/>
          <w:sz w:val="28"/>
          <w:szCs w:val="28"/>
        </w:rPr>
        <w:t>ike when we do drop it—how</w:t>
      </w:r>
      <w:r w:rsidRPr="003F282E">
        <w:rPr>
          <w:rFonts w:ascii="Times New Roman" w:hAnsi="Times New Roman" w:cs="Times New Roman"/>
          <w:sz w:val="28"/>
          <w:szCs w:val="28"/>
        </w:rPr>
        <w:br/>
        <w:t>the world opens up—and discover the big world out-</w:t>
      </w:r>
      <w:r w:rsidRPr="003F282E">
        <w:rPr>
          <w:rFonts w:ascii="Times New Roman" w:hAnsi="Times New Roman" w:cs="Times New Roman"/>
          <w:sz w:val="28"/>
          <w:szCs w:val="28"/>
        </w:rPr>
        <w:br/>
        <w:t>side of our little ego-bound cocoon.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This particular slogan is meant as meditation in-</w:t>
      </w:r>
      <w:r w:rsidRPr="003F282E">
        <w:rPr>
          <w:rFonts w:ascii="Times New Roman" w:hAnsi="Times New Roman" w:cs="Times New Roman"/>
          <w:sz w:val="28"/>
          <w:szCs w:val="28"/>
        </w:rPr>
        <w:br/>
        <w:t>struction. It’s said that only on the cushion can you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92 of 101</w:t>
      </w:r>
      <w:r w:rsidRPr="003F282E">
        <w:rPr>
          <w:rFonts w:ascii="Times New Roman" w:hAnsi="Times New Roman" w:cs="Times New Roman"/>
          <w:sz w:val="28"/>
          <w:szCs w:val="28"/>
        </w:rPr>
        <w:br/>
        <w:t>94 Cutting the Solid</w:t>
      </w:r>
      <w:r w:rsidRPr="003F282E">
        <w:rPr>
          <w:rFonts w:ascii="Times New Roman" w:hAnsi="Times New Roman" w:cs="Times New Roman"/>
          <w:sz w:val="28"/>
          <w:szCs w:val="28"/>
        </w:rPr>
        <w:t>ity of Thoughts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really get into this one. In general, however, I'd like to</w:t>
      </w:r>
      <w:r w:rsidRPr="003F282E">
        <w:rPr>
          <w:rFonts w:ascii="Times New Roman" w:hAnsi="Times New Roman" w:cs="Times New Roman"/>
          <w:sz w:val="28"/>
          <w:szCs w:val="28"/>
        </w:rPr>
        <w:br/>
        <w:t>encourage you to use the whole lojong and tonglen</w:t>
      </w:r>
      <w:r w:rsidRPr="003F282E">
        <w:rPr>
          <w:rFonts w:ascii="Times New Roman" w:hAnsi="Times New Roman" w:cs="Times New Roman"/>
          <w:sz w:val="28"/>
          <w:szCs w:val="28"/>
        </w:rPr>
        <w:br/>
        <w:t>approach as practice even after you finish your formal</w:t>
      </w:r>
      <w:r w:rsidRPr="003F282E">
        <w:rPr>
          <w:rFonts w:ascii="Times New Roman" w:hAnsi="Times New Roman" w:cs="Times New Roman"/>
          <w:sz w:val="28"/>
          <w:szCs w:val="28"/>
        </w:rPr>
        <w:br/>
        <w:t>meditation period. That's where it’s most powerful,</w:t>
      </w:r>
      <w:r w:rsidRPr="003F282E">
        <w:rPr>
          <w:rFonts w:ascii="Times New Roman" w:hAnsi="Times New Roman" w:cs="Times New Roman"/>
          <w:sz w:val="28"/>
          <w:szCs w:val="28"/>
        </w:rPr>
        <w:br/>
        <w:t>most real, and most hea</w:t>
      </w:r>
      <w:r w:rsidRPr="003F282E">
        <w:rPr>
          <w:rFonts w:ascii="Times New Roman" w:hAnsi="Times New Roman" w:cs="Times New Roman"/>
          <w:sz w:val="28"/>
          <w:szCs w:val="28"/>
        </w:rPr>
        <w:t>rtfelt. As you're going about</w:t>
      </w:r>
      <w:r w:rsidRPr="003F282E">
        <w:rPr>
          <w:rFonts w:ascii="Times New Roman" w:hAnsi="Times New Roman" w:cs="Times New Roman"/>
          <w:sz w:val="28"/>
          <w:szCs w:val="28"/>
        </w:rPr>
        <w:br/>
        <w:t>your day and you're seeing things that touch your</w:t>
      </w:r>
      <w:r w:rsidRPr="003F282E">
        <w:rPr>
          <w:rFonts w:ascii="Times New Roman" w:hAnsi="Times New Roman" w:cs="Times New Roman"/>
          <w:sz w:val="28"/>
          <w:szCs w:val="28"/>
        </w:rPr>
        <w:br/>
        <w:t>heart, or you're feeling things that scare you or make</w:t>
      </w:r>
      <w:r w:rsidRPr="003F282E">
        <w:rPr>
          <w:rFonts w:ascii="Times New Roman" w:hAnsi="Times New Roman" w:cs="Times New Roman"/>
          <w:sz w:val="28"/>
          <w:szCs w:val="28"/>
        </w:rPr>
        <w:br/>
        <w:t>you feel uptight or resentful, you can begin to think</w:t>
      </w:r>
      <w:r w:rsidRPr="003F282E">
        <w:rPr>
          <w:rFonts w:ascii="Times New Roman" w:hAnsi="Times New Roman" w:cs="Times New Roman"/>
          <w:sz w:val="28"/>
          <w:szCs w:val="28"/>
        </w:rPr>
        <w:br/>
        <w:t>of doing the exchange, breathing in and breathing out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on the spot. </w:t>
      </w:r>
      <w:r w:rsidRPr="003F282E">
        <w:rPr>
          <w:rFonts w:ascii="Times New Roman" w:hAnsi="Times New Roman" w:cs="Times New Roman"/>
          <w:sz w:val="28"/>
          <w:szCs w:val="28"/>
        </w:rPr>
        <w:t>This is necessary and helpful. After med-</w:t>
      </w:r>
      <w:r w:rsidRPr="003F282E">
        <w:rPr>
          <w:rFonts w:ascii="Times New Roman" w:hAnsi="Times New Roman" w:cs="Times New Roman"/>
          <w:sz w:val="28"/>
          <w:szCs w:val="28"/>
        </w:rPr>
        <w:br/>
        <w:t>itation this practice feels quite real, sometimes a lot</w:t>
      </w:r>
      <w:r w:rsidRPr="003F282E">
        <w:rPr>
          <w:rFonts w:ascii="Times New Roman" w:hAnsi="Times New Roman" w:cs="Times New Roman"/>
          <w:sz w:val="28"/>
          <w:szCs w:val="28"/>
        </w:rPr>
        <w:br/>
        <w:t>more real than in the meditation room.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This slogan about the four kayas points out that it’s</w:t>
      </w:r>
      <w:r w:rsidRPr="003F282E">
        <w:rPr>
          <w:rFonts w:ascii="Times New Roman" w:hAnsi="Times New Roman" w:cs="Times New Roman"/>
          <w:sz w:val="28"/>
          <w:szCs w:val="28"/>
        </w:rPr>
        <w:br/>
        <w:t>in shamatha-vipashyana practice that you begin to</w:t>
      </w:r>
      <w:r w:rsidRPr="003F282E">
        <w:rPr>
          <w:rFonts w:ascii="Times New Roman" w:hAnsi="Times New Roman" w:cs="Times New Roman"/>
          <w:sz w:val="28"/>
          <w:szCs w:val="28"/>
        </w:rPr>
        <w:br/>
        <w:t>see the nonsub</w:t>
      </w:r>
      <w:r w:rsidRPr="003F282E">
        <w:rPr>
          <w:rFonts w:ascii="Times New Roman" w:hAnsi="Times New Roman" w:cs="Times New Roman"/>
          <w:sz w:val="28"/>
          <w:szCs w:val="28"/>
        </w:rPr>
        <w:t>stantial nature of things. It’s ad-</w:t>
      </w:r>
      <w:r w:rsidRPr="003F282E">
        <w:rPr>
          <w:rFonts w:ascii="Times New Roman" w:hAnsi="Times New Roman" w:cs="Times New Roman"/>
          <w:sz w:val="28"/>
          <w:szCs w:val="28"/>
        </w:rPr>
        <w:br/>
        <w:t>dressed to that part of the practice where we say,</w:t>
      </w:r>
      <w:r w:rsidRPr="003F282E">
        <w:rPr>
          <w:rFonts w:ascii="Times New Roman" w:hAnsi="Times New Roman" w:cs="Times New Roman"/>
          <w:sz w:val="28"/>
          <w:szCs w:val="28"/>
        </w:rPr>
        <w:br/>
        <w:t>“Thinking.” You're completely caught up. You’ve gone</w:t>
      </w:r>
      <w:r w:rsidRPr="003F282E">
        <w:rPr>
          <w:rFonts w:ascii="Times New Roman" w:hAnsi="Times New Roman" w:cs="Times New Roman"/>
          <w:sz w:val="28"/>
          <w:szCs w:val="28"/>
        </w:rPr>
        <w:br/>
        <w:t>to New York City in your mind, and you're having that</w:t>
      </w:r>
      <w:r w:rsidRPr="003F282E">
        <w:rPr>
          <w:rFonts w:ascii="Times New Roman" w:hAnsi="Times New Roman" w:cs="Times New Roman"/>
          <w:sz w:val="28"/>
          <w:szCs w:val="28"/>
        </w:rPr>
        <w:br/>
        <w:t>breakfast, and you're reliving resentments and joys,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and then </w:t>
      </w:r>
      <w:r w:rsidRPr="003F282E">
        <w:rPr>
          <w:rFonts w:ascii="Times New Roman" w:hAnsi="Times New Roman" w:cs="Times New Roman"/>
          <w:sz w:val="28"/>
          <w:szCs w:val="28"/>
        </w:rPr>
        <w:t>without any effort, you wake up. That's</w:t>
      </w:r>
      <w:r w:rsidRPr="003F282E">
        <w:rPr>
          <w:rFonts w:ascii="Times New Roman" w:hAnsi="Times New Roman" w:cs="Times New Roman"/>
          <w:sz w:val="28"/>
          <w:szCs w:val="28"/>
        </w:rPr>
        <w:br/>
        <w:t>what happens, as you know, but it’s not like you make</w:t>
      </w:r>
      <w:r w:rsidRPr="003F282E">
        <w:rPr>
          <w:rFonts w:ascii="Times New Roman" w:hAnsi="Times New Roman" w:cs="Times New Roman"/>
          <w:sz w:val="28"/>
          <w:szCs w:val="28"/>
        </w:rPr>
        <w:br/>
        <w:t>yourself come back. It’s that suddenly you notice and</w:t>
      </w:r>
      <w:r w:rsidRPr="003F282E">
        <w:rPr>
          <w:rFonts w:ascii="Times New Roman" w:hAnsi="Times New Roman" w:cs="Times New Roman"/>
          <w:sz w:val="28"/>
          <w:szCs w:val="28"/>
        </w:rPr>
        <w:br/>
        <w:t>wake up, and then you're told to say, “Thinking.”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That label, “thinking,” is the beginning of acknowl-</w:t>
      </w:r>
      <w:r w:rsidRPr="003F282E">
        <w:rPr>
          <w:rFonts w:ascii="Times New Roman" w:hAnsi="Times New Roman" w:cs="Times New Roman"/>
          <w:sz w:val="28"/>
          <w:szCs w:val="28"/>
        </w:rPr>
        <w:br/>
        <w:t>edgi</w:t>
      </w:r>
      <w:r w:rsidRPr="003F282E">
        <w:rPr>
          <w:rFonts w:ascii="Times New Roman" w:hAnsi="Times New Roman" w:cs="Times New Roman"/>
          <w:sz w:val="28"/>
          <w:szCs w:val="28"/>
        </w:rPr>
        <w:t>ng that the whole drama doesn’t have any sub-</w:t>
      </w:r>
      <w:r w:rsidRPr="003F282E">
        <w:rPr>
          <w:rFonts w:ascii="Times New Roman" w:hAnsi="Times New Roman" w:cs="Times New Roman"/>
          <w:sz w:val="28"/>
          <w:szCs w:val="28"/>
        </w:rPr>
        <w:br/>
        <w:t>stance, that it arises out of nowhere, but it seems</w:t>
      </w:r>
      <w:r w:rsidRPr="003F282E">
        <w:rPr>
          <w:rFonts w:ascii="Times New Roman" w:hAnsi="Times New Roman" w:cs="Times New Roman"/>
          <w:sz w:val="28"/>
          <w:szCs w:val="28"/>
        </w:rPr>
        <w:br/>
        <w:t>extremely vivid. Even though the story line goes away,</w:t>
      </w:r>
      <w:r w:rsidRPr="003F282E">
        <w:rPr>
          <w:rFonts w:ascii="Times New Roman" w:hAnsi="Times New Roman" w:cs="Times New Roman"/>
          <w:sz w:val="28"/>
          <w:szCs w:val="28"/>
        </w:rPr>
        <w:br/>
        <w:t>there’s energy and movement. It definitely seems to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93 of 101</w:t>
      </w:r>
      <w:r w:rsidRPr="003F282E">
        <w:rPr>
          <w:rFonts w:ascii="Times New Roman" w:hAnsi="Times New Roman" w:cs="Times New Roman"/>
          <w:sz w:val="28"/>
          <w:szCs w:val="28"/>
        </w:rPr>
        <w:br/>
        <w:t>Cutting the Solidity of Thoughts 95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manifest in terms of tables and chairs and people and</w:t>
      </w:r>
      <w:r w:rsidRPr="003F282E">
        <w:rPr>
          <w:rFonts w:ascii="Times New Roman" w:hAnsi="Times New Roman" w:cs="Times New Roman"/>
          <w:sz w:val="28"/>
          <w:szCs w:val="28"/>
        </w:rPr>
        <w:br/>
        <w:t>animals, and it seems so tangible, but the moment</w:t>
      </w:r>
      <w:r w:rsidRPr="003F282E">
        <w:rPr>
          <w:rFonts w:ascii="Times New Roman" w:hAnsi="Times New Roman" w:cs="Times New Roman"/>
          <w:sz w:val="28"/>
          <w:szCs w:val="28"/>
        </w:rPr>
        <w:br/>
        <w:t>you say, “Thinking,” you’re acknowledging that the</w:t>
      </w:r>
      <w:r w:rsidRPr="003F282E">
        <w:rPr>
          <w:rFonts w:ascii="Times New Roman" w:hAnsi="Times New Roman" w:cs="Times New Roman"/>
          <w:sz w:val="28"/>
          <w:szCs w:val="28"/>
        </w:rPr>
        <w:br/>
        <w:t>whole drama is just a thought in your mind. That’s a</w:t>
      </w:r>
      <w:r w:rsidRPr="003F282E">
        <w:rPr>
          <w:rFonts w:ascii="Times New Roman" w:hAnsi="Times New Roman" w:cs="Times New Roman"/>
          <w:sz w:val="28"/>
          <w:szCs w:val="28"/>
        </w:rPr>
        <w:br/>
        <w:t>recognition of shunyata, or emptiness. Maybe e</w:t>
      </w:r>
      <w:r w:rsidRPr="003F282E">
        <w:rPr>
          <w:rFonts w:ascii="Times New Roman" w:hAnsi="Times New Roman" w:cs="Times New Roman"/>
          <w:sz w:val="28"/>
          <w:szCs w:val="28"/>
        </w:rPr>
        <w:t>ach</w:t>
      </w:r>
      <w:r w:rsidRPr="003F282E">
        <w:rPr>
          <w:rFonts w:ascii="Times New Roman" w:hAnsi="Times New Roman" w:cs="Times New Roman"/>
          <w:sz w:val="28"/>
          <w:szCs w:val="28"/>
        </w:rPr>
        <w:br/>
        <w:t>of us has had some moments of how liberating that</w:t>
      </w:r>
      <w:r w:rsidRPr="003F282E">
        <w:rPr>
          <w:rFonts w:ascii="Times New Roman" w:hAnsi="Times New Roman" w:cs="Times New Roman"/>
          <w:sz w:val="28"/>
          <w:szCs w:val="28"/>
        </w:rPr>
        <w:br/>
        <w:t>can be.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When the thoughts arise it might occur to you to</w:t>
      </w:r>
      <w:r w:rsidRPr="003F282E">
        <w:rPr>
          <w:rFonts w:ascii="Times New Roman" w:hAnsi="Times New Roman" w:cs="Times New Roman"/>
          <w:sz w:val="28"/>
          <w:szCs w:val="28"/>
        </w:rPr>
        <w:br/>
        <w:t>wonder where they come from. Where do they come</w:t>
      </w:r>
      <w:r w:rsidRPr="003F282E">
        <w:rPr>
          <w:rFonts w:ascii="Times New Roman" w:hAnsi="Times New Roman" w:cs="Times New Roman"/>
          <w:sz w:val="28"/>
          <w:szCs w:val="28"/>
        </w:rPr>
        <w:br/>
        <w:t>from? It seems as if they come from nowhere. You're</w:t>
      </w:r>
      <w:r w:rsidRPr="003F282E">
        <w:rPr>
          <w:rFonts w:ascii="Times New Roman" w:hAnsi="Times New Roman" w:cs="Times New Roman"/>
          <w:sz w:val="28"/>
          <w:szCs w:val="28"/>
        </w:rPr>
        <w:br/>
        <w:t>just faithfully following your breath and—Wh</w:t>
      </w:r>
      <w:r w:rsidRPr="003F282E">
        <w:rPr>
          <w:rFonts w:ascii="Times New Roman" w:hAnsi="Times New Roman" w:cs="Times New Roman"/>
          <w:sz w:val="28"/>
          <w:szCs w:val="28"/>
        </w:rPr>
        <w:t>am!—</w:t>
      </w:r>
      <w:r w:rsidRPr="003F282E">
        <w:rPr>
          <w:rFonts w:ascii="Times New Roman" w:hAnsi="Times New Roman" w:cs="Times New Roman"/>
          <w:sz w:val="28"/>
          <w:szCs w:val="28"/>
        </w:rPr>
        <w:br/>
        <w:t>you're in Hawaii surfing. Where did it come from?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And where does it go? Big drama, big drama’s hap-</w:t>
      </w:r>
      <w:r w:rsidRPr="003F282E">
        <w:rPr>
          <w:rFonts w:ascii="Times New Roman" w:hAnsi="Times New Roman" w:cs="Times New Roman"/>
          <w:sz w:val="28"/>
          <w:szCs w:val="28"/>
        </w:rPr>
        <w:br/>
        <w:t>pening, big, big, drama. And it’s 9:30 in the morning.</w:t>
      </w:r>
      <w:r w:rsidRPr="003F282E">
        <w:rPr>
          <w:rFonts w:ascii="Times New Roman" w:hAnsi="Times New Roman" w:cs="Times New Roman"/>
          <w:sz w:val="28"/>
          <w:szCs w:val="28"/>
        </w:rPr>
        <w:br/>
        <w:t>“Oooh. Wow! This is extremely heavy.” A car horn</w:t>
      </w:r>
      <w:r w:rsidRPr="003F282E">
        <w:rPr>
          <w:rFonts w:ascii="Times New Roman" w:hAnsi="Times New Roman" w:cs="Times New Roman"/>
          <w:sz w:val="28"/>
          <w:szCs w:val="28"/>
        </w:rPr>
        <w:br/>
        <w:t>honks, and suddenly you’re not in that drama an</w:t>
      </w:r>
      <w:r w:rsidRPr="003F282E">
        <w:rPr>
          <w:rFonts w:ascii="Times New Roman" w:hAnsi="Times New Roman" w:cs="Times New Roman"/>
          <w:sz w:val="28"/>
          <w:szCs w:val="28"/>
        </w:rPr>
        <w:t>y-</w:t>
      </w:r>
      <w:r w:rsidRPr="003F282E">
        <w:rPr>
          <w:rFonts w:ascii="Times New Roman" w:hAnsi="Times New Roman" w:cs="Times New Roman"/>
          <w:sz w:val="28"/>
          <w:szCs w:val="28"/>
        </w:rPr>
        <w:br/>
        <w:t>more, you're in another drama.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 was once instructed to meditate on thoughts. I</w:t>
      </w:r>
      <w:r w:rsidRPr="003F282E">
        <w:rPr>
          <w:rFonts w:ascii="Times New Roman" w:hAnsi="Times New Roman" w:cs="Times New Roman"/>
          <w:sz w:val="28"/>
          <w:szCs w:val="28"/>
        </w:rPr>
        <w:br/>
        <w:t>investigated the nature of thought for two whole</w:t>
      </w:r>
      <w:r w:rsidRPr="003F282E">
        <w:rPr>
          <w:rFonts w:ascii="Times New Roman" w:hAnsi="Times New Roman" w:cs="Times New Roman"/>
          <w:sz w:val="28"/>
          <w:szCs w:val="28"/>
        </w:rPr>
        <w:br/>
        <w:t>months. I can tell you firsthand that you can never</w:t>
      </w:r>
      <w:r w:rsidRPr="003F282E">
        <w:rPr>
          <w:rFonts w:ascii="Times New Roman" w:hAnsi="Times New Roman" w:cs="Times New Roman"/>
          <w:sz w:val="28"/>
          <w:szCs w:val="28"/>
        </w:rPr>
        <w:br/>
        <w:t>find a thought. There is nothing there of substance,</w:t>
      </w:r>
      <w:r w:rsidRPr="003F282E">
        <w:rPr>
          <w:rFonts w:ascii="Times New Roman" w:hAnsi="Times New Roman" w:cs="Times New Roman"/>
          <w:sz w:val="28"/>
          <w:szCs w:val="28"/>
        </w:rPr>
        <w:br/>
        <w:t>but with our minds</w:t>
      </w:r>
      <w:r w:rsidRPr="003F282E">
        <w:rPr>
          <w:rFonts w:ascii="Times New Roman" w:hAnsi="Times New Roman" w:cs="Times New Roman"/>
          <w:sz w:val="28"/>
          <w:szCs w:val="28"/>
        </w:rPr>
        <w:t xml:space="preserve"> we make it Extremely Big Deal.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Another slogan says, “All activities should be done</w:t>
      </w:r>
      <w:r w:rsidRPr="003F282E">
        <w:rPr>
          <w:rFonts w:ascii="Times New Roman" w:hAnsi="Times New Roman" w:cs="Times New Roman"/>
          <w:sz w:val="28"/>
          <w:szCs w:val="28"/>
        </w:rPr>
        <w:br/>
        <w:t>with one intention.” Breathing in, breathing out, feel-</w:t>
      </w:r>
      <w:r w:rsidRPr="003F282E">
        <w:rPr>
          <w:rFonts w:ascii="Times New Roman" w:hAnsi="Times New Roman" w:cs="Times New Roman"/>
          <w:sz w:val="28"/>
          <w:szCs w:val="28"/>
        </w:rPr>
        <w:br/>
        <w:t>ing resentful, feeling happy, being able to drop it, not</w:t>
      </w:r>
      <w:r w:rsidRPr="003F282E">
        <w:rPr>
          <w:rFonts w:ascii="Times New Roman" w:hAnsi="Times New Roman" w:cs="Times New Roman"/>
          <w:sz w:val="28"/>
          <w:szCs w:val="28"/>
        </w:rPr>
        <w:br/>
        <w:t>being able to drop it, eating our food, brushing our</w:t>
      </w:r>
      <w:r w:rsidRPr="003F282E">
        <w:rPr>
          <w:rFonts w:ascii="Times New Roman" w:hAnsi="Times New Roman" w:cs="Times New Roman"/>
          <w:sz w:val="28"/>
          <w:szCs w:val="28"/>
        </w:rPr>
        <w:br/>
        <w:t>teeth</w:t>
      </w:r>
      <w:r w:rsidRPr="003F282E">
        <w:rPr>
          <w:rFonts w:ascii="Times New Roman" w:hAnsi="Times New Roman" w:cs="Times New Roman"/>
          <w:sz w:val="28"/>
          <w:szCs w:val="28"/>
        </w:rPr>
        <w:t>, walking, sitting—-whatever we're doing could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94 of 101</w:t>
      </w:r>
      <w:r w:rsidRPr="003F282E">
        <w:rPr>
          <w:rFonts w:ascii="Times New Roman" w:hAnsi="Times New Roman" w:cs="Times New Roman"/>
          <w:sz w:val="28"/>
          <w:szCs w:val="28"/>
        </w:rPr>
        <w:br/>
        <w:t>96 Cutting the Solidity of Thoughts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be done with one intention, which is that we want to</w:t>
      </w:r>
      <w:r w:rsidRPr="003F282E">
        <w:rPr>
          <w:rFonts w:ascii="Times New Roman" w:hAnsi="Times New Roman" w:cs="Times New Roman"/>
          <w:sz w:val="28"/>
          <w:szCs w:val="28"/>
        </w:rPr>
        <w:br/>
        <w:t>wake up, we want to ripen our compassion, and we</w:t>
      </w:r>
      <w:r w:rsidRPr="003F282E">
        <w:rPr>
          <w:rFonts w:ascii="Times New Roman" w:hAnsi="Times New Roman" w:cs="Times New Roman"/>
          <w:sz w:val="28"/>
          <w:szCs w:val="28"/>
        </w:rPr>
        <w:br/>
        <w:t>want to ripen our ability to let go. Everything in our</w:t>
      </w:r>
      <w:r w:rsidRPr="003F282E">
        <w:rPr>
          <w:rFonts w:ascii="Times New Roman" w:hAnsi="Times New Roman" w:cs="Times New Roman"/>
          <w:sz w:val="28"/>
          <w:szCs w:val="28"/>
        </w:rPr>
        <w:br/>
        <w:t>lives can wake us up or put us to sleep, and basically</w:t>
      </w:r>
      <w:r w:rsidRPr="003F282E">
        <w:rPr>
          <w:rFonts w:ascii="Times New Roman" w:hAnsi="Times New Roman" w:cs="Times New Roman"/>
          <w:sz w:val="28"/>
          <w:szCs w:val="28"/>
        </w:rPr>
        <w:br/>
        <w:t>it’s up to us to let it wake us up.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95 of 101</w:t>
      </w:r>
      <w:r w:rsidRPr="003F282E">
        <w:rPr>
          <w:rFonts w:ascii="Times New Roman" w:hAnsi="Times New Roman" w:cs="Times New Roman"/>
          <w:sz w:val="28"/>
          <w:szCs w:val="28"/>
        </w:rPr>
        <w:br/>
        <w:t>Il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Overcoming Resistance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HE SLOGAN of the day is “Four practices are the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best of methods.” This slogan is about the four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things that help us to p</w:t>
      </w:r>
      <w:r w:rsidRPr="003F282E">
        <w:rPr>
          <w:rFonts w:ascii="Times New Roman" w:hAnsi="Times New Roman" w:cs="Times New Roman"/>
          <w:sz w:val="28"/>
          <w:szCs w:val="28"/>
        </w:rPr>
        <w:t>ractice both relative and ab-</w:t>
      </w:r>
      <w:r w:rsidRPr="003F282E">
        <w:rPr>
          <w:rFonts w:ascii="Times New Roman" w:hAnsi="Times New Roman" w:cs="Times New Roman"/>
          <w:sz w:val="28"/>
          <w:szCs w:val="28"/>
        </w:rPr>
        <w:br/>
        <w:t>solute bodhichitta: (1) accumulating merit, (2) puri-</w:t>
      </w:r>
      <w:r w:rsidRPr="003F282E">
        <w:rPr>
          <w:rFonts w:ascii="Times New Roman" w:hAnsi="Times New Roman" w:cs="Times New Roman"/>
          <w:sz w:val="28"/>
          <w:szCs w:val="28"/>
        </w:rPr>
        <w:br/>
        <w:t>fying our negative actions—usually called confessing</w:t>
      </w:r>
      <w:r w:rsidRPr="003F282E">
        <w:rPr>
          <w:rFonts w:ascii="Times New Roman" w:hAnsi="Times New Roman" w:cs="Times New Roman"/>
          <w:sz w:val="28"/>
          <w:szCs w:val="28"/>
        </w:rPr>
        <w:br/>
        <w:t>our negative actions, (3) feeding the ghosts, and (4)</w:t>
      </w:r>
      <w:r w:rsidRPr="003F282E">
        <w:rPr>
          <w:rFonts w:ascii="Times New Roman" w:hAnsi="Times New Roman" w:cs="Times New Roman"/>
          <w:sz w:val="28"/>
          <w:szCs w:val="28"/>
        </w:rPr>
        <w:br/>
        <w:t>offering to the protectors, which is sometimes trans-</w:t>
      </w:r>
      <w:r w:rsidRPr="003F282E">
        <w:rPr>
          <w:rFonts w:ascii="Times New Roman" w:hAnsi="Times New Roman" w:cs="Times New Roman"/>
          <w:sz w:val="28"/>
          <w:szCs w:val="28"/>
        </w:rPr>
        <w:br/>
        <w:t>lated as as</w:t>
      </w:r>
      <w:r w:rsidRPr="003F282E">
        <w:rPr>
          <w:rFonts w:ascii="Times New Roman" w:hAnsi="Times New Roman" w:cs="Times New Roman"/>
          <w:sz w:val="28"/>
          <w:szCs w:val="28"/>
        </w:rPr>
        <w:t>king the protectors to help you in your</w:t>
      </w:r>
      <w:r w:rsidRPr="003F282E">
        <w:rPr>
          <w:rFonts w:ascii="Times New Roman" w:hAnsi="Times New Roman" w:cs="Times New Roman"/>
          <w:sz w:val="28"/>
          <w:szCs w:val="28"/>
        </w:rPr>
        <w:br/>
        <w:t>practice.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Each of these four practices jumps right into the</w:t>
      </w:r>
      <w:r w:rsidRPr="003F282E">
        <w:rPr>
          <w:rFonts w:ascii="Times New Roman" w:hAnsi="Times New Roman" w:cs="Times New Roman"/>
          <w:sz w:val="28"/>
          <w:szCs w:val="28"/>
        </w:rPr>
        <w:br/>
        <w:t>guts of unwanted feelings, emotions, and situations.</w:t>
      </w:r>
      <w:r w:rsidRPr="003F282E">
        <w:rPr>
          <w:rFonts w:ascii="Times New Roman" w:hAnsi="Times New Roman" w:cs="Times New Roman"/>
          <w:sz w:val="28"/>
          <w:szCs w:val="28"/>
        </w:rPr>
        <w:br/>
        <w:t>Earlier we talked about how the best kind of protec-</w:t>
      </w:r>
      <w:r w:rsidRPr="003F282E">
        <w:rPr>
          <w:rFonts w:ascii="Times New Roman" w:hAnsi="Times New Roman" w:cs="Times New Roman"/>
          <w:sz w:val="28"/>
          <w:szCs w:val="28"/>
        </w:rPr>
        <w:br/>
        <w:t>tion is to see the empty, dreamlike quality of th</w:t>
      </w:r>
      <w:r w:rsidRPr="003F282E">
        <w:rPr>
          <w:rFonts w:ascii="Times New Roman" w:hAnsi="Times New Roman" w:cs="Times New Roman"/>
          <w:sz w:val="28"/>
          <w:szCs w:val="28"/>
        </w:rPr>
        <w:t>e con-</w:t>
      </w:r>
      <w:r w:rsidRPr="003F282E">
        <w:rPr>
          <w:rFonts w:ascii="Times New Roman" w:hAnsi="Times New Roman" w:cs="Times New Roman"/>
          <w:sz w:val="28"/>
          <w:szCs w:val="28"/>
        </w:rPr>
        <w:br/>
        <w:t>fusion. Whereas seeing confusion as the four kayas</w:t>
      </w:r>
      <w:r w:rsidRPr="003F282E">
        <w:rPr>
          <w:rFonts w:ascii="Times New Roman" w:hAnsi="Times New Roman" w:cs="Times New Roman"/>
          <w:sz w:val="28"/>
          <w:szCs w:val="28"/>
        </w:rPr>
        <w:br/>
        <w:t>is something we do on the level of absolute bodhi-</w:t>
      </w:r>
      <w:r w:rsidRPr="003F282E">
        <w:rPr>
          <w:rFonts w:ascii="Times New Roman" w:hAnsi="Times New Roman" w:cs="Times New Roman"/>
          <w:sz w:val="28"/>
          <w:szCs w:val="28"/>
        </w:rPr>
        <w:br/>
        <w:t>chitta, the four practices are about actual things that</w:t>
      </w:r>
      <w:r w:rsidRPr="003F282E">
        <w:rPr>
          <w:rFonts w:ascii="Times New Roman" w:hAnsi="Times New Roman" w:cs="Times New Roman"/>
          <w:sz w:val="28"/>
          <w:szCs w:val="28"/>
        </w:rPr>
        <w:br/>
        <w:t>you can do at the relative level in terms of ritual and</w:t>
      </w:r>
      <w:r w:rsidRPr="003F282E">
        <w:rPr>
          <w:rFonts w:ascii="Times New Roman" w:hAnsi="Times New Roman" w:cs="Times New Roman"/>
          <w:sz w:val="28"/>
          <w:szCs w:val="28"/>
        </w:rPr>
        <w:br/>
        <w:t>ceremony.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However you talk about i</w:t>
      </w:r>
      <w:r w:rsidRPr="003F282E">
        <w:rPr>
          <w:rFonts w:ascii="Times New Roman" w:hAnsi="Times New Roman" w:cs="Times New Roman"/>
          <w:sz w:val="28"/>
          <w:szCs w:val="28"/>
        </w:rPr>
        <w:t>t, the crux of the matter is</w:t>
      </w:r>
      <w:r w:rsidRPr="003F282E">
        <w:rPr>
          <w:rFonts w:ascii="Times New Roman" w:hAnsi="Times New Roman" w:cs="Times New Roman"/>
          <w:sz w:val="28"/>
          <w:szCs w:val="28"/>
        </w:rPr>
        <w:br/>
        <w:t>to overcome resistance. These four practices are four</w:t>
      </w:r>
      <w:r w:rsidRPr="003F282E">
        <w:rPr>
          <w:rFonts w:ascii="Times New Roman" w:hAnsi="Times New Roman" w:cs="Times New Roman"/>
          <w:sz w:val="28"/>
          <w:szCs w:val="28"/>
        </w:rPr>
        <w:br/>
        <w:t>methods that Milarepa might have used to try to get</w:t>
      </w:r>
      <w:r w:rsidRPr="003F282E">
        <w:rPr>
          <w:rFonts w:ascii="Times New Roman" w:hAnsi="Times New Roman" w:cs="Times New Roman"/>
          <w:sz w:val="28"/>
          <w:szCs w:val="28"/>
        </w:rPr>
        <w:br/>
        <w:t>the demons out of his cave. The punch line of that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story was that when the resistance was gone, so were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97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Page 96 of </w:t>
      </w:r>
      <w:r w:rsidRPr="003F282E">
        <w:rPr>
          <w:rFonts w:ascii="Times New Roman" w:hAnsi="Times New Roman" w:cs="Times New Roman"/>
          <w:sz w:val="28"/>
          <w:szCs w:val="28"/>
        </w:rPr>
        <w:t>101</w:t>
      </w:r>
      <w:r w:rsidRPr="003F282E">
        <w:rPr>
          <w:rFonts w:ascii="Times New Roman" w:hAnsi="Times New Roman" w:cs="Times New Roman"/>
          <w:sz w:val="28"/>
          <w:szCs w:val="28"/>
        </w:rPr>
        <w:br/>
        <w:t>98 Overcoming Resistance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the demons. Resistance to unwanted circumstances</w:t>
      </w:r>
      <w:r w:rsidRPr="003F282E">
        <w:rPr>
          <w:rFonts w:ascii="Times New Roman" w:hAnsi="Times New Roman" w:cs="Times New Roman"/>
          <w:sz w:val="28"/>
          <w:szCs w:val="28"/>
        </w:rPr>
        <w:br/>
        <w:t>has the power to keep those circumstances alive and</w:t>
      </w:r>
      <w:r w:rsidRPr="003F282E">
        <w:rPr>
          <w:rFonts w:ascii="Times New Roman" w:hAnsi="Times New Roman" w:cs="Times New Roman"/>
          <w:sz w:val="28"/>
          <w:szCs w:val="28"/>
        </w:rPr>
        <w:br/>
        <w:t>well for a very long time.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Accumulating merit. The first of the four practices is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>to accumulate merit. The way to accumulate</w:t>
      </w:r>
      <w:r w:rsidRPr="003F282E">
        <w:rPr>
          <w:rFonts w:ascii="Times New Roman" w:hAnsi="Times New Roman" w:cs="Times New Roman"/>
          <w:sz w:val="28"/>
          <w:szCs w:val="28"/>
        </w:rPr>
        <w:t xml:space="preserve"> merit is</w:t>
      </w:r>
      <w:r w:rsidRPr="003F282E">
        <w:rPr>
          <w:rFonts w:ascii="Times New Roman" w:hAnsi="Times New Roman" w:cs="Times New Roman"/>
          <w:sz w:val="28"/>
          <w:szCs w:val="28"/>
        </w:rPr>
        <w:br/>
        <w:t>to be willing to give, willing to open, willing not to</w:t>
      </w:r>
      <w:r w:rsidRPr="003F282E">
        <w:rPr>
          <w:rFonts w:ascii="Times New Roman" w:hAnsi="Times New Roman" w:cs="Times New Roman"/>
          <w:sz w:val="28"/>
          <w:szCs w:val="28"/>
        </w:rPr>
        <w:br/>
        <w:t>hold back. It is described as letting go of holding on</w:t>
      </w:r>
      <w:r w:rsidRPr="003F282E">
        <w:rPr>
          <w:rFonts w:ascii="Times New Roman" w:hAnsi="Times New Roman" w:cs="Times New Roman"/>
          <w:sz w:val="28"/>
          <w:szCs w:val="28"/>
        </w:rPr>
        <w:br/>
        <w:t>to yourself, letting your stronghold of ego go. Instead</w:t>
      </w:r>
      <w:r w:rsidRPr="003F282E">
        <w:rPr>
          <w:rFonts w:ascii="Times New Roman" w:hAnsi="Times New Roman" w:cs="Times New Roman"/>
          <w:sz w:val="28"/>
          <w:szCs w:val="28"/>
        </w:rPr>
        <w:br/>
        <w:t>of collecting things for yourself, you open and give</w:t>
      </w:r>
      <w:r w:rsidRPr="003F282E">
        <w:rPr>
          <w:rFonts w:ascii="Times New Roman" w:hAnsi="Times New Roman" w:cs="Times New Roman"/>
          <w:sz w:val="28"/>
          <w:szCs w:val="28"/>
        </w:rPr>
        <w:br/>
        <w:t>them away.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As a result of </w:t>
      </w:r>
      <w:r w:rsidRPr="003F282E">
        <w:rPr>
          <w:rFonts w:ascii="Times New Roman" w:hAnsi="Times New Roman" w:cs="Times New Roman"/>
          <w:sz w:val="28"/>
          <w:szCs w:val="28"/>
        </w:rPr>
        <w:t>opening yourself, you begin to expe-</w:t>
      </w:r>
      <w:r w:rsidRPr="003F282E">
        <w:rPr>
          <w:rFonts w:ascii="Times New Roman" w:hAnsi="Times New Roman" w:cs="Times New Roman"/>
          <w:sz w:val="28"/>
          <w:szCs w:val="28"/>
        </w:rPr>
        <w:br/>
        <w:t>rience your world as more friendly. That is merit. You</w:t>
      </w:r>
      <w:r w:rsidRPr="003F282E">
        <w:rPr>
          <w:rFonts w:ascii="Times New Roman" w:hAnsi="Times New Roman" w:cs="Times New Roman"/>
          <w:sz w:val="28"/>
          <w:szCs w:val="28"/>
        </w:rPr>
        <w:br/>
        <w:t>find it easier to practice the dharma, you have fewer</w:t>
      </w:r>
      <w:r w:rsidRPr="003F282E">
        <w:rPr>
          <w:rFonts w:ascii="Times New Roman" w:hAnsi="Times New Roman" w:cs="Times New Roman"/>
          <w:sz w:val="28"/>
          <w:szCs w:val="28"/>
        </w:rPr>
        <w:br/>
        <w:t>kleshas, and circumstances seem to be hospitable.</w:t>
      </w:r>
      <w:r w:rsidRPr="003F282E">
        <w:rPr>
          <w:rFonts w:ascii="Times New Roman" w:hAnsi="Times New Roman" w:cs="Times New Roman"/>
          <w:sz w:val="28"/>
          <w:szCs w:val="28"/>
        </w:rPr>
        <w:br/>
        <w:t>You might think that the way to encounter circum-</w:t>
      </w:r>
      <w:r w:rsidRPr="003F282E">
        <w:rPr>
          <w:rFonts w:ascii="Times New Roman" w:hAnsi="Times New Roman" w:cs="Times New Roman"/>
          <w:sz w:val="28"/>
          <w:szCs w:val="28"/>
        </w:rPr>
        <w:br/>
        <w:t>stances in</w:t>
      </w:r>
      <w:r w:rsidRPr="003F282E">
        <w:rPr>
          <w:rFonts w:ascii="Times New Roman" w:hAnsi="Times New Roman" w:cs="Times New Roman"/>
          <w:sz w:val="28"/>
          <w:szCs w:val="28"/>
        </w:rPr>
        <w:t xml:space="preserve"> which you could practice the dharma is to</w:t>
      </w:r>
      <w:r w:rsidRPr="003F282E">
        <w:rPr>
          <w:rFonts w:ascii="Times New Roman" w:hAnsi="Times New Roman" w:cs="Times New Roman"/>
          <w:sz w:val="28"/>
          <w:szCs w:val="28"/>
        </w:rPr>
        <w:br/>
        <w:t>use your same old habitual style. But the idea behind</w:t>
      </w:r>
      <w:r w:rsidRPr="003F282E">
        <w:rPr>
          <w:rFonts w:ascii="Times New Roman" w:hAnsi="Times New Roman" w:cs="Times New Roman"/>
          <w:sz w:val="28"/>
          <w:szCs w:val="28"/>
        </w:rPr>
        <w:br/>
        <w:t>accumulating this kind of meritorious situation is to</w:t>
      </w:r>
      <w:r w:rsidRPr="003F282E">
        <w:rPr>
          <w:rFonts w:ascii="Times New Roman" w:hAnsi="Times New Roman" w:cs="Times New Roman"/>
          <w:sz w:val="28"/>
          <w:szCs w:val="28"/>
        </w:rPr>
        <w:br/>
        <w:t>open, to give, and not to hold back. Instead of encas-</w:t>
      </w:r>
      <w:r w:rsidRPr="003F282E">
        <w:rPr>
          <w:rFonts w:ascii="Times New Roman" w:hAnsi="Times New Roman" w:cs="Times New Roman"/>
          <w:sz w:val="28"/>
          <w:szCs w:val="28"/>
        </w:rPr>
        <w:br/>
        <w:t>ing yourself in a cocoon, instead of shielding you</w:t>
      </w:r>
      <w:r w:rsidRPr="003F282E">
        <w:rPr>
          <w:rFonts w:ascii="Times New Roman" w:hAnsi="Times New Roman" w:cs="Times New Roman"/>
          <w:sz w:val="28"/>
          <w:szCs w:val="28"/>
        </w:rPr>
        <w:t>r</w:t>
      </w:r>
      <w:r w:rsidRPr="003F282E">
        <w:rPr>
          <w:rFonts w:ascii="Times New Roman" w:hAnsi="Times New Roman" w:cs="Times New Roman"/>
          <w:sz w:val="28"/>
          <w:szCs w:val="28"/>
        </w:rPr>
        <w:br/>
        <w:t>heart, you can open, let the whole thing dissolve.</w:t>
      </w:r>
      <w:r w:rsidRPr="003F282E">
        <w:rPr>
          <w:rFonts w:ascii="Times New Roman" w:hAnsi="Times New Roman" w:cs="Times New Roman"/>
          <w:sz w:val="28"/>
          <w:szCs w:val="28"/>
        </w:rPr>
        <w:br/>
        <w:t>This is how merit is accumulated.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In Buddhist societies such as in Burma and Tibet</w:t>
      </w:r>
      <w:r w:rsidRPr="003F282E">
        <w:rPr>
          <w:rFonts w:ascii="Times New Roman" w:hAnsi="Times New Roman" w:cs="Times New Roman"/>
          <w:sz w:val="28"/>
          <w:szCs w:val="28"/>
        </w:rPr>
        <w:br/>
        <w:t>and China, accumulating merit is interpreted as</w:t>
      </w:r>
      <w:r w:rsidRPr="003F282E">
        <w:rPr>
          <w:rFonts w:ascii="Times New Roman" w:hAnsi="Times New Roman" w:cs="Times New Roman"/>
          <w:sz w:val="28"/>
          <w:szCs w:val="28"/>
        </w:rPr>
        <w:br/>
        <w:t>performing all kinds of good works, such as making</w:t>
      </w:r>
      <w:r w:rsidRPr="003F282E">
        <w:rPr>
          <w:rFonts w:ascii="Times New Roman" w:hAnsi="Times New Roman" w:cs="Times New Roman"/>
          <w:sz w:val="28"/>
          <w:szCs w:val="28"/>
        </w:rPr>
        <w:br/>
        <w:t>donations to build m</w:t>
      </w:r>
      <w:r w:rsidRPr="003F282E">
        <w:rPr>
          <w:rFonts w:ascii="Times New Roman" w:hAnsi="Times New Roman" w:cs="Times New Roman"/>
          <w:sz w:val="28"/>
          <w:szCs w:val="28"/>
        </w:rPr>
        <w:t>onasteries or retreat centers.</w:t>
      </w:r>
      <w:r w:rsidRPr="003F282E">
        <w:rPr>
          <w:rFonts w:ascii="Times New Roman" w:hAnsi="Times New Roman" w:cs="Times New Roman"/>
          <w:sz w:val="28"/>
          <w:szCs w:val="28"/>
        </w:rPr>
        <w:br/>
        <w:t>It’s wonderful to fund-raise in Hong Kong and Tai-</w:t>
      </w:r>
      <w:r w:rsidRPr="003F282E">
        <w:rPr>
          <w:rFonts w:ascii="Times New Roman" w:hAnsi="Times New Roman" w:cs="Times New Roman"/>
          <w:sz w:val="28"/>
          <w:szCs w:val="28"/>
        </w:rPr>
        <w:br/>
        <w:t>wan because people feel that it’s meritorious to give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97 of 101</w:t>
      </w:r>
      <w:r w:rsidRPr="003F282E">
        <w:rPr>
          <w:rFonts w:ascii="Times New Roman" w:hAnsi="Times New Roman" w:cs="Times New Roman"/>
          <w:sz w:val="28"/>
          <w:szCs w:val="28"/>
        </w:rPr>
        <w:br/>
        <w:t>~ vercoming Resistance 99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money to build a retreat center or a monastery. If you</w:t>
      </w:r>
      <w:r w:rsidRPr="003F282E">
        <w:rPr>
          <w:rFonts w:ascii="Times New Roman" w:hAnsi="Times New Roman" w:cs="Times New Roman"/>
          <w:sz w:val="28"/>
          <w:szCs w:val="28"/>
        </w:rPr>
        <w:br/>
        <w:t>give to these worthy c</w:t>
      </w:r>
      <w:r w:rsidRPr="003F282E">
        <w:rPr>
          <w:rFonts w:ascii="Times New Roman" w:hAnsi="Times New Roman" w:cs="Times New Roman"/>
          <w:sz w:val="28"/>
          <w:szCs w:val="28"/>
        </w:rPr>
        <w:t>auses, and if it’s a gesture of real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generosity—if you're giving without wishing for any-</w:t>
      </w:r>
      <w:r w:rsidRPr="003F282E">
        <w:rPr>
          <w:rFonts w:ascii="Times New Roman" w:hAnsi="Times New Roman" w:cs="Times New Roman"/>
          <w:sz w:val="28"/>
          <w:szCs w:val="28"/>
        </w:rPr>
        <w:br/>
        <w:t>thing particular in return—then it works.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When we take the bodhisattva vow, we give a gift.</w:t>
      </w:r>
      <w:r w:rsidRPr="003F282E">
        <w:rPr>
          <w:rFonts w:ascii="Times New Roman" w:hAnsi="Times New Roman" w:cs="Times New Roman"/>
          <w:sz w:val="28"/>
          <w:szCs w:val="28"/>
        </w:rPr>
        <w:br/>
        <w:t>The moment we give the gift is the moment we re-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ceive one of the marks </w:t>
      </w:r>
      <w:r w:rsidRPr="003F282E">
        <w:rPr>
          <w:rFonts w:ascii="Times New Roman" w:hAnsi="Times New Roman" w:cs="Times New Roman"/>
          <w:sz w:val="28"/>
          <w:szCs w:val="28"/>
        </w:rPr>
        <w:t>of taking the vow. The in-</w:t>
      </w:r>
      <w:r w:rsidRPr="003F282E">
        <w:rPr>
          <w:rFonts w:ascii="Times New Roman" w:hAnsi="Times New Roman" w:cs="Times New Roman"/>
          <w:sz w:val="28"/>
          <w:szCs w:val="28"/>
        </w:rPr>
        <w:br/>
        <w:t>struction is to give something that you find it hard to</w:t>
      </w:r>
      <w:r w:rsidRPr="003F282E">
        <w:rPr>
          <w:rFonts w:ascii="Times New Roman" w:hAnsi="Times New Roman" w:cs="Times New Roman"/>
          <w:sz w:val="28"/>
          <w:szCs w:val="28"/>
        </w:rPr>
        <w:br/>
        <w:t>let go of, something that hurts a little. If you give</w:t>
      </w:r>
      <w:r w:rsidRPr="003F282E">
        <w:rPr>
          <w:rFonts w:ascii="Times New Roman" w:hAnsi="Times New Roman" w:cs="Times New Roman"/>
          <w:sz w:val="28"/>
          <w:szCs w:val="28"/>
        </w:rPr>
        <w:br/>
        <w:t>money, it should be just a litthe more than you really</w:t>
      </w:r>
      <w:r w:rsidRPr="003F282E">
        <w:rPr>
          <w:rFonts w:ascii="Times New Roman" w:hAnsi="Times New Roman" w:cs="Times New Roman"/>
          <w:sz w:val="28"/>
          <w:szCs w:val="28"/>
        </w:rPr>
        <w:br/>
        <w:t>wanted to give.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In all of these traditional ways of accumulatin</w:t>
      </w:r>
      <w:r w:rsidRPr="003F282E">
        <w:rPr>
          <w:rFonts w:ascii="Times New Roman" w:hAnsi="Times New Roman" w:cs="Times New Roman"/>
          <w:sz w:val="28"/>
          <w:szCs w:val="28"/>
        </w:rPr>
        <w:t>g</w:t>
      </w:r>
      <w:r w:rsidRPr="003F282E">
        <w:rPr>
          <w:rFonts w:ascii="Times New Roman" w:hAnsi="Times New Roman" w:cs="Times New Roman"/>
          <w:sz w:val="28"/>
          <w:szCs w:val="28"/>
        </w:rPr>
        <w:br/>
        <w:t>merit, the inner meaning is that of opening com-</w:t>
      </w:r>
      <w:r w:rsidRPr="003F282E">
        <w:rPr>
          <w:rFonts w:ascii="Times New Roman" w:hAnsi="Times New Roman" w:cs="Times New Roman"/>
          <w:sz w:val="28"/>
          <w:szCs w:val="28"/>
        </w:rPr>
        <w:br/>
        <w:t>pletely to the situation, with some kind of daring.</w:t>
      </w:r>
      <w:r w:rsidRPr="003F282E">
        <w:rPr>
          <w:rFonts w:ascii="Times New Roman" w:hAnsi="Times New Roman" w:cs="Times New Roman"/>
          <w:sz w:val="28"/>
          <w:szCs w:val="28"/>
        </w:rPr>
        <w:br/>
        <w:t>There’s an incantation that goes along with this, the</w:t>
      </w:r>
      <w:r w:rsidRPr="003F282E">
        <w:rPr>
          <w:rFonts w:ascii="Times New Roman" w:hAnsi="Times New Roman" w:cs="Times New Roman"/>
          <w:sz w:val="28"/>
          <w:szCs w:val="28"/>
        </w:rPr>
        <w:br/>
        <w:t>practice of which is said to be the ultimate expression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of gaining merit because it has to do with </w:t>
      </w:r>
      <w:r w:rsidRPr="003F282E">
        <w:rPr>
          <w:rFonts w:ascii="Times New Roman" w:hAnsi="Times New Roman" w:cs="Times New Roman"/>
          <w:sz w:val="28"/>
          <w:szCs w:val="28"/>
        </w:rPr>
        <w:t>letting go of</w:t>
      </w:r>
      <w:r w:rsidRPr="003F282E">
        <w:rPr>
          <w:rFonts w:ascii="Times New Roman" w:hAnsi="Times New Roman" w:cs="Times New Roman"/>
          <w:sz w:val="28"/>
          <w:szCs w:val="28"/>
        </w:rPr>
        <w:br/>
        <w:t>hope and fear: “If it’s better for me to be sick, so be it.</w:t>
      </w:r>
      <w:r w:rsidRPr="003F282E">
        <w:rPr>
          <w:rFonts w:ascii="Times New Roman" w:hAnsi="Times New Roman" w:cs="Times New Roman"/>
          <w:sz w:val="28"/>
          <w:szCs w:val="28"/>
        </w:rPr>
        <w:br/>
        <w:t>If it’s better for me to recover, so be it. If it’s better for</w:t>
      </w:r>
      <w:r w:rsidRPr="003F282E">
        <w:rPr>
          <w:rFonts w:ascii="Times New Roman" w:hAnsi="Times New Roman" w:cs="Times New Roman"/>
          <w:sz w:val="28"/>
          <w:szCs w:val="28"/>
        </w:rPr>
        <w:br/>
        <w:t>me to die, so be it.” Another way this is said is, “Grant</w:t>
      </w:r>
      <w:r w:rsidRPr="003F282E">
        <w:rPr>
          <w:rFonts w:ascii="Times New Roman" w:hAnsi="Times New Roman" w:cs="Times New Roman"/>
          <w:sz w:val="28"/>
          <w:szCs w:val="28"/>
        </w:rPr>
        <w:br/>
        <w:t>your blessings that if I'm meant to be sick, let me be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sick. </w:t>
      </w:r>
      <w:r w:rsidRPr="003F282E">
        <w:rPr>
          <w:rFonts w:ascii="Times New Roman" w:hAnsi="Times New Roman" w:cs="Times New Roman"/>
          <w:sz w:val="28"/>
          <w:szCs w:val="28"/>
        </w:rPr>
        <w:t>Grant your blessings that if 'm meant to re-</w:t>
      </w:r>
      <w:r w:rsidRPr="003F282E">
        <w:rPr>
          <w:rFonts w:ascii="Times New Roman" w:hAnsi="Times New Roman" w:cs="Times New Roman"/>
          <w:sz w:val="28"/>
          <w:szCs w:val="28"/>
        </w:rPr>
        <w:br/>
        <w:t>cover, let me recover.” It’s not that you're asking some</w:t>
      </w:r>
      <w:r w:rsidRPr="003F282E">
        <w:rPr>
          <w:rFonts w:ascii="Times New Roman" w:hAnsi="Times New Roman" w:cs="Times New Roman"/>
          <w:sz w:val="28"/>
          <w:szCs w:val="28"/>
        </w:rPr>
        <w:br/>
        <w:t>higher power to grant the blessings; basically, you're</w:t>
      </w:r>
      <w:r w:rsidRPr="003F282E">
        <w:rPr>
          <w:rFonts w:ascii="Times New Roman" w:hAnsi="Times New Roman" w:cs="Times New Roman"/>
          <w:sz w:val="28"/>
          <w:szCs w:val="28"/>
        </w:rPr>
        <w:br/>
        <w:t>just saying, “Let it happen, let it happen.”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Surrendering, letting go of possessiveness, and</w:t>
      </w:r>
      <w:r w:rsidRPr="003F282E">
        <w:rPr>
          <w:rFonts w:ascii="Times New Roman" w:hAnsi="Times New Roman" w:cs="Times New Roman"/>
          <w:sz w:val="28"/>
          <w:szCs w:val="28"/>
        </w:rPr>
        <w:br/>
        <w:t>compl</w:t>
      </w:r>
      <w:r w:rsidRPr="003F282E">
        <w:rPr>
          <w:rFonts w:ascii="Times New Roman" w:hAnsi="Times New Roman" w:cs="Times New Roman"/>
          <w:sz w:val="28"/>
          <w:szCs w:val="28"/>
        </w:rPr>
        <w:t>ete nonattachment—all are synonyms for ac-</w:t>
      </w:r>
      <w:r w:rsidRPr="003F282E">
        <w:rPr>
          <w:rFonts w:ascii="Times New Roman" w:hAnsi="Times New Roman" w:cs="Times New Roman"/>
          <w:sz w:val="28"/>
          <w:szCs w:val="28"/>
        </w:rPr>
        <w:br/>
        <w:t>cumulating merit. The idea is to open up rather than</w:t>
      </w:r>
      <w:r w:rsidRPr="003F282E">
        <w:rPr>
          <w:rFonts w:ascii="Times New Roman" w:hAnsi="Times New Roman" w:cs="Times New Roman"/>
          <w:sz w:val="28"/>
          <w:szCs w:val="28"/>
        </w:rPr>
        <w:br/>
        <w:t>shut down.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98 of 101</w:t>
      </w:r>
      <w:r w:rsidRPr="003F282E">
        <w:rPr>
          <w:rFonts w:ascii="Times New Roman" w:hAnsi="Times New Roman" w:cs="Times New Roman"/>
          <w:sz w:val="28"/>
          <w:szCs w:val="28"/>
        </w:rPr>
        <w:br/>
        <w:t>100 Overcoming Resistance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* OF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Confessing evil actions. The second of the four prac-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t xml:space="preserve">tices is to confess evil actions, or lay down </w:t>
      </w:r>
      <w:r w:rsidRPr="003F282E">
        <w:rPr>
          <w:rFonts w:ascii="Times New Roman" w:hAnsi="Times New Roman" w:cs="Times New Roman"/>
          <w:sz w:val="28"/>
          <w:szCs w:val="28"/>
        </w:rPr>
        <w:t>neurotic</w:t>
      </w:r>
      <w:r w:rsidRPr="003F282E">
        <w:rPr>
          <w:rFonts w:ascii="Times New Roman" w:hAnsi="Times New Roman" w:cs="Times New Roman"/>
          <w:sz w:val="28"/>
          <w:szCs w:val="28"/>
        </w:rPr>
        <w:br/>
        <w:t>actions. In Buddhist monasteries, this is done cere-</w:t>
      </w:r>
      <w:r w:rsidRPr="003F282E">
        <w:rPr>
          <w:rFonts w:ascii="Times New Roman" w:hAnsi="Times New Roman" w:cs="Times New Roman"/>
          <w:sz w:val="28"/>
          <w:szCs w:val="28"/>
        </w:rPr>
        <w:br/>
        <w:t>monially on days of the full and new moons. Con-</w:t>
      </w:r>
      <w:r w:rsidRPr="003F282E">
        <w:rPr>
          <w:rFonts w:ascii="Times New Roman" w:hAnsi="Times New Roman" w:cs="Times New Roman"/>
          <w:sz w:val="28"/>
          <w:szCs w:val="28"/>
        </w:rPr>
        <w:br/>
        <w:t>fessing your neurotic actions has four parts to it: (1)</w:t>
      </w:r>
      <w:r w:rsidRPr="003F282E">
        <w:rPr>
          <w:rFonts w:ascii="Times New Roman" w:hAnsi="Times New Roman" w:cs="Times New Roman"/>
          <w:sz w:val="28"/>
          <w:szCs w:val="28"/>
        </w:rPr>
        <w:br/>
        <w:t>regretting what you've done; (2) refraining from doing</w:t>
      </w:r>
      <w:r w:rsidRPr="003F282E">
        <w:rPr>
          <w:rFonts w:ascii="Times New Roman" w:hAnsi="Times New Roman" w:cs="Times New Roman"/>
          <w:sz w:val="28"/>
          <w:szCs w:val="28"/>
        </w:rPr>
        <w:br/>
        <w:t>it again; (3) performing some kind</w:t>
      </w:r>
      <w:r w:rsidRPr="003F282E">
        <w:rPr>
          <w:rFonts w:ascii="Times New Roman" w:hAnsi="Times New Roman" w:cs="Times New Roman"/>
          <w:sz w:val="28"/>
          <w:szCs w:val="28"/>
        </w:rPr>
        <w:t xml:space="preserve"> of remedial activ-</w:t>
      </w:r>
      <w:r w:rsidRPr="003F282E">
        <w:rPr>
          <w:rFonts w:ascii="Times New Roman" w:hAnsi="Times New Roman" w:cs="Times New Roman"/>
          <w:sz w:val="28"/>
          <w:szCs w:val="28"/>
        </w:rPr>
        <w:br/>
        <w:t>ity such as the Vajrasattva mantra, taking refuge in</w:t>
      </w:r>
      <w:r w:rsidRPr="003F282E">
        <w:rPr>
          <w:rFonts w:ascii="Times New Roman" w:hAnsi="Times New Roman" w:cs="Times New Roman"/>
          <w:sz w:val="28"/>
          <w:szCs w:val="28"/>
        </w:rPr>
        <w:br/>
        <w:t>the three jewels, or tonglen; and (4) expressing com-</w:t>
      </w:r>
      <w:r w:rsidRPr="003F282E">
        <w:rPr>
          <w:rFonts w:ascii="Times New Roman" w:hAnsi="Times New Roman" w:cs="Times New Roman"/>
          <w:sz w:val="28"/>
          <w:szCs w:val="28"/>
        </w:rPr>
        <w:br/>
        <w:t>plete willingness to continue this fourfold process in</w:t>
      </w:r>
      <w:r w:rsidRPr="003F282E">
        <w:rPr>
          <w:rFonts w:ascii="Times New Roman" w:hAnsi="Times New Roman" w:cs="Times New Roman"/>
          <w:sz w:val="28"/>
          <w:szCs w:val="28"/>
        </w:rPr>
        <w:br/>
        <w:t>the future and not to act out neurotically. So the four-</w:t>
      </w:r>
      <w:r w:rsidRPr="003F282E">
        <w:rPr>
          <w:rFonts w:ascii="Times New Roman" w:hAnsi="Times New Roman" w:cs="Times New Roman"/>
          <w:sz w:val="28"/>
          <w:szCs w:val="28"/>
        </w:rPr>
        <w:br/>
        <w:t>fold formula of l</w:t>
      </w:r>
      <w:r w:rsidRPr="003F282E">
        <w:rPr>
          <w:rFonts w:ascii="Times New Roman" w:hAnsi="Times New Roman" w:cs="Times New Roman"/>
          <w:sz w:val="28"/>
          <w:szCs w:val="28"/>
        </w:rPr>
        <w:t>aying down your neurosis consists of</w:t>
      </w:r>
      <w:r w:rsidRPr="003F282E">
        <w:rPr>
          <w:rFonts w:ascii="Times New Roman" w:hAnsi="Times New Roman" w:cs="Times New Roman"/>
          <w:sz w:val="28"/>
          <w:szCs w:val="28"/>
        </w:rPr>
        <w:br/>
        <w:t>regret, refraining, remedial action, and the resolve</w:t>
      </w:r>
      <w:r w:rsidRPr="003F282E">
        <w:rPr>
          <w:rFonts w:ascii="Times New Roman" w:hAnsi="Times New Roman" w:cs="Times New Roman"/>
          <w:sz w:val="28"/>
          <w:szCs w:val="28"/>
        </w:rPr>
        <w:br/>
        <w:t>not to do it again.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Bad circumstances may have arisen, but we know</w:t>
      </w:r>
      <w:r w:rsidRPr="003F282E">
        <w:rPr>
          <w:rFonts w:ascii="Times New Roman" w:hAnsi="Times New Roman" w:cs="Times New Roman"/>
          <w:sz w:val="28"/>
          <w:szCs w:val="28"/>
        </w:rPr>
        <w:br/>
        <w:t>that we can transform them. The advice here is that</w:t>
      </w:r>
      <w:r w:rsidRPr="003F282E">
        <w:rPr>
          <w:rFonts w:ascii="Times New Roman" w:hAnsi="Times New Roman" w:cs="Times New Roman"/>
          <w:sz w:val="28"/>
          <w:szCs w:val="28"/>
        </w:rPr>
        <w:br/>
        <w:t>one of the best methods is to confess the whol</w:t>
      </w:r>
      <w:r w:rsidRPr="003F282E">
        <w:rPr>
          <w:rFonts w:ascii="Times New Roman" w:hAnsi="Times New Roman" w:cs="Times New Roman"/>
          <w:sz w:val="28"/>
          <w:szCs w:val="28"/>
        </w:rPr>
        <w:t>e</w:t>
      </w:r>
      <w:r w:rsidRPr="003F282E">
        <w:rPr>
          <w:rFonts w:ascii="Times New Roman" w:hAnsi="Times New Roman" w:cs="Times New Roman"/>
          <w:sz w:val="28"/>
          <w:szCs w:val="28"/>
        </w:rPr>
        <w:br/>
        <w:t>thing. First, you don’t confess to anybody; it’s a per-</w:t>
      </w:r>
      <w:r w:rsidRPr="003F282E">
        <w:rPr>
          <w:rFonts w:ascii="Times New Roman" w:hAnsi="Times New Roman" w:cs="Times New Roman"/>
          <w:sz w:val="28"/>
          <w:szCs w:val="28"/>
        </w:rPr>
        <w:br/>
        <w:t>sonal matter. You yourself look at what you do and go</w:t>
      </w:r>
      <w:r w:rsidRPr="003F282E">
        <w:rPr>
          <w:rFonts w:ascii="Times New Roman" w:hAnsi="Times New Roman" w:cs="Times New Roman"/>
          <w:sz w:val="28"/>
          <w:szCs w:val="28"/>
        </w:rPr>
        <w:br/>
        <w:t>through this fourfold process with it. Second, no one</w:t>
      </w:r>
      <w:r w:rsidRPr="003F282E">
        <w:rPr>
          <w:rFonts w:ascii="Times New Roman" w:hAnsi="Times New Roman" w:cs="Times New Roman"/>
          <w:sz w:val="28"/>
          <w:szCs w:val="28"/>
        </w:rPr>
        <w:br/>
        <w:t>forgives you. You're not confessing sin; it’s not as if</w:t>
      </w:r>
      <w:r w:rsidRPr="003F282E">
        <w:rPr>
          <w:rFonts w:ascii="Times New Roman" w:hAnsi="Times New Roman" w:cs="Times New Roman"/>
          <w:sz w:val="28"/>
          <w:szCs w:val="28"/>
        </w:rPr>
        <w:br/>
        <w:t>you've “sinned,” as we were taught</w:t>
      </w:r>
      <w:r w:rsidRPr="003F282E">
        <w:rPr>
          <w:rFonts w:ascii="Times New Roman" w:hAnsi="Times New Roman" w:cs="Times New Roman"/>
          <w:sz w:val="28"/>
          <w:szCs w:val="28"/>
        </w:rPr>
        <w:t xml:space="preserve"> in the Judeo-</w:t>
      </w:r>
      <w:r w:rsidRPr="003F282E">
        <w:rPr>
          <w:rFonts w:ascii="Times New Roman" w:hAnsi="Times New Roman" w:cs="Times New Roman"/>
          <w:sz w:val="28"/>
          <w:szCs w:val="28"/>
        </w:rPr>
        <w:br/>
        <w:t>Christian culture in which we grew up.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What is meant by neurosis is that in limitless,</w:t>
      </w:r>
      <w:r w:rsidRPr="003F282E">
        <w:rPr>
          <w:rFonts w:ascii="Times New Roman" w:hAnsi="Times New Roman" w:cs="Times New Roman"/>
          <w:sz w:val="28"/>
          <w:szCs w:val="28"/>
        </w:rPr>
        <w:br/>
        <w:t>timeless space—with which we could connect at any</w:t>
      </w:r>
      <w:r w:rsidRPr="003F282E">
        <w:rPr>
          <w:rFonts w:ascii="Times New Roman" w:hAnsi="Times New Roman" w:cs="Times New Roman"/>
          <w:sz w:val="28"/>
          <w:szCs w:val="28"/>
        </w:rPr>
        <w:br/>
        <w:t>time—we continually have tunnel vision and lock</w:t>
      </w:r>
      <w:r w:rsidRPr="003F282E">
        <w:rPr>
          <w:rFonts w:ascii="Times New Roman" w:hAnsi="Times New Roman" w:cs="Times New Roman"/>
          <w:sz w:val="28"/>
          <w:szCs w:val="28"/>
        </w:rPr>
        <w:br/>
        <w:t>ourselves into a room and put bolts on the door.</w:t>
      </w:r>
      <w:r w:rsidRPr="003F282E">
        <w:rPr>
          <w:rFonts w:ascii="Times New Roman" w:hAnsi="Times New Roman" w:cs="Times New Roman"/>
          <w:sz w:val="28"/>
          <w:szCs w:val="28"/>
        </w:rPr>
        <w:br/>
        <w:t>When t</w:t>
      </w:r>
      <w:r w:rsidRPr="003F282E">
        <w:rPr>
          <w:rFonts w:ascii="Times New Roman" w:hAnsi="Times New Roman" w:cs="Times New Roman"/>
          <w:sz w:val="28"/>
          <w:szCs w:val="28"/>
        </w:rPr>
        <w:t>here's so much space, why do we keep put-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Page 99 of 101</w:t>
      </w:r>
      <w:r w:rsidRPr="003F282E">
        <w:rPr>
          <w:rFonts w:ascii="Times New Roman" w:hAnsi="Times New Roman" w:cs="Times New Roman"/>
          <w:sz w:val="28"/>
          <w:szCs w:val="28"/>
        </w:rPr>
        <w:br/>
        <w:t>Overcoming Resistance IOI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ting on dark glasses, putting in earplugs, and covering</w:t>
      </w:r>
      <w:r w:rsidRPr="003F282E">
        <w:rPr>
          <w:rFonts w:ascii="Times New Roman" w:hAnsi="Times New Roman" w:cs="Times New Roman"/>
          <w:sz w:val="28"/>
          <w:szCs w:val="28"/>
        </w:rPr>
        <w:br/>
        <w:t>ourselves with armor?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lastRenderedPageBreak/>
        <w:br/>
        <w:t>Confessing our neurotic action is a fourfold pro-</w:t>
      </w:r>
      <w:r w:rsidRPr="003F282E">
        <w:rPr>
          <w:rFonts w:ascii="Times New Roman" w:hAnsi="Times New Roman" w:cs="Times New Roman"/>
          <w:sz w:val="28"/>
          <w:szCs w:val="28"/>
        </w:rPr>
        <w:br/>
        <w:t>cess by which we learn to see honestly wha</w:t>
      </w:r>
      <w:r w:rsidRPr="003F282E">
        <w:rPr>
          <w:rFonts w:ascii="Times New Roman" w:hAnsi="Times New Roman" w:cs="Times New Roman"/>
          <w:sz w:val="28"/>
          <w:szCs w:val="28"/>
        </w:rPr>
        <w:t>t we do</w:t>
      </w:r>
      <w:r w:rsidRPr="003F282E">
        <w:rPr>
          <w:rFonts w:ascii="Times New Roman" w:hAnsi="Times New Roman" w:cs="Times New Roman"/>
          <w:sz w:val="28"/>
          <w:szCs w:val="28"/>
        </w:rPr>
        <w:br/>
        <w:t>and develop a yearning to take off those dark glasses,</w:t>
      </w:r>
      <w:r w:rsidRPr="003F282E">
        <w:rPr>
          <w:rFonts w:ascii="Times New Roman" w:hAnsi="Times New Roman" w:cs="Times New Roman"/>
          <w:sz w:val="28"/>
          <w:szCs w:val="28"/>
        </w:rPr>
        <w:br/>
        <w:t>take out those earplugs, take off that armor and expe-</w:t>
      </w:r>
      <w:r w:rsidRPr="003F282E">
        <w:rPr>
          <w:rFonts w:ascii="Times New Roman" w:hAnsi="Times New Roman" w:cs="Times New Roman"/>
          <w:sz w:val="28"/>
          <w:szCs w:val="28"/>
        </w:rPr>
        <w:br/>
        <w:t>rience the world fully. It’s yet again another method</w:t>
      </w:r>
      <w:r w:rsidRPr="003F282E">
        <w:rPr>
          <w:rFonts w:ascii="Times New Roman" w:hAnsi="Times New Roman" w:cs="Times New Roman"/>
          <w:sz w:val="28"/>
          <w:szCs w:val="28"/>
        </w:rPr>
        <w:br/>
        <w:t>for letting go of holding back, another method for</w:t>
      </w:r>
      <w:r w:rsidRPr="003F282E">
        <w:rPr>
          <w:rFonts w:ascii="Times New Roman" w:hAnsi="Times New Roman" w:cs="Times New Roman"/>
          <w:sz w:val="28"/>
          <w:szCs w:val="28"/>
        </w:rPr>
        <w:br/>
        <w:t>opening rather than closing down.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1. REGRET. So, first, regret. Because of mindful-</w:t>
      </w:r>
      <w:r w:rsidRPr="003F282E">
        <w:rPr>
          <w:rFonts w:ascii="Times New Roman" w:hAnsi="Times New Roman" w:cs="Times New Roman"/>
          <w:sz w:val="28"/>
          <w:szCs w:val="28"/>
        </w:rPr>
        <w:br/>
        <w:t>ness and seeing what you do, which is the result of</w:t>
      </w:r>
      <w:r w:rsidRPr="003F282E">
        <w:rPr>
          <w:rFonts w:ascii="Times New Roman" w:hAnsi="Times New Roman" w:cs="Times New Roman"/>
          <w:sz w:val="28"/>
          <w:szCs w:val="28"/>
        </w:rPr>
        <w:br/>
        <w:t>your practice, it gets harder and harder to hide from</w:t>
      </w:r>
      <w:r w:rsidRPr="003F282E">
        <w:rPr>
          <w:rFonts w:ascii="Times New Roman" w:hAnsi="Times New Roman" w:cs="Times New Roman"/>
          <w:sz w:val="28"/>
          <w:szCs w:val="28"/>
        </w:rPr>
        <w:br/>
        <w:t>yourself. Well, that turns out to be extremely good</w:t>
      </w:r>
      <w:r w:rsidRPr="003F282E">
        <w:rPr>
          <w:rFonts w:ascii="Times New Roman" w:hAnsi="Times New Roman" w:cs="Times New Roman"/>
          <w:sz w:val="28"/>
          <w:szCs w:val="28"/>
        </w:rPr>
        <w:br/>
        <w:t>news, and it leads to being able to see neuros</w:t>
      </w:r>
      <w:r w:rsidRPr="003F282E">
        <w:rPr>
          <w:rFonts w:ascii="Times New Roman" w:hAnsi="Times New Roman" w:cs="Times New Roman"/>
          <w:sz w:val="28"/>
          <w:szCs w:val="28"/>
        </w:rPr>
        <w:t>is as</w:t>
      </w:r>
      <w:r w:rsidRPr="003F282E">
        <w:rPr>
          <w:rFonts w:ascii="Times New Roman" w:hAnsi="Times New Roman" w:cs="Times New Roman"/>
          <w:sz w:val="28"/>
          <w:szCs w:val="28"/>
        </w:rPr>
        <w:br/>
        <w:t>neurosis—not as a condemnation of yourself but as</w:t>
      </w:r>
      <w:r w:rsidRPr="003F282E">
        <w:rPr>
          <w:rFonts w:ascii="Times New Roman" w:hAnsi="Times New Roman" w:cs="Times New Roman"/>
          <w:sz w:val="28"/>
          <w:szCs w:val="28"/>
        </w:rPr>
        <w:br/>
        <w:t>something that benefits you. Regret implies that</w:t>
      </w:r>
      <w:r w:rsidRPr="003F282E">
        <w:rPr>
          <w:rFonts w:ascii="Times New Roman" w:hAnsi="Times New Roman" w:cs="Times New Roman"/>
          <w:sz w:val="28"/>
          <w:szCs w:val="28"/>
        </w:rPr>
        <w:br/>
        <w:t>you're tired of armoring yourself, tired of eating poi-</w:t>
      </w:r>
      <w:r w:rsidRPr="003F282E">
        <w:rPr>
          <w:rFonts w:ascii="Times New Roman" w:hAnsi="Times New Roman" w:cs="Times New Roman"/>
          <w:sz w:val="28"/>
          <w:szCs w:val="28"/>
        </w:rPr>
        <w:br/>
        <w:t>son, tired of yelling at someone each time you feel</w:t>
      </w:r>
      <w:r w:rsidRPr="003F282E">
        <w:rPr>
          <w:rFonts w:ascii="Times New Roman" w:hAnsi="Times New Roman" w:cs="Times New Roman"/>
          <w:sz w:val="28"/>
          <w:szCs w:val="28"/>
        </w:rPr>
        <w:br/>
        <w:t>threatened, tired of talking to yourself fo</w:t>
      </w:r>
      <w:r w:rsidRPr="003F282E">
        <w:rPr>
          <w:rFonts w:ascii="Times New Roman" w:hAnsi="Times New Roman" w:cs="Times New Roman"/>
          <w:sz w:val="28"/>
          <w:szCs w:val="28"/>
        </w:rPr>
        <w:t>r hours each</w:t>
      </w:r>
      <w:r w:rsidRPr="003F282E">
        <w:rPr>
          <w:rFonts w:ascii="Times New Roman" w:hAnsi="Times New Roman" w:cs="Times New Roman"/>
          <w:sz w:val="28"/>
          <w:szCs w:val="28"/>
        </w:rPr>
        <w:br/>
        <w:t>time you don't like the way someone else does some-</w:t>
      </w:r>
      <w:r w:rsidRPr="003F282E">
        <w:rPr>
          <w:rFonts w:ascii="Times New Roman" w:hAnsi="Times New Roman" w:cs="Times New Roman"/>
          <w:sz w:val="28"/>
          <w:szCs w:val="28"/>
        </w:rPr>
        <w:br/>
        <w:t>thing, tired of this constant complaint to yourself.</w:t>
      </w:r>
      <w:r w:rsidRPr="003F282E">
        <w:rPr>
          <w:rFonts w:ascii="Times New Roman" w:hAnsi="Times New Roman" w:cs="Times New Roman"/>
          <w:sz w:val="28"/>
          <w:szCs w:val="28"/>
        </w:rPr>
        <w:br/>
        <w:t>Nobody else has to give you a hard time. Nobody has</w:t>
      </w:r>
      <w:r w:rsidRPr="003F282E">
        <w:rPr>
          <w:rFonts w:ascii="Times New Roman" w:hAnsi="Times New Roman" w:cs="Times New Roman"/>
          <w:sz w:val="28"/>
          <w:szCs w:val="28"/>
        </w:rPr>
        <w:br/>
        <w:t>to tell you. Through keeping your eyes open, you</w:t>
      </w:r>
      <w:r w:rsidRPr="003F282E">
        <w:rPr>
          <w:rFonts w:ascii="Times New Roman" w:hAnsi="Times New Roman" w:cs="Times New Roman"/>
          <w:sz w:val="28"/>
          <w:szCs w:val="28"/>
        </w:rPr>
        <w:br/>
        <w:t xml:space="preserve">yourself get tired of your neurosis. </w:t>
      </w:r>
      <w:r w:rsidRPr="003F282E">
        <w:rPr>
          <w:rFonts w:ascii="Times New Roman" w:hAnsi="Times New Roman" w:cs="Times New Roman"/>
          <w:sz w:val="28"/>
          <w:szCs w:val="28"/>
        </w:rPr>
        <w:t>That's the idea of</w:t>
      </w:r>
      <w:r w:rsidRPr="003F282E">
        <w:rPr>
          <w:rFonts w:ascii="Times New Roman" w:hAnsi="Times New Roman" w:cs="Times New Roman"/>
          <w:sz w:val="28"/>
          <w:szCs w:val="28"/>
        </w:rPr>
        <w:br/>
        <w:t>regret.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  <w:t>Once someone who had done something that he</w:t>
      </w:r>
      <w:r w:rsidRPr="003F282E">
        <w:rPr>
          <w:rFonts w:ascii="Times New Roman" w:hAnsi="Times New Roman" w:cs="Times New Roman"/>
          <w:sz w:val="28"/>
          <w:szCs w:val="28"/>
        </w:rPr>
        <w:br/>
        <w:t>really regretted went to his teacher and explained the</w:t>
      </w:r>
      <w:r w:rsidRPr="003F282E">
        <w:rPr>
          <w:rFonts w:ascii="Times New Roman" w:hAnsi="Times New Roman" w:cs="Times New Roman"/>
          <w:sz w:val="28"/>
          <w:szCs w:val="28"/>
        </w:rPr>
        <w:br/>
        <w:t>whole thing. The teacher said, “It’s good that you feel</w:t>
      </w:r>
      <w:r w:rsidRPr="003F282E">
        <w:rPr>
          <w:rFonts w:ascii="Times New Roman" w:hAnsi="Times New Roman" w:cs="Times New Roman"/>
          <w:sz w:val="28"/>
          <w:szCs w:val="28"/>
        </w:rPr>
        <w:br/>
        <w:t>that regret. You have to acknowledge what you do. It’s</w:t>
      </w:r>
      <w:r w:rsidRPr="003F282E">
        <w:rPr>
          <w:rFonts w:ascii="Times New Roman" w:hAnsi="Times New Roman" w:cs="Times New Roman"/>
          <w:sz w:val="28"/>
          <w:szCs w:val="28"/>
        </w:rPr>
        <w:br/>
      </w:r>
      <w:r w:rsidRPr="003F282E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A24577" w:rsidRPr="003F28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82E"/>
    <w:rsid w:val="0050172D"/>
    <w:rsid w:val="007C1F6D"/>
    <w:rsid w:val="00A13DF6"/>
    <w:rsid w:val="00A24577"/>
    <w:rsid w:val="00AA1D8D"/>
    <w:rsid w:val="00B47730"/>
    <w:rsid w:val="00CB0664"/>
    <w:rsid w:val="00E97C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81511"/>
  <w14:defaultImageDpi w14:val="300"/>
  <w15:docId w15:val="{9DC0EA50-E6D0-41AD-84F9-1EF52B85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4A0A47-AB37-4DA7-94F8-9DCFC19E7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98</Pages>
  <Words>20507</Words>
  <Characters>116894</Characters>
  <Application>Microsoft Office Word</Application>
  <DocSecurity>0</DocSecurity>
  <Lines>974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6</cp:revision>
  <dcterms:created xsi:type="dcterms:W3CDTF">2013-12-23T23:15:00Z</dcterms:created>
  <dcterms:modified xsi:type="dcterms:W3CDTF">2023-07-14T03:21:00Z</dcterms:modified>
  <cp:category/>
</cp:coreProperties>
</file>